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Whitaker_1913_English_Cookery_Books_to_the_Year_1850_final_output</w:t>
      </w:r>
    </w:p>
    <w:p>
      <w:pPr>
        <w:pStyle w:val="Heading1"/>
      </w:pPr>
      <w:r>
        <w:t>Host and Guest, by A. V. Kirwan.</w:t>
      </w:r>
    </w:p>
    <w:p>
      <w:r>
        <w:t>Short Title: Host and Guest</w:t>
      </w:r>
    </w:p>
    <w:p>
      <w:r>
        <w:t>Bibliography Number: 1864</w:t>
      </w:r>
    </w:p>
    <w:p>
      <w:r>
        <w:t>Authors: A. V. Kirwan</w:t>
      </w:r>
    </w:p>
    <w:p>
      <w:r>
        <w:t>Roles: Author</w:t>
      </w:r>
    </w:p>
    <w:p>
      <w:r>
        <w:t>Culinary Focus: General</w:t>
      </w:r>
    </w:p>
    <w:p>
      <w:r>
        <w:t>Format: None</w:t>
      </w:r>
    </w:p>
    <w:p>
      <w:r>
        <w:t>Pages: None</w:t>
      </w:r>
    </w:p>
    <w:p>
      <w:r>
        <w:t>Total Editions: 0</w:t>
      </w:r>
    </w:p>
    <w:p>
      <w:pPr>
        <w:pStyle w:val="Heading2"/>
      </w:pPr>
      <w:r>
        <w:t>Edition Information</w:t>
      </w:r>
    </w:p>
    <w:p>
      <w:r>
        <w:br w:type="page"/>
      </w:r>
    </w:p>
    <w:p>
      <w:pPr>
        <w:pStyle w:val="Heading1"/>
      </w:pPr>
      <w:r>
        <w:t>Publishers' Weekly (New York), vol. vi, 388, 421. Two lists by H. W. Hageman.</w:t>
      </w:r>
    </w:p>
    <w:p>
      <w:r>
        <w:t>Short Title: Publishers' Weekly (New York)</w:t>
      </w:r>
    </w:p>
    <w:p>
      <w:r>
        <w:t>Bibliography Number: 1874</w:t>
      </w:r>
    </w:p>
    <w:p>
      <w:r>
        <w:t>Authors: H. W. Hageman</w:t>
      </w:r>
    </w:p>
    <w:p>
      <w:r>
        <w:t>Roles: Author</w:t>
      </w:r>
    </w:p>
    <w:p>
      <w:r>
        <w:t>Culinary Focus: General</w:t>
      </w:r>
    </w:p>
    <w:p>
      <w:r>
        <w:t>Format: None</w:t>
      </w:r>
    </w:p>
    <w:p>
      <w:r>
        <w:t>Pages: None</w:t>
      </w:r>
    </w:p>
    <w:p>
      <w:r>
        <w:t>Total Editions: 0</w:t>
      </w:r>
    </w:p>
    <w:p>
      <w:pPr>
        <w:pStyle w:val="Heading2"/>
      </w:pPr>
      <w:r>
        <w:t>Edition Information</w:t>
      </w:r>
    </w:p>
    <w:p>
      <w:r>
        <w:br w:type="page"/>
      </w:r>
    </w:p>
    <w:p>
      <w:pPr>
        <w:pStyle w:val="Heading1"/>
      </w:pPr>
      <w:r>
        <w:t>A Book about the Table, by John Cordy Jeaffreson, vol. 2, chap. 17.</w:t>
      </w:r>
    </w:p>
    <w:p>
      <w:r>
        <w:t>Short Title: A Book about the Table</w:t>
      </w:r>
    </w:p>
    <w:p>
      <w:r>
        <w:t>Bibliography Number: 1875</w:t>
      </w:r>
    </w:p>
    <w:p>
      <w:r>
        <w:t>Authors: John Cordy Jeaffreson</w:t>
      </w:r>
    </w:p>
    <w:p>
      <w:r>
        <w:t>Roles: Author</w:t>
      </w:r>
    </w:p>
    <w:p>
      <w:r>
        <w:t>Culinary Focus: General</w:t>
      </w:r>
    </w:p>
    <w:p>
      <w:r>
        <w:t>Format: None</w:t>
      </w:r>
    </w:p>
    <w:p>
      <w:r>
        <w:t>Pages: None</w:t>
      </w:r>
    </w:p>
    <w:p>
      <w:r>
        <w:t>Total Editions: 0</w:t>
      </w:r>
    </w:p>
    <w:p>
      <w:pPr>
        <w:pStyle w:val="Heading2"/>
      </w:pPr>
      <w:r>
        <w:t>Edition Information</w:t>
      </w:r>
    </w:p>
    <w:p>
      <w:r>
        <w:br w:type="page"/>
      </w:r>
    </w:p>
    <w:p>
      <w:pPr>
        <w:pStyle w:val="Heading1"/>
      </w:pPr>
      <w:r>
        <w:t>Bibliographie Gastronomique, by Georges Vicaire.</w:t>
      </w:r>
    </w:p>
    <w:p>
      <w:r>
        <w:t>Short Title: Bibliographie Gastronomique</w:t>
      </w:r>
    </w:p>
    <w:p>
      <w:r>
        <w:t>Bibliography Number: 1890</w:t>
      </w:r>
    </w:p>
    <w:p>
      <w:r>
        <w:t>Authors: Georges Vicaire</w:t>
      </w:r>
    </w:p>
    <w:p>
      <w:r>
        <w:t>Roles: Author</w:t>
      </w:r>
    </w:p>
    <w:p>
      <w:r>
        <w:t>Culinary Focus: General</w:t>
      </w:r>
    </w:p>
    <w:p>
      <w:r>
        <w:t>Format: None</w:t>
      </w:r>
    </w:p>
    <w:p>
      <w:r>
        <w:t>Pages: None</w:t>
      </w:r>
    </w:p>
    <w:p>
      <w:r>
        <w:t>Total Editions: 0</w:t>
      </w:r>
    </w:p>
    <w:p>
      <w:pPr>
        <w:pStyle w:val="Heading2"/>
      </w:pPr>
      <w:r>
        <w:t>Edition Information</w:t>
      </w:r>
    </w:p>
    <w:p>
      <w:r>
        <w:br w:type="page"/>
      </w:r>
    </w:p>
    <w:p>
      <w:pPr>
        <w:pStyle w:val="Heading1"/>
      </w:pPr>
      <w:r>
        <w:t>Old Cookery Books, by W. Carew Hazlitt. Second edition.</w:t>
      </w:r>
    </w:p>
    <w:p>
      <w:r>
        <w:t>Short Title: Old Cookery Books</w:t>
      </w:r>
    </w:p>
    <w:p>
      <w:r>
        <w:t>Bibliography Number: 1893</w:t>
      </w:r>
    </w:p>
    <w:p>
      <w:r>
        <w:t>Authors: W. Carew Hazlitt</w:t>
      </w:r>
    </w:p>
    <w:p>
      <w:r>
        <w:t>Roles: Author</w:t>
      </w:r>
    </w:p>
    <w:p>
      <w:r>
        <w:t>Culinary Focus: General</w:t>
      </w:r>
    </w:p>
    <w:p>
      <w:r>
        <w:t>Format: None</w:t>
      </w:r>
    </w:p>
    <w:p>
      <w:r>
        <w:t>Pages: None</w:t>
      </w:r>
    </w:p>
    <w:p>
      <w:r>
        <w:t>Total Editions: 1</w:t>
      </w:r>
    </w:p>
    <w:p>
      <w:pPr>
        <w:pStyle w:val="Heading2"/>
      </w:pPr>
      <w:r>
        <w:t>Edition Information</w:t>
      </w:r>
    </w:p>
    <w:p>
      <w:pPr>
        <w:pStyle w:val="ListBullet"/>
      </w:pPr>
      <w:r>
        <w:t>Year: 1893, Edition: 2, Location: None, None, Roles: Publisher, Note: Second edition, Category: Modified Edition, Language: None, Orig Lang: None, Translated From: None</w:t>
      </w:r>
    </w:p>
    <w:p>
      <w:r>
        <w:br w:type="page"/>
      </w:r>
    </w:p>
    <w:p>
      <w:pPr>
        <w:pStyle w:val="Heading1"/>
      </w:pPr>
      <w:r>
        <w:t>National Review, vol. 24, 676; 25, 776. Two papers by Col. A. Kenney Herbert.</w:t>
      </w:r>
    </w:p>
    <w:p>
      <w:r>
        <w:t>Short Title: National Review</w:t>
      </w:r>
    </w:p>
    <w:p>
      <w:r>
        <w:t>Bibliography Number: 1895</w:t>
      </w:r>
    </w:p>
    <w:p>
      <w:r>
        <w:t>Authors: A. Kenney Herbert</w:t>
      </w:r>
    </w:p>
    <w:p>
      <w:r>
        <w:t>Roles: Author</w:t>
      </w:r>
    </w:p>
    <w:p>
      <w:r>
        <w:t>Culinary Focus: General</w:t>
      </w:r>
    </w:p>
    <w:p>
      <w:r>
        <w:t>Format: None</w:t>
      </w:r>
    </w:p>
    <w:p>
      <w:r>
        <w:t>Pages: None</w:t>
      </w:r>
    </w:p>
    <w:p>
      <w:r>
        <w:t>Total Editions: 0</w:t>
      </w:r>
    </w:p>
    <w:p>
      <w:pPr>
        <w:pStyle w:val="Heading2"/>
      </w:pPr>
      <w:r>
        <w:t>Edition Information</w:t>
      </w:r>
    </w:p>
    <w:p>
      <w:r>
        <w:br w:type="page"/>
      </w:r>
    </w:p>
    <w:p>
      <w:pPr>
        <w:pStyle w:val="Heading1"/>
      </w:pPr>
      <w:r>
        <w:t>The Pleasures of the Table, by George H. Ellwanger.</w:t>
      </w:r>
    </w:p>
    <w:p>
      <w:r>
        <w:t>Short Title: The Pleasures of the Table</w:t>
      </w:r>
    </w:p>
    <w:p>
      <w:r>
        <w:t>Bibliography Number: 1902</w:t>
      </w:r>
    </w:p>
    <w:p>
      <w:r>
        <w:t>Authors: George H. Ellwanger</w:t>
      </w:r>
    </w:p>
    <w:p>
      <w:r>
        <w:t>Roles: Author</w:t>
      </w:r>
    </w:p>
    <w:p>
      <w:r>
        <w:t>Culinary Focus: General</w:t>
      </w:r>
    </w:p>
    <w:p>
      <w:r>
        <w:t>Format: None</w:t>
      </w:r>
    </w:p>
    <w:p>
      <w:r>
        <w:t>Pages: None</w:t>
      </w:r>
    </w:p>
    <w:p>
      <w:r>
        <w:t>Total Editions: 0</w:t>
      </w:r>
    </w:p>
    <w:p>
      <w:pPr>
        <w:pStyle w:val="Heading2"/>
      </w:pPr>
      <w:r>
        <w:t>Edition Information</w:t>
      </w:r>
    </w:p>
    <w:p>
      <w:r>
        <w:br w:type="page"/>
      </w:r>
    </w:p>
    <w:p>
      <w:pPr>
        <w:pStyle w:val="Heading1"/>
      </w:pPr>
      <w:r>
        <w:t>My Cookery Books, by Elizabeth Robins Pennell.</w:t>
      </w:r>
    </w:p>
    <w:p>
      <w:r>
        <w:t>Short Title: My Cookery Books</w:t>
      </w:r>
    </w:p>
    <w:p>
      <w:r>
        <w:t>Bibliography Number: 1903</w:t>
      </w:r>
    </w:p>
    <w:p>
      <w:r>
        <w:t>Authors: Elizabeth Robins Pennell</w:t>
      </w:r>
    </w:p>
    <w:p>
      <w:r>
        <w:t>Roles: Author</w:t>
      </w:r>
    </w:p>
    <w:p>
      <w:r>
        <w:t>Culinary Focus: General</w:t>
      </w:r>
    </w:p>
    <w:p>
      <w:r>
        <w:t>Format: None</w:t>
      </w:r>
    </w:p>
    <w:p>
      <w:r>
        <w:t>Pages: None</w:t>
      </w:r>
    </w:p>
    <w:p>
      <w:r>
        <w:t>Total Editions: 0</w:t>
      </w:r>
    </w:p>
    <w:p>
      <w:pPr>
        <w:pStyle w:val="Heading2"/>
      </w:pPr>
      <w:r>
        <w:t>Edition Information</w:t>
      </w:r>
    </w:p>
    <w:p>
      <w:r>
        <w:br w:type="page"/>
      </w:r>
    </w:p>
    <w:p>
      <w:pPr>
        <w:pStyle w:val="Heading1"/>
      </w:pPr>
      <w:r>
        <w:t>A Book of Simples, by H. W. Lewer.</w:t>
      </w:r>
    </w:p>
    <w:p>
      <w:r>
        <w:t>Short Title: A Book of Simples</w:t>
      </w:r>
    </w:p>
    <w:p>
      <w:r>
        <w:t>Bibliography Number: 1908</w:t>
      </w:r>
    </w:p>
    <w:p>
      <w:r>
        <w:t>Authors: H. W. Lewer</w:t>
      </w:r>
    </w:p>
    <w:p>
      <w:r>
        <w:t>Roles: Author</w:t>
      </w:r>
    </w:p>
    <w:p>
      <w:r>
        <w:t>Culinary Focus: General</w:t>
      </w:r>
    </w:p>
    <w:p>
      <w:r>
        <w:t>Format: None</w:t>
      </w:r>
    </w:p>
    <w:p>
      <w:r>
        <w:t>Pages: None</w:t>
      </w:r>
    </w:p>
    <w:p>
      <w:r>
        <w:t>Total Editions: 0</w:t>
      </w:r>
    </w:p>
    <w:p>
      <w:pPr>
        <w:pStyle w:val="Heading2"/>
      </w:pPr>
      <w:r>
        <w:t>Edition Information</w:t>
      </w:r>
    </w:p>
    <w:p>
      <w:r>
        <w:br w:type="page"/>
      </w:r>
    </w:p>
    <w:p>
      <w:pPr>
        <w:pStyle w:val="Heading1"/>
      </w:pPr>
      <w:r>
        <w:t>Notes from a Collector's Catalogue with a bibliography of English cookery books, by A. W. Oxford.</w:t>
      </w:r>
    </w:p>
    <w:p>
      <w:r>
        <w:t>Short Title: Notes from a Collector's Catalogue</w:t>
      </w:r>
    </w:p>
    <w:p>
      <w:r>
        <w:t>Bibliography Number: 1909</w:t>
      </w:r>
    </w:p>
    <w:p>
      <w:r>
        <w:t>Authors: A. W. Oxford</w:t>
      </w:r>
    </w:p>
    <w:p>
      <w:r>
        <w:t>Roles: Author</w:t>
      </w:r>
    </w:p>
    <w:p>
      <w:r>
        <w:t>Culinary Focus: General</w:t>
      </w:r>
    </w:p>
    <w:p>
      <w:r>
        <w:t>Format: None</w:t>
      </w:r>
    </w:p>
    <w:p>
      <w:r>
        <w:t>Pages: None</w:t>
      </w:r>
    </w:p>
    <w:p>
      <w:r>
        <w:t>Total Editions: 0</w:t>
      </w:r>
    </w:p>
    <w:p>
      <w:pPr>
        <w:pStyle w:val="Heading2"/>
      </w:pPr>
      <w:r>
        <w:t>Edition Information</w:t>
      </w:r>
    </w:p>
    <w:p>
      <w:r>
        <w:br w:type="page"/>
      </w:r>
    </w:p>
    <w:p>
      <w:pPr>
        <w:pStyle w:val="Heading1"/>
      </w:pPr>
      <w:r>
        <w:t>THIS IS THE BOKE OF COKERY</w:t>
        <w:br/>
        <w:t>Here beginneth a noble boke of festes royalle and Cokery a boke for a pryncis housholde or any other estates; and the makynge therof as ye shall fynde more playnly within this boke. Emprynted without temple barre by Richard Pynson in the yere of our lorde. MD.</w:t>
      </w:r>
    </w:p>
    <w:p>
      <w:r>
        <w:t>Short Title: The Boke of Cokery</w:t>
      </w:r>
    </w:p>
    <w:p>
      <w:r>
        <w:t>Bibliography Number: 1500</w:t>
      </w:r>
    </w:p>
    <w:p>
      <w:r>
        <w:t>Authors: Anonymous</w:t>
      </w:r>
    </w:p>
    <w:p>
      <w:r>
        <w:t>Roles: Other</w:t>
      </w:r>
    </w:p>
    <w:p>
      <w:r>
        <w:t>Culinary Focus: General</w:t>
      </w:r>
    </w:p>
    <w:p>
      <w:r>
        <w:t>Format: None</w:t>
      </w:r>
    </w:p>
    <w:p>
      <w:r>
        <w:t>Pages: None</w:t>
      </w:r>
    </w:p>
    <w:p>
      <w:r>
        <w:t>Total Editions: 1</w:t>
      </w:r>
    </w:p>
    <w:p>
      <w:pPr>
        <w:pStyle w:val="Heading2"/>
      </w:pPr>
      <w:r>
        <w:t>Edition Information</w:t>
      </w:r>
    </w:p>
    <w:p>
      <w:pPr>
        <w:pStyle w:val="ListBullet"/>
      </w:pPr>
      <w:r>
        <w:t>Year: 1500, Edition: 1, Location: None, None, Roles: Printer, Note: None, Category: Original, Language: None, Orig Lang: None, Translated From: None</w:t>
      </w:r>
    </w:p>
    <w:p>
      <w:r>
        <w:br w:type="page"/>
      </w:r>
    </w:p>
    <w:p>
      <w:pPr>
        <w:pStyle w:val="Heading1"/>
      </w:pPr>
      <w:r>
        <w:t>HERE BEGYNNETH THE BOKE OF KERVYNGE.</w:t>
        <w:br/>
        <w:t>This book is in the Cambridge Library. The colophon is 'Here endeth the boke of servyce and kervynge and sewynge and all maner of offyce in his kynde unto a prynce or ony other estate and all the feestes in the yere. Emprynted by Wynkyn de Worde at London in the Fletestrete at the sygne of the sonne. The yere of our lorde, M,CCCCCC,VIII.'</w:t>
        <w:br/>
        <w:t>The British Museum has a copy with the colophon, 'Here endeth the boke of servyce and kervynge and sewynge and all maner of offyce in his kynde unto a prynce or ony other estate and all the feestes in the yere. Emprynted by Wynkyn de Worde at London in Flete strete at the sygne of the sonne. The yere of our lorde god, M CCCCC XIII.'</w:t>
        <w:br/>
        <w:t>Each of the above copies is a small quarto; A with 6 leaves, B with 6.</w:t>
      </w:r>
    </w:p>
    <w:p>
      <w:r>
        <w:t>Short Title: The Boke of Kervynge</w:t>
      </w:r>
    </w:p>
    <w:p>
      <w:r>
        <w:t>Bibliography Number: 1508</w:t>
      </w:r>
    </w:p>
    <w:p>
      <w:r>
        <w:t>Authors: Anonymous</w:t>
      </w:r>
    </w:p>
    <w:p>
      <w:r>
        <w:t>Roles: Other</w:t>
      </w:r>
    </w:p>
    <w:p>
      <w:r>
        <w:t>Culinary Focus: General</w:t>
      </w:r>
    </w:p>
    <w:p>
      <w:r>
        <w:t>Format: Quarto</w:t>
      </w:r>
    </w:p>
    <w:p>
      <w:r>
        <w:t>Pages: None</w:t>
      </w:r>
    </w:p>
    <w:p>
      <w:r>
        <w:t>Total Editions: 2</w:t>
      </w:r>
    </w:p>
    <w:p>
      <w:pPr>
        <w:pStyle w:val="Heading2"/>
      </w:pPr>
      <w:r>
        <w:t>Edition Information</w:t>
      </w:r>
    </w:p>
    <w:p>
      <w:pPr>
        <w:pStyle w:val="ListBullet"/>
      </w:pPr>
      <w:r>
        <w:t>Year: 1508, Edition: 1, Location: London, None, Roles: Printer, Note: Emprynted by Wynkyn de Worde at London in the Fletestrete, Category: Original, Language: None, Orig Lang: None, Translated From: None</w:t>
      </w:r>
    </w:p>
    <w:p>
      <w:pPr>
        <w:pStyle w:val="ListBullet"/>
      </w:pPr>
      <w:r>
        <w:t>Year: 1513, Edition: 1, Location: London, None, Roles: Printer, Note: British Museum copy with colophon 'M CCCCC XIII.', Category: Reprint, Language: None, Orig Lang: None, Translated From: None</w:t>
      </w:r>
    </w:p>
    <w:p>
      <w:r>
        <w:br w:type="page"/>
      </w:r>
    </w:p>
    <w:p>
      <w:pPr>
        <w:pStyle w:val="Heading1"/>
      </w:pPr>
      <w:r>
        <w:t>Between 1558 and 1586 as *The Booke of Carvyng*, and twice by E. Allde as *The Booke of Carving and Sewing*, the first edition being without a date, the second dated 1613. These are each 12°; the former A to C in eights, the latter two A to C₄ in eights.</w:t>
        <w:br/>
        <w:t>The book was added in 1597 to *The second part of the Good Hus-wifes Jewell*, and in 1631 to John Murrell's *Two bookes of cookerie and carving*.</w:t>
        <w:br/>
        <w:t>The book was edited for the Early English Text Society in 1868 by F. W. Furnivall.</w:t>
      </w:r>
    </w:p>
    <w:p>
      <w:r>
        <w:t>Short Title: The Booke of Carvyng / Carving and Sewing</w:t>
      </w:r>
    </w:p>
    <w:p>
      <w:r>
        <w:t>Bibliography Number: 1558</w:t>
      </w:r>
    </w:p>
    <w:p>
      <w:r>
        <w:t>Authors: Anonymous</w:t>
      </w:r>
    </w:p>
    <w:p>
      <w:r>
        <w:t>Roles: Other</w:t>
      </w:r>
    </w:p>
    <w:p>
      <w:r>
        <w:t>Culinary Focus: Carving and Presentation</w:t>
      </w:r>
    </w:p>
    <w:p>
      <w:r>
        <w:t>Format: Duodecimo</w:t>
      </w:r>
    </w:p>
    <w:p>
      <w:r>
        <w:t>Pages: None</w:t>
      </w:r>
    </w:p>
    <w:p>
      <w:r>
        <w:t>Total Editions: 5</w:t>
      </w:r>
    </w:p>
    <w:p>
      <w:pPr>
        <w:pStyle w:val="Heading2"/>
      </w:pPr>
      <w:r>
        <w:t>Edition Information</w:t>
      </w:r>
    </w:p>
    <w:p>
      <w:pPr>
        <w:pStyle w:val="ListBullet"/>
      </w:pPr>
      <w:r>
        <w:t>Year: None, Edition: 1, Location: None, None, Roles: , Note: First edition without a date, Category: Original, Language: None, Orig Lang: None, Translated From: None</w:t>
      </w:r>
    </w:p>
    <w:p>
      <w:pPr>
        <w:pStyle w:val="ListBullet"/>
      </w:pPr>
      <w:r>
        <w:t>Year: 1613, Edition: 2, Location: None, None, Roles: , Note: E. Allde edition dated 1613, Category: Reprint, Language: None, Orig Lang: None, Translated From: None</w:t>
      </w:r>
    </w:p>
    <w:p>
      <w:pPr>
        <w:pStyle w:val="ListBullet"/>
      </w:pPr>
      <w:r>
        <w:t>Year: 1597, Edition: None, Location: London, None, Roles: , Note: Added in The second part of the Good Hus-wifes Jewell, Category: Compilation, Language: None, Orig Lang: None, Translated From: None</w:t>
      </w:r>
    </w:p>
    <w:p>
      <w:pPr>
        <w:pStyle w:val="ListBullet"/>
      </w:pPr>
      <w:r>
        <w:t>Year: 1631, Edition: None, Location: London, None, Roles: , Note: Included in John Murrell's Two bookes of cookerie and carving, Category: Compilation, Language: None, Orig Lang: None, Translated From: None</w:t>
      </w:r>
    </w:p>
    <w:p>
      <w:pPr>
        <w:pStyle w:val="ListBullet"/>
      </w:pPr>
      <w:r>
        <w:t>Year: 1868, Edition: None, Location: None, None, Roles: , Note: Edited for the Early English Text Society by F. W. Furnivall, Category: Critical Edition, Language: English, Orig Lang: None, Translated From: None</w:t>
      </w:r>
    </w:p>
    <w:p>
      <w:r>
        <w:br w:type="page"/>
      </w:r>
    </w:p>
    <w:p>
      <w:pPr>
        <w:pStyle w:val="Heading1"/>
      </w:pPr>
      <w:r>
        <w:t>1539 THE TREASURE OF POORE MEN</w:t>
        <w:br/>
        <w:t>This little book of 44 leaves contains recipes for aqua vitae and claret, but is mainly medical.</w:t>
      </w:r>
    </w:p>
    <w:p>
      <w:r>
        <w:t>Short Title: The Treasure of Poore Men</w:t>
      </w:r>
    </w:p>
    <w:p>
      <w:r>
        <w:t>Bibliography Number: 1539</w:t>
      </w:r>
    </w:p>
    <w:p>
      <w:r>
        <w:t>Authors: Anonymous</w:t>
      </w:r>
    </w:p>
    <w:p>
      <w:r>
        <w:t>Roles: Other</w:t>
      </w:r>
    </w:p>
    <w:p>
      <w:r>
        <w:t>Culinary Focus: Beverages and Drinks, Medicinal and Health</w:t>
      </w:r>
    </w:p>
    <w:p>
      <w:r>
        <w:t>Format: None</w:t>
      </w:r>
    </w:p>
    <w:p>
      <w:r>
        <w:t>Pages: 44</w:t>
      </w:r>
    </w:p>
    <w:p>
      <w:r>
        <w:t>Total Editions: 0</w:t>
      </w:r>
    </w:p>
    <w:p>
      <w:pPr>
        <w:pStyle w:val="Heading2"/>
      </w:pPr>
      <w:r>
        <w:t>Edition Information</w:t>
      </w:r>
    </w:p>
    <w:p>
      <w:r>
        <w:br w:type="page"/>
      </w:r>
    </w:p>
    <w:p>
      <w:pPr>
        <w:pStyle w:val="Heading1"/>
      </w:pPr>
      <w:r>
        <w:t>1539 THE CASTEL OF HELTHE</w:t>
        <w:br/>
        <w:t>Gathered, and made by Sir Thomas Elyot knight, out of the chief authors of Physyke, whereby every man may knowe the state of his owne body, the preservation of helthe, and show to instruct well his phisition in sicknes, that he be not deceyved. MD XXXIX.</w:t>
      </w:r>
    </w:p>
    <w:p>
      <w:r>
        <w:t>Short Title: The Castel of Helthe</w:t>
      </w:r>
    </w:p>
    <w:p>
      <w:r>
        <w:t>Bibliography Number: 1539</w:t>
      </w:r>
    </w:p>
    <w:p>
      <w:r>
        <w:t>Authors: Sir Thomas Elyot</w:t>
      </w:r>
    </w:p>
    <w:p>
      <w:r>
        <w:t>Roles: Author</w:t>
      </w:r>
    </w:p>
    <w:p>
      <w:r>
        <w:t>Culinary Focus: Dietary and Nutrition, Medicinal and Health</w:t>
      </w:r>
    </w:p>
    <w:p>
      <w:r>
        <w:t>Format: None</w:t>
      </w:r>
    </w:p>
    <w:p>
      <w:r>
        <w:t>Pages: None</w:t>
      </w:r>
    </w:p>
    <w:p>
      <w:r>
        <w:t>Total Editions: 0</w:t>
      </w:r>
    </w:p>
    <w:p>
      <w:pPr>
        <w:pStyle w:val="Heading2"/>
      </w:pPr>
      <w:r>
        <w:t>Edition Information</w:t>
      </w:r>
    </w:p>
    <w:p>
      <w:r>
        <w:br w:type="page"/>
      </w:r>
    </w:p>
    <w:p>
      <w:pPr>
        <w:pStyle w:val="Heading1"/>
      </w:pPr>
      <w:r>
        <w:t>1545 A PROPER NEWE BOOKE OF COKERY</w:t>
        <w:br/>
        <w:t>edeclarynge what maner of meates be beste in season, for al times in the yere, and how they ought to be dressed, and served at the table, both for fleshe dayes, and fyshe dayes. With a newe addition, verye necessarye for all them that delyghteth in Cokerye.</w:t>
      </w:r>
    </w:p>
    <w:p>
      <w:r>
        <w:t>Short Title: A Proper Newe Booke of Cokery</w:t>
      </w:r>
    </w:p>
    <w:p>
      <w:r>
        <w:t>Bibliography Number: 1545</w:t>
      </w:r>
    </w:p>
    <w:p>
      <w:r>
        <w:t>Authors: Anonymous</w:t>
      </w:r>
    </w:p>
    <w:p>
      <w:r>
        <w:t>Roles: Other</w:t>
      </w:r>
    </w:p>
    <w:p>
      <w:r>
        <w:t>Culinary Focus: General</w:t>
      </w:r>
    </w:p>
    <w:p>
      <w:r>
        <w:t>Format: None</w:t>
      </w:r>
    </w:p>
    <w:p>
      <w:r>
        <w:t>Pages: None</w:t>
      </w:r>
    </w:p>
    <w:p>
      <w:r>
        <w:t>Total Editions: 6</w:t>
      </w:r>
    </w:p>
    <w:p>
      <w:pPr>
        <w:pStyle w:val="Heading2"/>
      </w:pPr>
      <w:r>
        <w:t>Edition Information</w:t>
      </w:r>
    </w:p>
    <w:p>
      <w:pPr>
        <w:pStyle w:val="ListBullet"/>
      </w:pPr>
      <w:r>
        <w:t>Year: None, Edition: 1, Location: None, None, Roles: Printer, Note: Earliest known edition, undated; printed by John Kynge and Thomas Marche, Category: Original, Language: English, Orig Lang: None, Translated From: None</w:t>
      </w:r>
    </w:p>
    <w:p>
      <w:pPr>
        <w:pStyle w:val="ListBullet"/>
      </w:pPr>
      <w:r>
        <w:t>Year: 1545, Edition: 2, Location: None, None, Roles: Printer, Note: Printed with Richard Lant, Category: Modified Edition, Language: English, Orig Lang: None, Translated From: None</w:t>
      </w:r>
    </w:p>
    <w:p>
      <w:pPr>
        <w:pStyle w:val="ListBullet"/>
      </w:pPr>
      <w:r>
        <w:t>Year: 1546, Edition: 3, Location: None, None, Roles: Printer, Note: Printed by Richard Lant and Richard Bankes, Category: Modified Edition, Language: English, Orig Lang: None, Translated From: None</w:t>
      </w:r>
    </w:p>
    <w:p>
      <w:pPr>
        <w:pStyle w:val="ListBullet"/>
      </w:pPr>
      <w:r>
        <w:t>Year: 1575, Edition: 4, Location: London, None, Roles: Printer, Note: Edition in the British Museum, printed by William How for Abraham Veale, Category: Reprint, Language: English, Orig Lang: None, Translated From: None</w:t>
      </w:r>
    </w:p>
    <w:p>
      <w:pPr>
        <w:pStyle w:val="ListBullet"/>
      </w:pPr>
      <w:r>
        <w:t>Year: 1576, Edition: 5, Location: London, None, Roles: Printer, Note: Edition in the British Museum, printed for Antony Kytson, Category: Reprint, Language: English, Orig Lang: None, Translated From: None</w:t>
      </w:r>
    </w:p>
    <w:p>
      <w:pPr>
        <w:pStyle w:val="ListBullet"/>
      </w:pPr>
      <w:r>
        <w:t>Year: None, Edition: 6, Location: London, None, Roles: Printer, Note: Edition attributed to Thomas Raynald (early edition between 1540 and 1550), Category: Reprint, Language: English, Orig Lang: None, Translated From: None</w:t>
      </w:r>
    </w:p>
    <w:p>
      <w:r>
        <w:br w:type="page"/>
      </w:r>
    </w:p>
    <w:p>
      <w:pPr>
        <w:pStyle w:val="Heading1"/>
      </w:pPr>
      <w:r>
        <w:t>1558 THE SECRETS OF THE REVERENDE MAISTER ALEXIS OF PIEMONT</w:t>
        <w:br/>
        <w:t>Containyng excellente remedies against divers diseases, woundes, and other accidents, with the manner to make distilations, parfumes, confitures, diyinges, colours, fusions and meltynges. A worke well approved, verye profytable, and necessary for every man. Translated out of French into English, by Wyllyam Warde. Imprynted at London by John Kingstone for Nicolas Inglande, dwellinge in Poules Churchyarde. Anno 1558. Menss. Novemb.</w:t>
      </w:r>
    </w:p>
    <w:p>
      <w:r>
        <w:t>Short Title: The Secrets of the Reverende Maister Alexis of Piemont</w:t>
      </w:r>
    </w:p>
    <w:p>
      <w:r>
        <w:t>Bibliography Number: 1558</w:t>
      </w:r>
    </w:p>
    <w:p>
      <w:r>
        <w:t>Authors: Wyllyam Warde</w:t>
      </w:r>
    </w:p>
    <w:p>
      <w:r>
        <w:t>Roles: Translator</w:t>
      </w:r>
    </w:p>
    <w:p>
      <w:r>
        <w:t>Culinary Focus: Beverages and Drinks, Medicinal and Health</w:t>
      </w:r>
    </w:p>
    <w:p>
      <w:r>
        <w:t>Format: None</w:t>
      </w:r>
    </w:p>
    <w:p>
      <w:r>
        <w:t>Pages: None</w:t>
      </w:r>
    </w:p>
    <w:p>
      <w:r>
        <w:t>Total Editions: 0</w:t>
      </w:r>
    </w:p>
    <w:p>
      <w:pPr>
        <w:pStyle w:val="Heading2"/>
      </w:pPr>
      <w:r>
        <w:t>Edition Information</w:t>
      </w:r>
    </w:p>
    <w:p>
      <w:r>
        <w:br w:type="page"/>
      </w:r>
    </w:p>
    <w:p>
      <w:pPr>
        <w:pStyle w:val="Heading1"/>
      </w:pPr>
      <w:r>
        <w:t>1562 Here foloweth A COMPEDYOUS REGYMENT OR A DYETARY OF HELTH, made in Moñtypilior: compiled by Andrewe Boorde, of Physicke Doctor.</w:t>
      </w:r>
    </w:p>
    <w:p>
      <w:r>
        <w:t>Short Title: A Compedyous Regyment or a Dyetary of Helth</w:t>
      </w:r>
    </w:p>
    <w:p>
      <w:r>
        <w:t>Bibliography Number: 1562</w:t>
      </w:r>
    </w:p>
    <w:p>
      <w:r>
        <w:t>Authors: Andrewe Boorde</w:t>
      </w:r>
    </w:p>
    <w:p>
      <w:r>
        <w:t>Roles: Author</w:t>
      </w:r>
    </w:p>
    <w:p>
      <w:r>
        <w:t>Culinary Focus: Dietary and Nutrition, Medicinal and Health</w:t>
      </w:r>
    </w:p>
    <w:p>
      <w:r>
        <w:t>Format: None</w:t>
      </w:r>
    </w:p>
    <w:p>
      <w:r>
        <w:t>Pages: None</w:t>
      </w:r>
    </w:p>
    <w:p>
      <w:r>
        <w:t>Total Editions: 2</w:t>
      </w:r>
    </w:p>
    <w:p>
      <w:pPr>
        <w:pStyle w:val="Heading2"/>
      </w:pPr>
      <w:r>
        <w:t>Edition Information</w:t>
      </w:r>
    </w:p>
    <w:p>
      <w:pPr>
        <w:pStyle w:val="ListBullet"/>
      </w:pPr>
      <w:r>
        <w:t>Year: None, Edition: 1, Location: None, None, Roles: Publisher, Note: Earliest edition with no date, Category: Original, Language: English, Orig Lang: None, Translated From: None</w:t>
      </w:r>
    </w:p>
    <w:p>
      <w:pPr>
        <w:pStyle w:val="ListBullet"/>
      </w:pPr>
      <w:r>
        <w:t>Year: 1562, Edition: 2, Location: None, None, Roles: Publisher, Note: Second edition dated 1562, Category: Modified Edition, Language: English, Orig Lang: None, Translated From: None</w:t>
      </w:r>
    </w:p>
    <w:p>
      <w:r>
        <w:br w:type="page"/>
      </w:r>
    </w:p>
    <w:p>
      <w:pPr>
        <w:pStyle w:val="Heading1"/>
      </w:pPr>
      <w:r>
        <w:t>1573 THE TREASURIE OF COMMODIOUS CONCEITES, AND HIDDEN SECRETS.</w:t>
        <w:br/>
        <w:t>Commonly called The Good Huswives Closet of provision for the health of her houshold. Meete and necessarie for the profitable use of all estates, gathered out of sundry Experiments lately practised by men of great knowledge.</w:t>
        <w:br/>
        <w:t>[...]</w:t>
      </w:r>
    </w:p>
    <w:p>
      <w:r>
        <w:t>Short Title: The Treasurie of Commodious Conceites, and Hidden Secrets</w:t>
      </w:r>
    </w:p>
    <w:p>
      <w:r>
        <w:t>Bibliography Number: 1573</w:t>
      </w:r>
    </w:p>
    <w:p>
      <w:r>
        <w:t>Authors: John Partridge</w:t>
      </w:r>
    </w:p>
    <w:p>
      <w:r>
        <w:t>Roles: Author</w:t>
      </w:r>
    </w:p>
    <w:p>
      <w:r>
        <w:t>Culinary Focus: Preserving and Pickling</w:t>
      </w:r>
    </w:p>
    <w:p>
      <w:r>
        <w:t>Format: Quarto</w:t>
      </w:r>
    </w:p>
    <w:p>
      <w:r>
        <w:t>Pages: None</w:t>
      </w:r>
    </w:p>
    <w:p>
      <w:r>
        <w:t>Total Editions: 5</w:t>
      </w:r>
    </w:p>
    <w:p>
      <w:pPr>
        <w:pStyle w:val="Heading2"/>
      </w:pPr>
      <w:r>
        <w:t>Edition Information</w:t>
      </w:r>
    </w:p>
    <w:p>
      <w:pPr>
        <w:pStyle w:val="ListBullet"/>
      </w:pPr>
      <w:r>
        <w:t>Year: 1573, Edition: 1, Location: London, None, Roles: Printer, Note: Printed at the West ende of Paules Church by Richard Jones, Category: Original, Language: English, Orig Lang: None, Translated From: None</w:t>
      </w:r>
    </w:p>
    <w:p>
      <w:pPr>
        <w:pStyle w:val="ListBullet"/>
      </w:pPr>
      <w:r>
        <w:t>Year: 1584, Edition: 2, Location: London, None, Roles: Printer, Note: Fourth tyme corrected and inlayed, Category: Modified Edition, Language: English, Orig Lang: None, Translated From: None</w:t>
      </w:r>
    </w:p>
    <w:p>
      <w:pPr>
        <w:pStyle w:val="ListBullet"/>
      </w:pPr>
      <w:r>
        <w:t>Year: 1591, Edition: 3, Location: Oxford, England, Roles: Printer, Note: Edition in the Bodleian, Category: Reprint, Language: English, Orig Lang: None, Translated From: None</w:t>
      </w:r>
    </w:p>
    <w:p>
      <w:pPr>
        <w:pStyle w:val="ListBullet"/>
      </w:pPr>
      <w:r>
        <w:t>Year: 1600, Edition: 4, Location: London, None, Roles: Printer, Note: Printed by J R for Edward White at the Little North doore of Paules, Category: Reprint, Language: English, Orig Lang: None, Translated From: None</w:t>
      </w:r>
    </w:p>
    <w:p>
      <w:pPr>
        <w:pStyle w:val="ListBullet"/>
      </w:pPr>
      <w:r>
        <w:t>Year: 1656, Edition: 5, Location: London, None, Roles: Printer, Note: Edition given by Professor Ferguson, Category: Reprint, Language: English, Orig Lang: None, Translated From: None</w:t>
      </w:r>
    </w:p>
    <w:p>
      <w:r>
        <w:br w:type="page"/>
      </w:r>
    </w:p>
    <w:p>
      <w:pPr>
        <w:pStyle w:val="Heading1"/>
      </w:pPr>
      <w:r>
        <w:t>1574 A DIRECTION FOR THE HEALTH OF MAGISTRATES AND STUDENTES.</w:t>
        <w:br/>
        <w:t>Namely suche as bee in their consistent Age, or neere thereunto: Drawen as well out of sundry good and commendable Authours, as also upon reason and faithfull experience otherwise certaynely grounded. Written in Latin by Gulielmus Gratarolus, and Englished by T. N. Imprinted at London, in Fleete streete, by William How, for Abraham Veale, 1574.</w:t>
      </w:r>
    </w:p>
    <w:p>
      <w:r>
        <w:t>Short Title: A Direction for the Health of Magistrates and Studentes</w:t>
      </w:r>
    </w:p>
    <w:p>
      <w:r>
        <w:t>Bibliography Number: 1574</w:t>
      </w:r>
    </w:p>
    <w:p>
      <w:r>
        <w:t>Authors: Gulielmus Gratarolus, T. N.</w:t>
      </w:r>
    </w:p>
    <w:p>
      <w:r>
        <w:t>Roles: Author, Translator</w:t>
      </w:r>
    </w:p>
    <w:p>
      <w:r>
        <w:t>Culinary Focus: Medicinal and Health</w:t>
      </w:r>
    </w:p>
    <w:p>
      <w:r>
        <w:t>Format: None</w:t>
      </w:r>
    </w:p>
    <w:p>
      <w:r>
        <w:t>Pages: None</w:t>
      </w:r>
    </w:p>
    <w:p>
      <w:r>
        <w:t>Total Editions: 0</w:t>
      </w:r>
    </w:p>
    <w:p>
      <w:pPr>
        <w:pStyle w:val="Heading2"/>
      </w:pPr>
      <w:r>
        <w:t>Edition Information</w:t>
      </w:r>
    </w:p>
    <w:p>
      <w:r>
        <w:br w:type="page"/>
      </w:r>
    </w:p>
    <w:p>
      <w:pPr>
        <w:pStyle w:val="Heading1"/>
      </w:pPr>
      <w:r>
        <w:t>1582 A COMPENDIUM OF THE RATIONALL SECRETES</w:t>
        <w:br/>
        <w:t>of the worthie Knight and moste excellent Doctour of Phisicke and Chirurgerie, Leonardo Phioravante Bolognese, divided into three Bookes. - In the first is shewed many secretes apperteinyng unto Phisicke. - In the seconde is shewed many secretes apperteining unto Chirurgerie, with their uses. - In the third is shewed divers compositions, apperteinyng bothe to Phisicke and Chirurgerie, with the hidden vertues of sondrie vegitables, anumalles, and mineralls, and proved wel by this Authour, hetherto never set out before. Imprinted at London by Jhon Kyngston, for George Pen, and I. H., 1582. [Cookery receipts are in Book III.]</w:t>
      </w:r>
    </w:p>
    <w:p>
      <w:r>
        <w:t>Short Title: A Compendium of the Rationall Secretes</w:t>
      </w:r>
    </w:p>
    <w:p>
      <w:r>
        <w:t>Bibliography Number: 1582</w:t>
      </w:r>
    </w:p>
    <w:p>
      <w:r>
        <w:t>Authors: Leonardo Phioravante Bolognese, John Hester</w:t>
      </w:r>
    </w:p>
    <w:p>
      <w:r>
        <w:t>Roles: Author, Translator</w:t>
      </w:r>
    </w:p>
    <w:p>
      <w:r>
        <w:t>Culinary Focus: General</w:t>
      </w:r>
    </w:p>
    <w:p>
      <w:r>
        <w:t>Format: None</w:t>
      </w:r>
    </w:p>
    <w:p>
      <w:r>
        <w:t>Pages: None</w:t>
      </w:r>
    </w:p>
    <w:p>
      <w:r>
        <w:t>Total Editions: 0</w:t>
      </w:r>
    </w:p>
    <w:p>
      <w:pPr>
        <w:pStyle w:val="Heading2"/>
      </w:pPr>
      <w:r>
        <w:t>Edition Information</w:t>
      </w:r>
    </w:p>
    <w:p>
      <w:r>
        <w:br w:type="page"/>
      </w:r>
    </w:p>
    <w:p>
      <w:pPr>
        <w:pStyle w:val="Heading1"/>
      </w:pPr>
      <w:r>
        <w:t>1583 THE SCHOOLMASTER or Teacher of Table Philosophie. A most pleasant and merie Companion, well worthy to be welcomed (for a dayly Gheast) not onelye to all mens høre, to guide them with moderate and holsome dyet; but also into every mans Companie at all tymes, to recreat their mindes, with honest mirth and delectable devises to sundry pleasant purposes of pleasure and pastyme. Gathered out of divers, the best approved Aucthors: And devided into foure pithy and pleasant Treatises, as it may appeare by the contentes. Imprinted at London, by Richard Johnes dwelling at the Signe of the Rose and the Crown, neere Holburne Bridge. 1583.</w:t>
      </w:r>
    </w:p>
    <w:p>
      <w:r>
        <w:t>Short Title: The Schoolmaster of Table Philosophie</w:t>
      </w:r>
    </w:p>
    <w:p>
      <w:r>
        <w:t>Bibliography Number: 1583</w:t>
      </w:r>
    </w:p>
    <w:p>
      <w:r>
        <w:t>Authors: Thomas Twyne, Thomas Turswell</w:t>
      </w:r>
    </w:p>
    <w:p>
      <w:r>
        <w:t>Roles: Author, Author</w:t>
      </w:r>
    </w:p>
    <w:p>
      <w:r>
        <w:t>Culinary Focus: General</w:t>
      </w:r>
    </w:p>
    <w:p>
      <w:r>
        <w:t>Format: None</w:t>
      </w:r>
    </w:p>
    <w:p>
      <w:r>
        <w:t>Pages: None</w:t>
      </w:r>
    </w:p>
    <w:p>
      <w:r>
        <w:t>Total Editions: 0</w:t>
      </w:r>
    </w:p>
    <w:p>
      <w:pPr>
        <w:pStyle w:val="Heading2"/>
      </w:pPr>
      <w:r>
        <w:t>Edition Information</w:t>
      </w:r>
    </w:p>
    <w:p>
      <w:r>
        <w:br w:type="page"/>
      </w:r>
    </w:p>
    <w:p>
      <w:pPr>
        <w:pStyle w:val="Heading1"/>
      </w:pPr>
      <w:r>
        <w:t>1585 (?) THE GOOD HUSWIFES JEWELL.</w:t>
        <w:br/>
        <w:t>Wherein is to be found most excellent and rare Devises for conceites in Cookery, found out by the practise of Thomas Dawson. Whereunto is adjoyned sundry approved receits for many soveraigne oyles, and the way to distill many precious waters, with divers approved medicines for many diseases. Also certain approved points of husbandry, very necessary for all Husbandmen to know. Newly set foorth with additions, 1596. Imprinted at London for Edward White dwelling at the Little North doore of Paules at the signe of the Gun. This is a 12º of 52 leaves.</w:t>
      </w:r>
    </w:p>
    <w:p>
      <w:r>
        <w:t>Short Title: The Good Huswives Jewell</w:t>
      </w:r>
    </w:p>
    <w:p>
      <w:r>
        <w:t>Bibliography Number: 1585</w:t>
      </w:r>
    </w:p>
    <w:p>
      <w:r>
        <w:t>Authors: Thomas Dawson</w:t>
      </w:r>
    </w:p>
    <w:p>
      <w:r>
        <w:t>Roles: Author</w:t>
      </w:r>
    </w:p>
    <w:p>
      <w:r>
        <w:t>Culinary Focus: Preserving and Pickling, Agriculture and Viticulture</w:t>
      </w:r>
    </w:p>
    <w:p>
      <w:r>
        <w:t>Format: Duodecimo</w:t>
      </w:r>
    </w:p>
    <w:p>
      <w:r>
        <w:t>Pages: 52</w:t>
      </w:r>
    </w:p>
    <w:p>
      <w:r>
        <w:t>Total Editions: 1</w:t>
      </w:r>
    </w:p>
    <w:p>
      <w:pPr>
        <w:pStyle w:val="Heading2"/>
      </w:pPr>
      <w:r>
        <w:t>Edition Information</w:t>
      </w:r>
    </w:p>
    <w:p>
      <w:pPr>
        <w:pStyle w:val="ListBullet"/>
      </w:pPr>
      <w:r>
        <w:t>Year: 1596, Edition: 1, Location: London, None, Roles: Printer, Note: 1596 edition imprinted for Edward White, Category: Reprint, Language: English, Orig Lang: None, Translated From: None</w:t>
      </w:r>
    </w:p>
    <w:p>
      <w:r>
        <w:br w:type="page"/>
      </w:r>
    </w:p>
    <w:p>
      <w:pPr>
        <w:pStyle w:val="Heading1"/>
      </w:pPr>
      <w:r>
        <w:t>1585 The Second Part of the Good Hus-Wifes Jewell</w:t>
        <w:br/>
        <w:t>Wherein is to bee found most apt and readiest wayes to distill many wholsome and sweete waters, In which likewise is shewed the best manner in preserving of divers sorts of Fruites, and making of Syroppes: With divers Conseits in Cookerie after the Italian and French maner. Never the like published by any untill this present yere, 1585. Imprinted at London for Edward White, dwelling at the little North doore of Paules Church, at the signe of the Gunne. [Another edition of 1597 has added to it 'The Book of Carving', Maunsell gives an edition of 1590, and Hazlitt one of 1606. The book is similar to the first part and has 72 pages. The head-line is 'A Booke of Cookerie'.]</w:t>
      </w:r>
    </w:p>
    <w:p>
      <w:r>
        <w:t>Short Title: The Second Part of the Good Hus-Wifes Jewell</w:t>
      </w:r>
    </w:p>
    <w:p>
      <w:r>
        <w:t>Bibliography Number: 1585</w:t>
      </w:r>
    </w:p>
    <w:p>
      <w:r>
        <w:t>Authors: Anonymous</w:t>
      </w:r>
    </w:p>
    <w:p>
      <w:r>
        <w:t>Roles: Other</w:t>
      </w:r>
    </w:p>
    <w:p>
      <w:r>
        <w:t>Culinary Focus: Preserving and Pickling, General</w:t>
      </w:r>
    </w:p>
    <w:p>
      <w:r>
        <w:t>Format: None</w:t>
      </w:r>
    </w:p>
    <w:p>
      <w:r>
        <w:t>Pages: 72</w:t>
      </w:r>
    </w:p>
    <w:p>
      <w:r>
        <w:t>Total Editions: 2</w:t>
      </w:r>
    </w:p>
    <w:p>
      <w:pPr>
        <w:pStyle w:val="Heading2"/>
      </w:pPr>
      <w:r>
        <w:t>Edition Information</w:t>
      </w:r>
    </w:p>
    <w:p>
      <w:pPr>
        <w:pStyle w:val="ListBullet"/>
      </w:pPr>
      <w:r>
        <w:t>Year: 1590, Edition: 1, Location: London, England, Roles: Printer, Note: Edition credited to Maunsell, Category: Reprint, Language: English, Orig Lang: None, Translated From: None</w:t>
      </w:r>
    </w:p>
    <w:p>
      <w:pPr>
        <w:pStyle w:val="ListBullet"/>
      </w:pPr>
      <w:r>
        <w:t>Year: 1606, Edition: 2, Location: London, England, Roles: Printer, Note: Edition mentioned by Hazlitt, Category: Reprint, Language: English, Orig Lang: None, Translated From: None</w:t>
      </w:r>
    </w:p>
    <w:p>
      <w:r>
        <w:br w:type="page"/>
      </w:r>
    </w:p>
    <w:p>
      <w:pPr>
        <w:pStyle w:val="Heading1"/>
      </w:pPr>
      <w:r>
        <w:t>1586 The Olde Mans Dietarie</w:t>
        <w:br/>
        <w:t>A worke no lesse learned then necessary for the preservation of Olde persons in perfect health and soundnesse. Englished out of Latine, and now first published by Thomas Newton. Imprinted at London for Edward White, dwelling at the little North-doore of Sainct Paules Church, at the signe of the Gun. 1586.</w:t>
      </w:r>
    </w:p>
    <w:p>
      <w:r>
        <w:t>Short Title: The Olde Mans Dietarie</w:t>
      </w:r>
    </w:p>
    <w:p>
      <w:r>
        <w:t>Bibliography Number: 1586</w:t>
      </w:r>
    </w:p>
    <w:p>
      <w:r>
        <w:t>Authors: Anonymous</w:t>
      </w:r>
    </w:p>
    <w:p>
      <w:r>
        <w:t>Roles: Other</w:t>
      </w:r>
    </w:p>
    <w:p>
      <w:r>
        <w:t>Culinary Focus: Dietary and Nutrition, Medicinal and Health</w:t>
      </w:r>
    </w:p>
    <w:p>
      <w:r>
        <w:t>Format: None</w:t>
      </w:r>
    </w:p>
    <w:p>
      <w:r>
        <w:t>Pages: None</w:t>
      </w:r>
    </w:p>
    <w:p>
      <w:r>
        <w:t>Total Editions: 0</w:t>
      </w:r>
    </w:p>
    <w:p>
      <w:pPr>
        <w:pStyle w:val="Heading2"/>
      </w:pPr>
      <w:r>
        <w:t>Edition Information</w:t>
      </w:r>
    </w:p>
    <w:p>
      <w:r>
        <w:br w:type="page"/>
      </w:r>
    </w:p>
    <w:p>
      <w:pPr>
        <w:pStyle w:val="Heading1"/>
      </w:pPr>
      <w:r>
        <w:t>1588 THE HOUSEHOLDERS PHILOSOPHIE</w:t>
        <w:br/>
        <w:t>Wherein is perfectly &amp; profitably described, the true Oeconomia and forme of Housekeeping, with a Table added thereunto of all the notable things therein contained. First written in Italian by that excellent Orator and Poet, Signior Torquato Tasso, and now translated by T. K. Whereunto is annexed a dairie Booke for all good huswives. At London, printed by F. C. for Thomas Hacket, and are to be sold at his shop in Lombard streete under the signe of the Popes head, M D LXXXVIII. *This is a set of rules and regulations; there are no recipes.*</w:t>
      </w:r>
    </w:p>
    <w:p>
      <w:r>
        <w:t>Short Title: The Householders Philosophie</w:t>
      </w:r>
    </w:p>
    <w:p>
      <w:r>
        <w:t>Bibliography Number: 1588</w:t>
      </w:r>
    </w:p>
    <w:p>
      <w:r>
        <w:t>Authors: Torquato Tasso, T. K.</w:t>
      </w:r>
    </w:p>
    <w:p>
      <w:r>
        <w:t>Roles: Author, Translator</w:t>
      </w:r>
    </w:p>
    <w:p>
      <w:r>
        <w:t>Culinary Focus: Other</w:t>
      </w:r>
    </w:p>
    <w:p>
      <w:r>
        <w:t>Format: None</w:t>
      </w:r>
    </w:p>
    <w:p>
      <w:r>
        <w:t>Pages: None</w:t>
      </w:r>
    </w:p>
    <w:p>
      <w:r>
        <w:t>Total Editions: 0</w:t>
      </w:r>
    </w:p>
    <w:p>
      <w:pPr>
        <w:pStyle w:val="Heading2"/>
      </w:pPr>
      <w:r>
        <w:t>Edition Information</w:t>
      </w:r>
    </w:p>
    <w:p>
      <w:r>
        <w:br w:type="page"/>
      </w:r>
    </w:p>
    <w:p>
      <w:pPr>
        <w:pStyle w:val="Heading1"/>
      </w:pPr>
      <w:r>
        <w:t>1588 THE GOOD HOUS-WIVES TREASURIE</w:t>
        <w:br/>
        <w:t>Beeing a verye necessarie Booke instructing to the dressing of Meates. Hereunto is also annexed sundrie holsome Medicines for divers diseases. Imprinted at London by Edward Allde, 1588.</w:t>
      </w:r>
    </w:p>
    <w:p>
      <w:r>
        <w:t>Short Title: The Good Hous-Wives Treasurie</w:t>
      </w:r>
    </w:p>
    <w:p>
      <w:r>
        <w:t>Bibliography Number: 1588</w:t>
      </w:r>
    </w:p>
    <w:p>
      <w:r>
        <w:t>Authors: Anonymous</w:t>
      </w:r>
    </w:p>
    <w:p>
      <w:r>
        <w:t>Roles: Other</w:t>
      </w:r>
    </w:p>
    <w:p>
      <w:r>
        <w:t>Culinary Focus: General</w:t>
      </w:r>
    </w:p>
    <w:p>
      <w:r>
        <w:t>Format: Duodecimo</w:t>
      </w:r>
    </w:p>
    <w:p>
      <w:r>
        <w:t>Pages: None</w:t>
      </w:r>
    </w:p>
    <w:p>
      <w:r>
        <w:t>Total Editions: 0</w:t>
      </w:r>
    </w:p>
    <w:p>
      <w:pPr>
        <w:pStyle w:val="Heading2"/>
      </w:pPr>
      <w:r>
        <w:t>Edition Information</w:t>
      </w:r>
    </w:p>
    <w:p>
      <w:r>
        <w:br w:type="page"/>
      </w:r>
    </w:p>
    <w:p>
      <w:pPr>
        <w:pStyle w:val="Heading1"/>
      </w:pPr>
      <w:r>
        <w:t>1591 A BOOK OF COOKRYE</w:t>
        <w:br/>
        <w:t>Very necessary for all such as delight therin. Gathered by A. W. And now newlye enlarged, with the serving in of the Table. With the proper Sauces to each of them convenient. At London, printed by Edward Allde, 1591. *This is in the Bodleian; a reprint of 1594 is in the B.M.* It tells how 'To boyle a Cony with a pudding in his belly', 'To still a Cocke for a weake body that is consumed', 'How to make a pudding in a Turnip roote', 'A pudding in a Cowcumber', 'How to make Chuets', 'How to make a Tarte of Brier hips', 'To make Bennets'.</w:t>
      </w:r>
    </w:p>
    <w:p>
      <w:r>
        <w:t>Short Title: A Book of Cookrye</w:t>
      </w:r>
    </w:p>
    <w:p>
      <w:r>
        <w:t>Bibliography Number: 1591</w:t>
      </w:r>
    </w:p>
    <w:p>
      <w:r>
        <w:t>Authors: A. W.</w:t>
      </w:r>
    </w:p>
    <w:p>
      <w:r>
        <w:t>Roles: Author</w:t>
      </w:r>
    </w:p>
    <w:p>
      <w:r>
        <w:t>Culinary Focus: General</w:t>
      </w:r>
    </w:p>
    <w:p>
      <w:r>
        <w:t>Format: None</w:t>
      </w:r>
    </w:p>
    <w:p>
      <w:r>
        <w:t>Pages: None</w:t>
      </w:r>
    </w:p>
    <w:p>
      <w:r>
        <w:t>Total Editions: 2</w:t>
      </w:r>
    </w:p>
    <w:p>
      <w:pPr>
        <w:pStyle w:val="Heading2"/>
      </w:pPr>
      <w:r>
        <w:t>Edition Information</w:t>
      </w:r>
    </w:p>
    <w:p>
      <w:pPr>
        <w:pStyle w:val="ListBullet"/>
      </w:pPr>
      <w:r>
        <w:t>Year: 1591, Edition: 1, Location: London, England, Roles: Printer, Note: Original edition printed by Edward Allde, Category: Original, Language: English, Orig Lang: None, Translated From: None</w:t>
      </w:r>
    </w:p>
    <w:p>
      <w:pPr>
        <w:pStyle w:val="ListBullet"/>
      </w:pPr>
      <w:r>
        <w:t>Year: 1594, Edition: 2, Location: London, England, Roles: Printer, Note: Reprint in the British Museum, Category: Reprint, Language: English, Orig Lang: None, Translated From: None</w:t>
      </w:r>
    </w:p>
    <w:p>
      <w:r>
        <w:br w:type="page"/>
      </w:r>
    </w:p>
    <w:p>
      <w:pPr>
        <w:pStyle w:val="Heading1"/>
      </w:pPr>
      <w:r>
        <w:t>1594 THE GOOD HUSWIFES HANDMAIDE FOR THE KITCHIN.</w:t>
        <w:br/>
        <w:t>Containing manie principall pointes of Cookeric, as well how to dresse meates, after sundrie the best fashions used in England and other Countries, with their apt and proper sawces, both for flesh and fish, as also the orderly serving of the same to the Table. Hereunto are annexed, sundrie necessarie Conceits for the preservation of health. Verie meete to be adjoined to the good Huswifes Closet of provision for her Houshold. Imprinted at London by Richard Jones, 1594. This little 12º of 55 leaves is in the Bodleian. According to Maunsell the first edition was printed by Richard Jones and Ant. Hyll in 1588. The head-line is 'A New Booke of Cookeric'.</w:t>
      </w:r>
    </w:p>
    <w:p>
      <w:r>
        <w:t>Short Title: The Good Huswives Handmaide for the Kitchin</w:t>
      </w:r>
    </w:p>
    <w:p>
      <w:r>
        <w:t>Bibliography Number: 1594</w:t>
      </w:r>
    </w:p>
    <w:p>
      <w:r>
        <w:t>Authors: Anonymous</w:t>
      </w:r>
    </w:p>
    <w:p>
      <w:r>
        <w:t>Roles: Other</w:t>
      </w:r>
    </w:p>
    <w:p>
      <w:r>
        <w:t>Culinary Focus: General</w:t>
      </w:r>
    </w:p>
    <w:p>
      <w:r>
        <w:t>Format: Duodecimo</w:t>
      </w:r>
    </w:p>
    <w:p>
      <w:r>
        <w:t>Pages: 55</w:t>
      </w:r>
    </w:p>
    <w:p>
      <w:r>
        <w:t>Total Editions: 1</w:t>
      </w:r>
    </w:p>
    <w:p>
      <w:pPr>
        <w:pStyle w:val="Heading2"/>
      </w:pPr>
      <w:r>
        <w:t>Edition Information</w:t>
      </w:r>
    </w:p>
    <w:p>
      <w:pPr>
        <w:pStyle w:val="ListBullet"/>
      </w:pPr>
      <w:r>
        <w:t>Year: 1594, Edition: 1, Location: London, England, Roles: Printer, Note: Imprinted by Richard Jones; possible first edition dating to 1588, Category: Original, Language: English, Orig Lang: None, Translated From: None</w:t>
      </w:r>
    </w:p>
    <w:p>
      <w:r>
        <w:br w:type="page"/>
      </w:r>
    </w:p>
    <w:p>
      <w:pPr>
        <w:pStyle w:val="Heading1"/>
      </w:pPr>
      <w:r>
        <w:t>1595 THE WIDDOWES TREASURE.</w:t>
        <w:br/>
        <w:t>Plentifully furnished with sundry precious and approved secrets in Phisicke and Chirurgery, for the health and pleasure of Mankinde. Hereunto are adjoyned, sundrie prittie practices and conclusions of Cookerle, with many profitable and wholsome Medicines, for sundrie diseases in Cattell. At London, printed by J. Roberts for Edward White, 1595.</w:t>
      </w:r>
    </w:p>
    <w:p>
      <w:r>
        <w:t>Short Title: The Widdowes Treasure</w:t>
      </w:r>
    </w:p>
    <w:p>
      <w:r>
        <w:t>Bibliography Number: 1595</w:t>
      </w:r>
    </w:p>
    <w:p>
      <w:r>
        <w:t>Authors: Anonymous</w:t>
      </w:r>
    </w:p>
    <w:p>
      <w:r>
        <w:t>Roles: Other</w:t>
      </w:r>
    </w:p>
    <w:p>
      <w:r>
        <w:t>Culinary Focus: Medicinal and Health</w:t>
      </w:r>
    </w:p>
    <w:p>
      <w:r>
        <w:t>Format: None</w:t>
      </w:r>
    </w:p>
    <w:p>
      <w:r>
        <w:t>Pages: None</w:t>
      </w:r>
    </w:p>
    <w:p>
      <w:r>
        <w:t>Total Editions: 2</w:t>
      </w:r>
    </w:p>
    <w:p>
      <w:pPr>
        <w:pStyle w:val="Heading2"/>
      </w:pPr>
      <w:r>
        <w:t>Edition Information</w:t>
      </w:r>
    </w:p>
    <w:p>
      <w:pPr>
        <w:pStyle w:val="ListBullet"/>
      </w:pPr>
      <w:r>
        <w:t>Year: 1595, Edition: 1, Location: London, England, Roles: Printer, Note: Printed by J. Roberts for Edward White, Category: Original, Language: English, Orig Lang: None, Translated From: None</w:t>
      </w:r>
    </w:p>
    <w:p>
      <w:pPr>
        <w:pStyle w:val="ListBullet"/>
      </w:pPr>
      <w:r>
        <w:t>Year: 1631, Edition: 2, Location: London, England, Roles: Printer, Note: Edition from 1631 (Bodleian), Category: Reprint, Language: English, Orig Lang: None, Translated From: None</w:t>
      </w:r>
    </w:p>
    <w:p>
      <w:r>
        <w:br w:type="page"/>
      </w:r>
    </w:p>
    <w:p>
      <w:pPr>
        <w:pStyle w:val="Heading1"/>
      </w:pPr>
      <w:r>
        <w:t>1595 (?) A THOUSAND NOTABLE THINGS</w:t>
        <w:br/>
        <w:t>of sundry sorts, &amp;c.</w:t>
      </w:r>
    </w:p>
    <w:p>
      <w:r>
        <w:t>Short Title: A Thousand Notable Things</w:t>
      </w:r>
    </w:p>
    <w:p>
      <w:r>
        <w:t>Bibliography Number: 1595</w:t>
      </w:r>
    </w:p>
    <w:p>
      <w:r>
        <w:t>Authors: Thomas Lupton</w:t>
      </w:r>
    </w:p>
    <w:p>
      <w:r>
        <w:t>Roles: Author</w:t>
      </w:r>
    </w:p>
    <w:p>
      <w:r>
        <w:t>Culinary Focus: Medicinal and Health</w:t>
      </w:r>
    </w:p>
    <w:p>
      <w:r>
        <w:t>Format: None</w:t>
      </w:r>
    </w:p>
    <w:p>
      <w:r>
        <w:t>Pages: None</w:t>
      </w:r>
    </w:p>
    <w:p>
      <w:r>
        <w:t>Total Editions: 0</w:t>
      </w:r>
    </w:p>
    <w:p>
      <w:pPr>
        <w:pStyle w:val="Heading2"/>
      </w:pPr>
      <w:r>
        <w:t>Edition Information</w:t>
      </w:r>
    </w:p>
    <w:p>
      <w:r>
        <w:br w:type="page"/>
      </w:r>
    </w:p>
    <w:p>
      <w:pPr>
        <w:pStyle w:val="Heading1"/>
      </w:pPr>
      <w:r>
        <w:t>1598 EPULARIO, or The Italian Banquet:</w:t>
        <w:br/>
        <w:t>Wherein is shewed the maner how to dresse and prepare all kind of Flesh, Foules, or Fishes. As also how to make Sauces, Tartes, Pies, etc. After the maner of all Countries. With an addition of many other profitable and necessary things. Translated out of Italian into English. London, printed by A. J. for William Bailey, and are to bee sold at his shop in Gratious street neere Leaden-hall, 1598.</w:t>
      </w:r>
    </w:p>
    <w:p>
      <w:r>
        <w:t>Short Title: Epulario, or The Italian Banquet</w:t>
      </w:r>
    </w:p>
    <w:p>
      <w:r>
        <w:t>Bibliography Number: 1598</w:t>
      </w:r>
    </w:p>
    <w:p>
      <w:r>
        <w:t>Authors: Giovanne de Rosselli</w:t>
      </w:r>
    </w:p>
    <w:p>
      <w:r>
        <w:t>Roles: Author</w:t>
      </w:r>
    </w:p>
    <w:p>
      <w:r>
        <w:t>Culinary Focus: General</w:t>
      </w:r>
    </w:p>
    <w:p>
      <w:r>
        <w:t>Format: None</w:t>
      </w:r>
    </w:p>
    <w:p>
      <w:r>
        <w:t>Pages: None</w:t>
      </w:r>
    </w:p>
    <w:p>
      <w:r>
        <w:t>Total Editions: 0</w:t>
      </w:r>
    </w:p>
    <w:p>
      <w:pPr>
        <w:pStyle w:val="Heading2"/>
      </w:pPr>
      <w:r>
        <w:t>Edition Information</w:t>
      </w:r>
    </w:p>
    <w:p>
      <w:r>
        <w:br w:type="page"/>
      </w:r>
    </w:p>
    <w:p>
      <w:pPr>
        <w:pStyle w:val="Heading1"/>
      </w:pPr>
      <w:r>
        <w:t>1599 DYETS DRY DINNER: Consisting of eight severall Courses:</w:t>
        <w:br/>
        <w:t>1. Fruites.</w:t>
        <w:br/>
        <w:t>2. Hearbes.</w:t>
        <w:br/>
        <w:t>3. Flesh.</w:t>
        <w:br/>
        <w:t>4. Fish.</w:t>
        <w:br/>
        <w:t>5. Whitmeats.</w:t>
        <w:br/>
        <w:t>6. Spice.</w:t>
        <w:br/>
        <w:t>7. Sauce.</w:t>
        <w:br/>
        <w:t>8. Tabacco.</w:t>
        <w:br/>
        <w:t>All served in after the order of Time universall. By Henry Buttes, Maister of Artes, and Fellowe of C.C.C. in C.Qui miscuit utile Dulci. _Cicero._</w:t>
        <w:br/>
        <w:t>Non nobis solum nati sumus, sed ortus nostri sibi vendicant. Printed in London by Tho. Creede, for William Wood, and are to be sold at the West end of Powles, at the signe of Tyme, 1599.</w:t>
      </w:r>
    </w:p>
    <w:p>
      <w:r>
        <w:t>Short Title: Dyets Dry Dinner</w:t>
      </w:r>
    </w:p>
    <w:p>
      <w:r>
        <w:t>Bibliography Number: 1599</w:t>
      </w:r>
    </w:p>
    <w:p>
      <w:r>
        <w:t>Authors: Henry Buttes</w:t>
      </w:r>
    </w:p>
    <w:p>
      <w:r>
        <w:t>Roles: Author</w:t>
      </w:r>
    </w:p>
    <w:p>
      <w:r>
        <w:t>Culinary Focus: General</w:t>
      </w:r>
    </w:p>
    <w:p>
      <w:r>
        <w:t>Format: None</w:t>
      </w:r>
    </w:p>
    <w:p>
      <w:r>
        <w:t>Pages: None</w:t>
      </w:r>
    </w:p>
    <w:p>
      <w:r>
        <w:t>Total Editions: 0</w:t>
      </w:r>
    </w:p>
    <w:p>
      <w:pPr>
        <w:pStyle w:val="Heading2"/>
      </w:pPr>
      <w:r>
        <w:t>Edition Information</w:t>
      </w:r>
    </w:p>
    <w:p>
      <w:r>
        <w:br w:type="page"/>
      </w:r>
    </w:p>
    <w:p>
      <w:pPr>
        <w:pStyle w:val="Heading1"/>
      </w:pPr>
      <w:r>
        <w:t>1600 NATURALL AND ARTIFICIAL DIRECTIONS For health, derived from the best Philosophers, as well moderne, as auncient.</w:t>
      </w:r>
    </w:p>
    <w:p>
      <w:r>
        <w:t>Short Title: NATURALL AND ARTIFICIAL DIRECTIONS</w:t>
      </w:r>
    </w:p>
    <w:p>
      <w:r>
        <w:t>Bibliography Number: None</w:t>
      </w:r>
    </w:p>
    <w:p>
      <w:r>
        <w:t>Authors: William Vaughan</w:t>
      </w:r>
    </w:p>
    <w:p>
      <w:r>
        <w:t>Roles: Author</w:t>
      </w:r>
    </w:p>
    <w:p>
      <w:r>
        <w:t>Culinary Focus: General</w:t>
      </w:r>
    </w:p>
    <w:p>
      <w:r>
        <w:t>Format: None</w:t>
      </w:r>
    </w:p>
    <w:p>
      <w:r>
        <w:t>Pages: None</w:t>
      </w:r>
    </w:p>
    <w:p>
      <w:r>
        <w:t>Total Editions: 5</w:t>
      </w:r>
    </w:p>
    <w:p>
      <w:pPr>
        <w:pStyle w:val="Heading2"/>
      </w:pPr>
      <w:r>
        <w:t>Edition Information</w:t>
      </w:r>
    </w:p>
    <w:p>
      <w:pPr>
        <w:pStyle w:val="ListBullet"/>
      </w:pPr>
      <w:r>
        <w:t>Year: 1602, Edition: 2, Location: London, England, Roles: , Note: None, Category: Reprint, Language: English, Orig Lang: None, Translated From: None</w:t>
      </w:r>
    </w:p>
    <w:p>
      <w:pPr>
        <w:pStyle w:val="ListBullet"/>
      </w:pPr>
      <w:r>
        <w:t>Year: 1607, Edition: 3, Location: London, England, Roles: , Note: None, Category: Reprint, Language: English, Orig Lang: None, Translated From: None</w:t>
      </w:r>
    </w:p>
    <w:p>
      <w:pPr>
        <w:pStyle w:val="ListBullet"/>
      </w:pPr>
      <w:r>
        <w:t>Year: 1617, Edition: 5, Location: London, England, Roles: , Note: None, Category: Reprint, Language: English, Orig Lang: None, Translated From: None</w:t>
      </w:r>
    </w:p>
    <w:p>
      <w:pPr>
        <w:pStyle w:val="ListBullet"/>
      </w:pPr>
      <w:r>
        <w:t>Year: 1626, Edition: 6, Location: London, England, Roles: , Note: None, Category: Reprint, Language: English, Orig Lang: None, Translated From: None</w:t>
      </w:r>
    </w:p>
    <w:p>
      <w:pPr>
        <w:pStyle w:val="ListBullet"/>
      </w:pPr>
      <w:r>
        <w:t>Year: 1633, Edition: 7, Location: London, England, Roles: , Note: None, Category: Reprint, Language: English, Orig Lang: None, Translated From: None</w:t>
      </w:r>
    </w:p>
    <w:p>
      <w:r>
        <w:br w:type="page"/>
      </w:r>
    </w:p>
    <w:p>
      <w:pPr>
        <w:pStyle w:val="Heading1"/>
      </w:pPr>
      <w:r>
        <w:t>1600 (?) DELIGHTES FOR LADIES, To adorn their Persons, Tables, Closets, and Distillatories; with Beauties, Banquets, Perfumes, &amp; Waters. Reade, Practice, &amp; Censure.</w:t>
      </w:r>
    </w:p>
    <w:p>
      <w:r>
        <w:t>Short Title: DELIGHTES FOR LADIES</w:t>
      </w:r>
    </w:p>
    <w:p>
      <w:r>
        <w:t>Bibliography Number: None</w:t>
      </w:r>
    </w:p>
    <w:p>
      <w:r>
        <w:t>Authors: Hugh Plat</w:t>
      </w:r>
    </w:p>
    <w:p>
      <w:r>
        <w:t>Roles: Author</w:t>
      </w:r>
    </w:p>
    <w:p>
      <w:r>
        <w:t>Culinary Focus: General</w:t>
      </w:r>
    </w:p>
    <w:p>
      <w:r>
        <w:t>Format: None</w:t>
      </w:r>
    </w:p>
    <w:p>
      <w:r>
        <w:t>Pages: None</w:t>
      </w:r>
    </w:p>
    <w:p>
      <w:r>
        <w:t>Total Editions: 17</w:t>
      </w:r>
    </w:p>
    <w:p>
      <w:pPr>
        <w:pStyle w:val="Heading2"/>
      </w:pPr>
      <w:r>
        <w:t>Edition Information</w:t>
      </w:r>
    </w:p>
    <w:p>
      <w:pPr>
        <w:pStyle w:val="ListBullet"/>
      </w:pPr>
      <w:r>
        <w:t>Year: 1600, Edition: None, Location: London, England, Roles: , Note: Original edition, printed by Peter Short, Category: Original, Language: English, Orig Lang: None, Translated From: None</w:t>
      </w:r>
    </w:p>
    <w:p>
      <w:pPr>
        <w:pStyle w:val="ListBullet"/>
      </w:pPr>
      <w:r>
        <w:t>Year: 1602, Edition: None, Location: London, England, Roles: , Note: None, Category: Reprint, Language: English, Orig Lang: None, Translated From: None</w:t>
      </w:r>
    </w:p>
    <w:p>
      <w:pPr>
        <w:pStyle w:val="ListBullet"/>
      </w:pPr>
      <w:r>
        <w:t>Year: 1603, Edition: None, Location: London, England, Roles: , Note: Listed by Hazlitt, Category: Reprint, Language: English, Orig Lang: None, Translated From: None</w:t>
      </w:r>
    </w:p>
    <w:p>
      <w:pPr>
        <w:pStyle w:val="ListBullet"/>
      </w:pPr>
      <w:r>
        <w:t>Year: 1608, Edition: None, Location: London, England, Roles: , Note: None, Category: Reprint, Language: English, Orig Lang: None, Translated From: None</w:t>
      </w:r>
    </w:p>
    <w:p>
      <w:pPr>
        <w:pStyle w:val="ListBullet"/>
      </w:pPr>
      <w:r>
        <w:t>Year: 1609, Edition: None, Location: London, England, Roles: , Note: None, Category: Reprint, Language: English, Orig Lang: None, Translated From: None</w:t>
      </w:r>
    </w:p>
    <w:p>
      <w:pPr>
        <w:pStyle w:val="ListBullet"/>
      </w:pPr>
      <w:r>
        <w:t>Year: 1611, Edition: None, Location: London, England, Roles: , Note: None, Category: Reprint, Language: English, Orig Lang: None, Translated From: None</w:t>
      </w:r>
    </w:p>
    <w:p>
      <w:pPr>
        <w:pStyle w:val="ListBullet"/>
      </w:pPr>
      <w:r>
        <w:t>Year: 1615, Edition: None, Location: London, England, Roles: , Note: None, Category: Reprint, Language: English, Orig Lang: None, Translated From: None</w:t>
      </w:r>
    </w:p>
    <w:p>
      <w:pPr>
        <w:pStyle w:val="ListBullet"/>
      </w:pPr>
      <w:r>
        <w:t>Year: 1618, Edition: None, Location: London, England, Roles: , Note: Listed by Hazlitt, Category: Reprint, Language: English, Orig Lang: None, Translated From: None</w:t>
      </w:r>
    </w:p>
    <w:p>
      <w:pPr>
        <w:pStyle w:val="ListBullet"/>
      </w:pPr>
      <w:r>
        <w:t>Year: 1630, Edition: None, Location: London, England, Roles: , Note: None, Category: Reprint, Language: English, Orig Lang: None, Translated From: None</w:t>
      </w:r>
    </w:p>
    <w:p>
      <w:pPr>
        <w:pStyle w:val="ListBullet"/>
      </w:pPr>
      <w:r>
        <w:t>Year: 1632, Edition: None, Location: London, England, Roles: , Note: None, Category: Reprint, Language: English, Orig Lang: None, Translated From: None</w:t>
      </w:r>
    </w:p>
    <w:p>
      <w:pPr>
        <w:pStyle w:val="ListBullet"/>
      </w:pPr>
      <w:r>
        <w:t>Year: 1636, Edition: None, Location: London, England, Roles: , Note: None, Category: Reprint, Language: English, Orig Lang: None, Translated From: None</w:t>
      </w:r>
    </w:p>
    <w:p>
      <w:pPr>
        <w:pStyle w:val="ListBullet"/>
      </w:pPr>
      <w:r>
        <w:t>Year: 1640, Edition: None, Location: London, England, Roles: , Note: Listed by Hazlitt, Category: Reprint, Language: English, Orig Lang: None, Translated From: None</w:t>
      </w:r>
    </w:p>
    <w:p>
      <w:pPr>
        <w:pStyle w:val="ListBullet"/>
      </w:pPr>
      <w:r>
        <w:t>Year: 1647, Edition: None, Location: London, England, Roles: , Note: Later edition printed without borders, Category: Reprint, Language: English, Orig Lang: None, Translated From: None</w:t>
      </w:r>
    </w:p>
    <w:p>
      <w:pPr>
        <w:pStyle w:val="ListBullet"/>
      </w:pPr>
      <w:r>
        <w:t>Year: 1651, Edition: None, Location: London, England, Roles: , Note: Later edition printed without borders, Category: Reprint, Language: English, Orig Lang: None, Translated From: None</w:t>
      </w:r>
    </w:p>
    <w:p>
      <w:pPr>
        <w:pStyle w:val="ListBullet"/>
      </w:pPr>
      <w:r>
        <w:t>Year: 1654, Edition: None, Location: London, England, Roles: , Note: Later edition printed without borders, Category: Reprint, Language: English, Orig Lang: None, Translated From: None</w:t>
      </w:r>
    </w:p>
    <w:p>
      <w:pPr>
        <w:pStyle w:val="ListBullet"/>
      </w:pPr>
      <w:r>
        <w:t>Year: 1656, Edition: None, Location: London, England, Roles: , Note: Later edition printed without borders, Category: Reprint, Language: English, Orig Lang: None, Translated From: None</w:t>
      </w:r>
    </w:p>
    <w:p>
      <w:pPr>
        <w:pStyle w:val="ListBullet"/>
      </w:pPr>
      <w:r>
        <w:t>Year: 1683, Edition: None, Location: London, England, Roles: , Note: Later edition printed without borders, Category: Reprint, Language: English, Orig Lang: None, Translated From: None</w:t>
      </w:r>
    </w:p>
    <w:p>
      <w:r>
        <w:br w:type="page"/>
      </w:r>
    </w:p>
    <w:p>
      <w:pPr>
        <w:pStyle w:val="Heading1"/>
      </w:pPr>
      <w:r>
        <w:t>1607 THE ENGLISHMAN'S DOCTER, OR THE SCHOOLE OF SALERNE, or, Physicall observations for the perfect Preserving of the body of Man in continuall Health.</w:t>
      </w:r>
    </w:p>
    <w:p>
      <w:r>
        <w:t>Short Title: THE ENGLISHMAN'S DOCTER</w:t>
      </w:r>
    </w:p>
    <w:p>
      <w:r>
        <w:t>Bibliography Number: None</w:t>
      </w:r>
    </w:p>
    <w:p>
      <w:r>
        <w:t>Authors: T. Paynell, John Helme, John Busby Junior</w:t>
      </w:r>
    </w:p>
    <w:p>
      <w:r>
        <w:t>Roles: Translator, Publisher, Publisher</w:t>
      </w:r>
    </w:p>
    <w:p>
      <w:r>
        <w:t>Culinary Focus: Medicinal and Health</w:t>
      </w:r>
    </w:p>
    <w:p>
      <w:r>
        <w:t>Format: None</w:t>
      </w:r>
    </w:p>
    <w:p>
      <w:r>
        <w:t>Pages: None</w:t>
      </w:r>
    </w:p>
    <w:p>
      <w:r>
        <w:t>Total Editions: 2</w:t>
      </w:r>
    </w:p>
    <w:p>
      <w:pPr>
        <w:pStyle w:val="Heading2"/>
      </w:pPr>
      <w:r>
        <w:t>Edition Information</w:t>
      </w:r>
    </w:p>
    <w:p>
      <w:pPr>
        <w:pStyle w:val="ListBullet"/>
      </w:pPr>
      <w:r>
        <w:t>Year: 1607, Edition: 1, Location: London, England, Roles: Publisher, Note: Original translation; earliest translation of the Latin poem with commentary by Arnaldus de Villa Nova, Category: Original, Language: English, Orig Lang: None, Translated From: None</w:t>
      </w:r>
    </w:p>
    <w:p>
      <w:pPr>
        <w:pStyle w:val="ListBullet"/>
      </w:pPr>
      <w:r>
        <w:t>Year: 1634, Edition: None, Location: London, England, Roles: , Note: Annexed discourse on various fish recipes included, Category: Reprint, Language: English, Orig Lang: None, Translated From: None</w:t>
      </w:r>
    </w:p>
    <w:p>
      <w:r>
        <w:br w:type="page"/>
      </w:r>
    </w:p>
    <w:p>
      <w:pPr>
        <w:pStyle w:val="Heading1"/>
      </w:pPr>
      <w:r>
        <w:t>1608 A CLOSET FOR LADIES AND GENTLEWOMEN, or, The Art of preserving, Conserving, and Candying. With the manner howe to make divers kinds of Syrups: and all kind of banqueting stuffes. Also divers soveraigne Medicines and Salves, for sundry Diseases.</w:t>
      </w:r>
    </w:p>
    <w:p>
      <w:r>
        <w:t>Short Title: A CLOSET FOR LADIES AND GENTLEWOMEN</w:t>
      </w:r>
    </w:p>
    <w:p>
      <w:r>
        <w:t>Bibliography Number: None</w:t>
      </w:r>
    </w:p>
    <w:p>
      <w:r>
        <w:t>Authors: Anonymous</w:t>
      </w:r>
    </w:p>
    <w:p>
      <w:r>
        <w:t>Roles: Unknown</w:t>
      </w:r>
    </w:p>
    <w:p>
      <w:r>
        <w:t>Culinary Focus: Preserving and Pickling, Confectionery and Sweets</w:t>
      </w:r>
    </w:p>
    <w:p>
      <w:r>
        <w:t>Format: None</w:t>
      </w:r>
    </w:p>
    <w:p>
      <w:r>
        <w:t>Pages: 190</w:t>
      </w:r>
    </w:p>
    <w:p>
      <w:r>
        <w:t>Total Editions: 10</w:t>
      </w:r>
    </w:p>
    <w:p>
      <w:pPr>
        <w:pStyle w:val="Heading2"/>
      </w:pPr>
      <w:r>
        <w:t>Edition Information</w:t>
      </w:r>
    </w:p>
    <w:p>
      <w:pPr>
        <w:pStyle w:val="ListBullet"/>
      </w:pPr>
      <w:r>
        <w:t>Year: 1608, Edition: 1, Location: London, England, Roles: , Note: Original edition, printed for Arthur Johnson, Category: Original, Language: English, Orig Lang: None, Translated From: None</w:t>
      </w:r>
    </w:p>
    <w:p>
      <w:pPr>
        <w:pStyle w:val="ListBullet"/>
      </w:pPr>
      <w:r>
        <w:t>Year: 1611, Edition: None, Location: London, England, Roles: , Note: Reprint with similar borders, Category: Reprint, Language: English, Orig Lang: None, Translated From: None</w:t>
      </w:r>
    </w:p>
    <w:p>
      <w:pPr>
        <w:pStyle w:val="ListBullet"/>
      </w:pPr>
      <w:r>
        <w:t>Year: 1630, Edition: None, Location: London, England, Roles: , Note: Reprint with different borders, Category: Reprint, Language: English, Orig Lang: None, Translated From: None</w:t>
      </w:r>
    </w:p>
    <w:p>
      <w:pPr>
        <w:pStyle w:val="ListBullet"/>
      </w:pPr>
      <w:r>
        <w:t>Year: 1632, Edition: None, Location: London, England, Roles: , Note: Reprint with different borders, Category: Reprint, Language: English, Orig Lang: None, Translated From: None</w:t>
      </w:r>
    </w:p>
    <w:p>
      <w:pPr>
        <w:pStyle w:val="ListBullet"/>
      </w:pPr>
      <w:r>
        <w:t>Year: 1635, Edition: None, Location: London, England, Roles: , Note: Edition noted by Hazlitt, Category: Reprint, Language: English, Orig Lang: None, Translated From: None</w:t>
      </w:r>
    </w:p>
    <w:p>
      <w:pPr>
        <w:pStyle w:val="ListBullet"/>
      </w:pPr>
      <w:r>
        <w:t>Year: 1636, Edition: None, Location: London, England, Roles: , Note: Reprint with different borders, Category: Reprint, Language: English, Orig Lang: None, Translated From: None</w:t>
      </w:r>
    </w:p>
    <w:p>
      <w:pPr>
        <w:pStyle w:val="ListBullet"/>
      </w:pPr>
      <w:r>
        <w:t>Year: 1647, Edition: None, Location: London, England, Roles: , Note: Edition with a frontispiece portrait and no borders, Category: Reprint, Language: English, Orig Lang: None, Translated From: None</w:t>
      </w:r>
    </w:p>
    <w:p>
      <w:pPr>
        <w:pStyle w:val="ListBullet"/>
      </w:pPr>
      <w:r>
        <w:t>Year: 1651, Edition: None, Location: London, England, Roles: , Note: Later edition without portrait and borders, Category: Reprint, Language: English, Orig Lang: None, Translated From: None</w:t>
      </w:r>
    </w:p>
    <w:p>
      <w:pPr>
        <w:pStyle w:val="ListBullet"/>
      </w:pPr>
      <w:r>
        <w:t>Year: 1654, Edition: None, Location: London, England, Roles: , Note: Later edition without portrait and borders, Category: Reprint, Language: English, Orig Lang: None, Translated From: None</w:t>
      </w:r>
    </w:p>
    <w:p>
      <w:pPr>
        <w:pStyle w:val="ListBullet"/>
      </w:pPr>
      <w:r>
        <w:t>Year: 1656, Edition: None, Location: London, England, Roles: , Note: Later edition without portrait and borders, Category: Reprint, Language: English, Orig Lang: None, Translated From: None</w:t>
      </w:r>
    </w:p>
    <w:p>
      <w:r>
        <w:br w:type="page"/>
      </w:r>
    </w:p>
    <w:p>
      <w:pPr>
        <w:pStyle w:val="Heading1"/>
      </w:pPr>
      <w:r>
        <w:t>1614 THE PHILOSOPHERS BANQUET Newly furnished and decked forth with much variety of many severall Dishes, that in the former Service were neglected. Where now not onely Meates and Drinks of all Natures and Kindes are served in, but the Names and Kindes of all disputed of. The second Edition, newly corrected and inlarged, to almost as much more. By W. B. Esquire.</w:t>
      </w:r>
    </w:p>
    <w:p>
      <w:r>
        <w:t>Short Title: THE PHILOSOPHERS BANQUET</w:t>
      </w:r>
    </w:p>
    <w:p>
      <w:r>
        <w:t>Bibliography Number: None</w:t>
      </w:r>
    </w:p>
    <w:p>
      <w:r>
        <w:t>Authors: W. B. Esquire</w:t>
      </w:r>
    </w:p>
    <w:p>
      <w:r>
        <w:t>Roles: Author</w:t>
      </w:r>
    </w:p>
    <w:p>
      <w:r>
        <w:t>Culinary Focus: General</w:t>
      </w:r>
    </w:p>
    <w:p>
      <w:r>
        <w:t>Format: None</w:t>
      </w:r>
    </w:p>
    <w:p>
      <w:r>
        <w:t>Pages: None</w:t>
      </w:r>
    </w:p>
    <w:p>
      <w:r>
        <w:t>Total Editions: 2</w:t>
      </w:r>
    </w:p>
    <w:p>
      <w:pPr>
        <w:pStyle w:val="Heading2"/>
      </w:pPr>
      <w:r>
        <w:t>Edition Information</w:t>
      </w:r>
    </w:p>
    <w:p>
      <w:pPr>
        <w:pStyle w:val="ListBullet"/>
      </w:pPr>
      <w:r>
        <w:t>Year: 1614, Edition: 2, Location: London, England, Roles: , Note: Second edition; the first edition was entered in the Stationers' Register in 1609, Category: Reprint, Language: English, Orig Lang: None, Translated From: None</w:t>
      </w:r>
    </w:p>
    <w:p>
      <w:pPr>
        <w:pStyle w:val="ListBullet"/>
      </w:pPr>
      <w:r>
        <w:t>Year: 1633, Edition: 3, Location: London, England, Roles: , Note: Third edition printed for Nicholas Vavasour, Category: Reprint, Language: English, Orig Lang: None, Translated From: None</w:t>
      </w:r>
    </w:p>
    <w:p>
      <w:r>
        <w:br w:type="page"/>
      </w:r>
    </w:p>
    <w:p>
      <w:pPr>
        <w:pStyle w:val="Heading1"/>
      </w:pPr>
      <w:r>
        <w:t>1615 THE ENGLISH HUS-WIFE Contayning, The inward and outward vertues which ought to be in a compleat woman. As, her skill in Physicke, Cookery, Banqueting-stuffe, Distillation, Perfumes, Wooll, Hemp, Flax, Dayries, Brewing, Baking, and all other things belonging to an Houshould. A Worke very profitable and necessarie, gathered for the generall good of this kingdome.</w:t>
      </w:r>
    </w:p>
    <w:p>
      <w:r>
        <w:t>Short Title: THE ENGLISH HUS-WIFE</w:t>
      </w:r>
    </w:p>
    <w:p>
      <w:r>
        <w:t>Bibliography Number: 1615</w:t>
      </w:r>
    </w:p>
    <w:p>
      <w:r>
        <w:t>Authors: Gervase Markham</w:t>
      </w:r>
    </w:p>
    <w:p>
      <w:r>
        <w:t>Roles: Author</w:t>
      </w:r>
    </w:p>
    <w:p>
      <w:r>
        <w:t>Culinary Focus: General</w:t>
      </w:r>
    </w:p>
    <w:p>
      <w:r>
        <w:t>Format: None</w:t>
      </w:r>
    </w:p>
    <w:p>
      <w:r>
        <w:t>Pages: None</w:t>
      </w:r>
    </w:p>
    <w:p>
      <w:r>
        <w:t>Total Editions: 13</w:t>
      </w:r>
    </w:p>
    <w:p>
      <w:pPr>
        <w:pStyle w:val="Heading2"/>
      </w:pPr>
      <w:r>
        <w:t>Edition Information</w:t>
      </w:r>
    </w:p>
    <w:p>
      <w:pPr>
        <w:pStyle w:val="ListBullet"/>
      </w:pPr>
      <w:r>
        <w:t>Year: 1615, Edition: 1, Location: London, England, Roles: , Note: Original edition, printed by John Beale for Roger Jackson, Category: Original, Language: English, Orig Lang: None, Translated From: None</w:t>
      </w:r>
    </w:p>
    <w:p>
      <w:pPr>
        <w:pStyle w:val="ListBullet"/>
      </w:pPr>
      <w:r>
        <w:t>Year: 1623, Edition: None, Location: London, England, Roles: , Note: Subsequent edition, Category: Reprint, Language: English, Orig Lang: None, Translated From: None</w:t>
      </w:r>
    </w:p>
    <w:p>
      <w:pPr>
        <w:pStyle w:val="ListBullet"/>
      </w:pPr>
      <w:r>
        <w:t>Year: 1631, Edition: 4, Location: London, England, Roles: , Note: Edition noted with numeral (4), Category: Reprint, Language: English, Orig Lang: None, Translated From: None</w:t>
      </w:r>
    </w:p>
    <w:p>
      <w:pPr>
        <w:pStyle w:val="ListBullet"/>
      </w:pPr>
      <w:r>
        <w:t>Year: 1637, Edition: 5, Location: London, England, Roles: , Note: Edition noted with numeral (5), Category: Reprint, Language: English, Orig Lang: None, Translated From: None</w:t>
      </w:r>
    </w:p>
    <w:p>
      <w:pPr>
        <w:pStyle w:val="ListBullet"/>
      </w:pPr>
      <w:r>
        <w:t>Year: 1648, Edition: None, Location: London, England, Roles: , Note: None, Category: Reprint, Language: English, Orig Lang: None, Translated From: None</w:t>
      </w:r>
    </w:p>
    <w:p>
      <w:pPr>
        <w:pStyle w:val="ListBullet"/>
      </w:pPr>
      <w:r>
        <w:t>Year: 1649, Edition: None, Location: London, England, Roles: , Note: None, Category: Reprint, Language: English, Orig Lang: None, Translated From: None</w:t>
      </w:r>
    </w:p>
    <w:p>
      <w:pPr>
        <w:pStyle w:val="ListBullet"/>
      </w:pPr>
      <w:r>
        <w:t>Year: 1653, Edition: None, Location: London, England, Roles: , Note: Edition reprinted by Constance, Countess De La Warr in 1907, Category: Reprint, Language: English, Orig Lang: None, Translated From: None</w:t>
      </w:r>
    </w:p>
    <w:p>
      <w:pPr>
        <w:pStyle w:val="ListBullet"/>
      </w:pPr>
      <w:r>
        <w:t>Year: 1656, Edition: 6, Location: London, England, Roles: , Note: None, Category: Reprint, Language: English, Orig Lang: None, Translated From: None</w:t>
      </w:r>
    </w:p>
    <w:p>
      <w:pPr>
        <w:pStyle w:val="ListBullet"/>
      </w:pPr>
      <w:r>
        <w:t>Year: 1660, Edition: 7, Location: London, England, Roles: , Note: None, Category: Reprint, Language: English, Orig Lang: None, Translated From: None</w:t>
      </w:r>
    </w:p>
    <w:p>
      <w:pPr>
        <w:pStyle w:val="ListBullet"/>
      </w:pPr>
      <w:r>
        <w:t>Year: 1664, Edition: None, Location: London, England, Roles: , Note: None, Category: Reprint, Language: English, Orig Lang: None, Translated From: None</w:t>
      </w:r>
    </w:p>
    <w:p>
      <w:pPr>
        <w:pStyle w:val="ListBullet"/>
      </w:pPr>
      <w:r>
        <w:t>Year: 1668, Edition: 8, Location: London, England, Roles: , Note: None, Category: Reprint, Language: English, Orig Lang: None, Translated From: None</w:t>
      </w:r>
    </w:p>
    <w:p>
      <w:pPr>
        <w:pStyle w:val="ListBullet"/>
      </w:pPr>
      <w:r>
        <w:t>Year: 1675, Edition: None, Location: London, England, Roles: , Note: None, Category: Reprint, Language: English, Orig Lang: None, Translated From: None</w:t>
      </w:r>
    </w:p>
    <w:p>
      <w:pPr>
        <w:pStyle w:val="ListBullet"/>
      </w:pPr>
      <w:r>
        <w:t>Year: 1683, Edition: None, Location: London, England, Roles: , Note: None, Category: Reprint, Language: English, Orig Lang: None, Translated From: None</w:t>
      </w:r>
    </w:p>
    <w:p>
      <w:r>
        <w:br w:type="page"/>
      </w:r>
    </w:p>
    <w:p>
      <w:pPr>
        <w:pStyle w:val="Heading1"/>
      </w:pPr>
      <w:r>
        <w:t>1617 A DAILY EXERCISE FOR LADIES AND GENTLEWOMEN. Whereby they may learne and practise the whole Art of making Pastes, Preserves, Marmalades, Conserves, Tart-stuffes, Gellies, Breads, Sucket-Candies, Cordiall waters, Conceits in Sugar-workes of several kindes. As also to dry Lemonds, Orenges, or other Fruits. Newly set forth, according to the now approved Receipts, used both by Honourable and Worshipfull personages. By John Murrel Professor thereof.</w:t>
      </w:r>
    </w:p>
    <w:p>
      <w:r>
        <w:t>Short Title: A DAILY EXERCISE FOR LADIES AND GENTLEWOMEN</w:t>
      </w:r>
    </w:p>
    <w:p>
      <w:r>
        <w:t>Bibliography Number: 1617</w:t>
      </w:r>
    </w:p>
    <w:p>
      <w:r>
        <w:t>Authors: John Murrel</w:t>
      </w:r>
    </w:p>
    <w:p>
      <w:r>
        <w:t>Roles: Author</w:t>
      </w:r>
    </w:p>
    <w:p>
      <w:r>
        <w:t>Culinary Focus: Baking and Pastry, Confectionery and Sweets, Preserving and Pickling</w:t>
      </w:r>
    </w:p>
    <w:p>
      <w:r>
        <w:t>Format: None</w:t>
      </w:r>
    </w:p>
    <w:p>
      <w:r>
        <w:t>Pages: None</w:t>
      </w:r>
    </w:p>
    <w:p>
      <w:r>
        <w:t>Total Editions: 1</w:t>
      </w:r>
    </w:p>
    <w:p>
      <w:pPr>
        <w:pStyle w:val="Heading2"/>
      </w:pPr>
      <w:r>
        <w:t>Edition Information</w:t>
      </w:r>
    </w:p>
    <w:p>
      <w:pPr>
        <w:pStyle w:val="ListBullet"/>
      </w:pPr>
      <w:r>
        <w:t>Year: 1617, Edition: 1, Location: London, England, Roles: , Note: Printed for the widow Helme in S. Dunstans Church-yard, Fleet Street, Category: Original, Language: English, Orig Lang: None, Translated From: None</w:t>
      </w:r>
    </w:p>
    <w:p>
      <w:r>
        <w:br w:type="page"/>
      </w:r>
    </w:p>
    <w:p>
      <w:pPr>
        <w:pStyle w:val="Heading1"/>
      </w:pPr>
      <w:r>
        <w:t>1617 A NEW BOOK OF COOKERIE. Wherein is set forth a most perfect direction to furnish an extraordinary, or ordinary feast, either in Summer or Winter. Also a Bill of Fare for Fish-dayes, Fasting dayes, Ember-weekes, or Lent. And likewise the most commendable fashion of Dressing, or Sowcing, either Flesh, Fish, or Fowle: for making of Gellies, and other Made-dishes for service, to beautifie either Noblemans or Gentlemans Table. Together with the newest fashion of cutting up any Fowle. Hereunto also is added the most exquisite English Cookerie. All set forth according to the now, new, English and French fashion. By John Murrell.</w:t>
      </w:r>
    </w:p>
    <w:p>
      <w:r>
        <w:t>Short Title: A NEW BOOK OF COOKERIE</w:t>
      </w:r>
    </w:p>
    <w:p>
      <w:r>
        <w:t>Bibliography Number: 1617</w:t>
      </w:r>
    </w:p>
    <w:p>
      <w:r>
        <w:t>Authors: John Murrell</w:t>
      </w:r>
    </w:p>
    <w:p>
      <w:r>
        <w:t>Roles: Author</w:t>
      </w:r>
    </w:p>
    <w:p>
      <w:r>
        <w:t>Culinary Focus: General, Baking and Pastry, Confectionery and Sweets, Carving and Presentation</w:t>
      </w:r>
    </w:p>
    <w:p>
      <w:r>
        <w:t>Format: None</w:t>
      </w:r>
    </w:p>
    <w:p>
      <w:r>
        <w:t>Pages: None</w:t>
      </w:r>
    </w:p>
    <w:p>
      <w:r>
        <w:t>Total Editions: 1</w:t>
      </w:r>
    </w:p>
    <w:p>
      <w:pPr>
        <w:pStyle w:val="Heading2"/>
      </w:pPr>
      <w:r>
        <w:t>Edition Information</w:t>
      </w:r>
    </w:p>
    <w:p>
      <w:pPr>
        <w:pStyle w:val="ListBullet"/>
      </w:pPr>
      <w:r>
        <w:t>Year: 1617, Edition: 1, Location: London, England, Roles: , Note: Printed for John Browne in Dunstanes Church-yard, Category: Original, Language: English, Orig Lang: None, Translated From: None</w:t>
      </w:r>
    </w:p>
    <w:p>
      <w:r>
        <w:br w:type="page"/>
      </w:r>
    </w:p>
    <w:p>
      <w:pPr>
        <w:pStyle w:val="Heading1"/>
      </w:pPr>
      <w:r>
        <w:t>1620 A BOOKE OF COOKERIE. And the order of Meates to bee served to the Table, both for Flesh and Fish dayes. With many excellent wayes for the dressing of all usuall sortes of meates, both Bak't, boyld, or rosted, of Flesh, fish, Fowle, or others, with their proper sawces. As also many rare Inventions in Cookery for made Dishes; with most notable preserves of sundry sorts of Fruits. Likewise for making many precious Waters, with divers approved Medicines for grievous diseases. With certaine points of Husbandry how to Order Oxen, Horses, Sheepe, Hogges, &amp;c., with many other necessary points for Husbandmen to know.</w:t>
      </w:r>
    </w:p>
    <w:p>
      <w:r>
        <w:t>Short Title: A BOOKe OF COOKERIE</w:t>
      </w:r>
    </w:p>
    <w:p>
      <w:r>
        <w:t>Bibliography Number: 1620</w:t>
      </w:r>
    </w:p>
    <w:p>
      <w:r>
        <w:t>Authors: Anonymous</w:t>
      </w:r>
    </w:p>
    <w:p>
      <w:r>
        <w:t>Roles: Unknown</w:t>
      </w:r>
    </w:p>
    <w:p>
      <w:r>
        <w:t>Culinary Focus: General</w:t>
      </w:r>
    </w:p>
    <w:p>
      <w:r>
        <w:t>Format: None</w:t>
      </w:r>
    </w:p>
    <w:p>
      <w:r>
        <w:t>Pages: None</w:t>
      </w:r>
    </w:p>
    <w:p>
      <w:r>
        <w:t>Total Editions: 4</w:t>
      </w:r>
    </w:p>
    <w:p>
      <w:pPr>
        <w:pStyle w:val="Heading2"/>
      </w:pPr>
      <w:r>
        <w:t>Edition Information</w:t>
      </w:r>
    </w:p>
    <w:p>
      <w:pPr>
        <w:pStyle w:val="ListBullet"/>
      </w:pPr>
      <w:r>
        <w:t>Year: 1620, Edition: 1, Location: London, England, Roles: , Note: Printed by Edward All-de, near Christ-Church, Category: Original, Language: English, Orig Lang: None, Translated From: None</w:t>
      </w:r>
    </w:p>
    <w:p>
      <w:pPr>
        <w:pStyle w:val="ListBullet"/>
      </w:pPr>
      <w:r>
        <w:t>Year: 1629, Edition: None, Location: London, England, Roles: , Note: Reprint; abbreviated edition of Thomas Dawson's Good Huswifes Jewell, Category: Reprint, Language: English, Orig Lang: None, Translated From: None</w:t>
      </w:r>
    </w:p>
    <w:p>
      <w:pPr>
        <w:pStyle w:val="ListBullet"/>
      </w:pPr>
      <w:r>
        <w:t>Year: 1634, Edition: None, Location: London, England, Roles: , Note: Reprint; abbreviated edition, Category: Reprint, Language: English, Orig Lang: None, Translated From: None</w:t>
      </w:r>
    </w:p>
    <w:p>
      <w:pPr>
        <w:pStyle w:val="ListBullet"/>
      </w:pPr>
      <w:r>
        <w:t>Year: 1650, Edition: None, Location: London, England, Roles: , Note: Reprint; abbreviated edition, Category: Reprint, Language: English, Orig Lang: None, Translated From: None</w:t>
      </w:r>
    </w:p>
    <w:p>
      <w:r>
        <w:br w:type="page"/>
      </w:r>
    </w:p>
    <w:p>
      <w:pPr>
        <w:pStyle w:val="Heading1"/>
      </w:pPr>
      <w:r>
        <w:t>1620 VIA RECTA AD VITAM LONGAM... by Tobias Venner, Doctor of Physicke, at Bathe in the Spring, and Fall, ... London. Printed by Edward Griffin for Richard Moore, and are to be sold at his shop in St. Dunstans Church-yard in Fleet-street.</w:t>
      </w:r>
    </w:p>
    <w:p>
      <w:r>
        <w:t>Short Title: VIA RECTA AD VITAM LONGAM...</w:t>
      </w:r>
    </w:p>
    <w:p>
      <w:r>
        <w:t>Bibliography Number: 1620</w:t>
      </w:r>
    </w:p>
    <w:p>
      <w:r>
        <w:t>Authors: Tobias Venner</w:t>
      </w:r>
    </w:p>
    <w:p>
      <w:r>
        <w:t>Roles: Author</w:t>
      </w:r>
    </w:p>
    <w:p>
      <w:r>
        <w:t>Culinary Focus: Medicinal and Health</w:t>
      </w:r>
    </w:p>
    <w:p>
      <w:r>
        <w:t>Format: None</w:t>
      </w:r>
    </w:p>
    <w:p>
      <w:r>
        <w:t>Pages: None</w:t>
      </w:r>
    </w:p>
    <w:p>
      <w:r>
        <w:t>Total Editions: 6</w:t>
      </w:r>
    </w:p>
    <w:p>
      <w:pPr>
        <w:pStyle w:val="Heading2"/>
      </w:pPr>
      <w:r>
        <w:t>Edition Information</w:t>
      </w:r>
    </w:p>
    <w:p>
      <w:pPr>
        <w:pStyle w:val="ListBullet"/>
      </w:pPr>
      <w:r>
        <w:t>Year: 1620, Edition: 1, Location: London, England, Roles: , Note: Original edition, Category: Original, Language: English, Orig Lang: None, Translated From: None</w:t>
      </w:r>
    </w:p>
    <w:p>
      <w:pPr>
        <w:pStyle w:val="ListBullet"/>
      </w:pPr>
      <w:r>
        <w:t>Year: 1622, Edition: 2, Location: London, England, Roles: , Note: Second edition, Category: Reprint, Language: English, Orig Lang: None, Translated From: None</w:t>
      </w:r>
    </w:p>
    <w:p>
      <w:pPr>
        <w:pStyle w:val="ListBullet"/>
      </w:pPr>
      <w:r>
        <w:t>Year: 1628, Edition: None, Location: London, England, Roles: , Note: Subsequent edition, Category: Reprint, Language: English, Orig Lang: None, Translated From: None</w:t>
      </w:r>
    </w:p>
    <w:p>
      <w:pPr>
        <w:pStyle w:val="ListBullet"/>
      </w:pPr>
      <w:r>
        <w:t>Year: 1638, Edition: None, Location: London, England, Roles: , Note: Subsequent edition, Category: Reprint, Language: English, Orig Lang: None, Translated From: None</w:t>
      </w:r>
    </w:p>
    <w:p>
      <w:pPr>
        <w:pStyle w:val="ListBullet"/>
      </w:pPr>
      <w:r>
        <w:t>Year: 1650, Edition: 4, Location: London, England, Roles: , Note: Edition numbered (4), Category: Reprint, Language: English, Orig Lang: None, Translated From: None</w:t>
      </w:r>
    </w:p>
    <w:p>
      <w:pPr>
        <w:pStyle w:val="ListBullet"/>
      </w:pPr>
      <w:r>
        <w:t>Year: 1660, Edition: None, Location: London, England, Roles: , Note: Later edition, Category: Reprint, Language: English, Orig Lang: None, Translated From: None</w:t>
      </w:r>
    </w:p>
    <w:p>
      <w:r>
        <w:br w:type="page"/>
      </w:r>
    </w:p>
    <w:p>
      <w:pPr>
        <w:pStyle w:val="Heading1"/>
      </w:pPr>
      <w:r>
        <w:t>1621 A DELIGHTFULL DAILY EXERCISE FOR LADIES AND GENTLEWOMEN. Whereby is set foorth the secrete misteries of the purest preservings in Glasses and other Confectionaries, as making of Breads, Pastes, Preserves, Suckets, Marmalates, Tartstuffes, rough Candies, and many other things never before in Print. Whereto is added a Booke of Cookery.</w:t>
      </w:r>
    </w:p>
    <w:p>
      <w:r>
        <w:t>Short Title: A DELIGHTFULL DAILY EXERCISE FOR LADIES AND GENTLEWOMEN</w:t>
      </w:r>
    </w:p>
    <w:p>
      <w:r>
        <w:t>Bibliography Number: 1621</w:t>
      </w:r>
    </w:p>
    <w:p>
      <w:r>
        <w:t>Authors: John Murrell</w:t>
      </w:r>
    </w:p>
    <w:p>
      <w:r>
        <w:t>Roles: Author</w:t>
      </w:r>
    </w:p>
    <w:p>
      <w:r>
        <w:t>Culinary Focus: Baking and Pastry, Confectionery and Sweets, Preserving and Pickling</w:t>
      </w:r>
    </w:p>
    <w:p>
      <w:r>
        <w:t>Format: None</w:t>
      </w:r>
    </w:p>
    <w:p>
      <w:r>
        <w:t>Pages: None</w:t>
      </w:r>
    </w:p>
    <w:p>
      <w:r>
        <w:t>Total Editions: 1</w:t>
      </w:r>
    </w:p>
    <w:p>
      <w:pPr>
        <w:pStyle w:val="Heading2"/>
      </w:pPr>
      <w:r>
        <w:t>Edition Information</w:t>
      </w:r>
    </w:p>
    <w:p>
      <w:pPr>
        <w:pStyle w:val="ListBullet"/>
      </w:pPr>
      <w:r>
        <w:t>Year: 1621, Edition: 1, Location: London, England, Roles: , Note: Reprint of the 1617 cookery edition; printed for Tho. Dewe in S. Dunstans Church-yard, Category: Reprint, Language: English, Orig Lang: None, Translated From: None</w:t>
      </w:r>
    </w:p>
    <w:p>
      <w:r>
        <w:br w:type="page"/>
      </w:r>
    </w:p>
    <w:p>
      <w:pPr>
        <w:pStyle w:val="Heading1"/>
      </w:pPr>
      <w:r>
        <w:t>1631 MURRELS TWO BOOKES OF COOKERIE AND CARVING. The fourth time printed with new Additions.</w:t>
      </w:r>
    </w:p>
    <w:p>
      <w:r>
        <w:t>Short Title: MURRELS TWO BOOKES OF COOKERIE AND CARVING</w:t>
      </w:r>
    </w:p>
    <w:p>
      <w:r>
        <w:t>Bibliography Number: 1631</w:t>
      </w:r>
    </w:p>
    <w:p>
      <w:r>
        <w:t>Authors: John Murrell</w:t>
      </w:r>
    </w:p>
    <w:p>
      <w:r>
        <w:t>Roles: Author</w:t>
      </w:r>
    </w:p>
    <w:p>
      <w:r>
        <w:t>Culinary Focus: Carving and Presentation, General</w:t>
      </w:r>
    </w:p>
    <w:p>
      <w:r>
        <w:t>Format: None</w:t>
      </w:r>
    </w:p>
    <w:p>
      <w:r>
        <w:t>Pages: None</w:t>
      </w:r>
    </w:p>
    <w:p>
      <w:r>
        <w:t>Total Editions: 4</w:t>
      </w:r>
    </w:p>
    <w:p>
      <w:pPr>
        <w:pStyle w:val="Heading2"/>
      </w:pPr>
      <w:r>
        <w:t>Edition Information</w:t>
      </w:r>
    </w:p>
    <w:p>
      <w:pPr>
        <w:pStyle w:val="ListBullet"/>
      </w:pPr>
      <w:r>
        <w:t>Year: 1631, Edition: 4, Location: London, England, Roles: , Note: Fourth edition, original for this version, Category: Original, Language: English, Orig Lang: None, Translated From: None</w:t>
      </w:r>
    </w:p>
    <w:p>
      <w:pPr>
        <w:pStyle w:val="ListBullet"/>
      </w:pPr>
      <w:r>
        <w:t>Year: 1638, Edition: 5, Location: London, England, Roles: , Note: Fifth edition, Category: Reprint, Language: English, Orig Lang: None, Translated From: None</w:t>
      </w:r>
    </w:p>
    <w:p>
      <w:pPr>
        <w:pStyle w:val="ListBullet"/>
      </w:pPr>
      <w:r>
        <w:t>Year: 1641, Edition: 6, Location: London, England, Roles: , Note: Sixth edition, Category: Reprint, Language: English, Orig Lang: None, Translated From: None</w:t>
      </w:r>
    </w:p>
    <w:p>
      <w:pPr>
        <w:pStyle w:val="ListBullet"/>
      </w:pPr>
      <w:r>
        <w:t>Year: 1650, Edition: 7, Location: London, England, Roles: , Note: Seventh edition, Category: Reprint, Language: English, Orig Lang: None, Translated From: None</w:t>
      </w:r>
    </w:p>
    <w:p>
      <w:r>
        <w:br w:type="page"/>
      </w:r>
    </w:p>
    <w:p>
      <w:pPr>
        <w:pStyle w:val="Heading1"/>
      </w:pPr>
      <w:r>
        <w:t>1633 Klinikh or the Diet of the Diseased Divided into Three Bookes, &amp;c., &amp;c. Newly published by James Hart, Doctor in Physicke.</w:t>
      </w:r>
    </w:p>
    <w:p>
      <w:r>
        <w:t>Short Title: Klinikh or the Diet of the Diseased</w:t>
      </w:r>
    </w:p>
    <w:p>
      <w:r>
        <w:t>Bibliography Number: 1633</w:t>
      </w:r>
    </w:p>
    <w:p>
      <w:r>
        <w:t>Authors: James Hart</w:t>
      </w:r>
    </w:p>
    <w:p>
      <w:r>
        <w:t>Roles: Author</w:t>
      </w:r>
    </w:p>
    <w:p>
      <w:r>
        <w:t>Culinary Focus: Medicinal and Health</w:t>
      </w:r>
    </w:p>
    <w:p>
      <w:r>
        <w:t>Format: None</w:t>
      </w:r>
    </w:p>
    <w:p>
      <w:r>
        <w:t>Pages: None</w:t>
      </w:r>
    </w:p>
    <w:p>
      <w:r>
        <w:t>Total Editions: 1</w:t>
      </w:r>
    </w:p>
    <w:p>
      <w:pPr>
        <w:pStyle w:val="Heading2"/>
      </w:pPr>
      <w:r>
        <w:t>Edition Information</w:t>
      </w:r>
    </w:p>
    <w:p>
      <w:pPr>
        <w:pStyle w:val="ListBullet"/>
      </w:pPr>
      <w:r>
        <w:t>Year: 1633, Edition: 1, Location: London, England, Roles: , Note: Original edition; printed by John Beale for Robert Allot, Category: Original, Language: English, Orig Lang: None, Translated From: None</w:t>
      </w:r>
    </w:p>
    <w:p>
      <w:r>
        <w:br w:type="page"/>
      </w:r>
    </w:p>
    <w:p>
      <w:pPr>
        <w:pStyle w:val="Heading1"/>
      </w:pPr>
      <w:r>
        <w:t>1634 The Mysteryes of Nature and Art Conteined in foure severall Tretises, The first of water workes, The second of Fyer workes, The third of Drawing, Colouring, Painting, and Engraving, The fourth of divers Experiments, as wel serviceable as delightful; partly collected, and partly of the Author’s Peculiar Practise, and Invention by J. B.</w:t>
      </w:r>
    </w:p>
    <w:p>
      <w:r>
        <w:t>Short Title: The Mysteryes of Nature and Art</w:t>
      </w:r>
    </w:p>
    <w:p>
      <w:r>
        <w:t>Bibliography Number: 1634</w:t>
      </w:r>
    </w:p>
    <w:p>
      <w:r>
        <w:t>Authors: John Bate</w:t>
      </w:r>
    </w:p>
    <w:p>
      <w:r>
        <w:t>Roles: Author</w:t>
      </w:r>
    </w:p>
    <w:p>
      <w:r>
        <w:t>Culinary Focus: General</w:t>
      </w:r>
    </w:p>
    <w:p>
      <w:r>
        <w:t>Format: None</w:t>
      </w:r>
    </w:p>
    <w:p>
      <w:r>
        <w:t>Pages: None</w:t>
      </w:r>
    </w:p>
    <w:p>
      <w:r>
        <w:t>Total Editions: 1</w:t>
      </w:r>
    </w:p>
    <w:p>
      <w:pPr>
        <w:pStyle w:val="Heading2"/>
      </w:pPr>
      <w:r>
        <w:t>Edition Information</w:t>
      </w:r>
    </w:p>
    <w:p>
      <w:pPr>
        <w:pStyle w:val="ListBullet"/>
      </w:pPr>
      <w:r>
        <w:t>Year: 1634, Edition: 1, Location: None, None, Roles: , Note: None, Category: Original, Language: English, Orig Lang: None, Translated From: None</w:t>
      </w:r>
    </w:p>
    <w:p>
      <w:r>
        <w:br w:type="page"/>
      </w:r>
    </w:p>
    <w:p>
      <w:pPr>
        <w:pStyle w:val="Heading1"/>
      </w:pPr>
      <w:r>
        <w:t>1634 Hygiasticon Or, The right course of preserving Life and Health unto extream old Age; Together with soundnesse and integritie of the Senses, Judgement, and Memorie. Written in Latine by Leonard Lessius, and now done into English.</w:t>
      </w:r>
    </w:p>
    <w:p>
      <w:r>
        <w:t>Short Title: Hygiasticon</w:t>
      </w:r>
    </w:p>
    <w:p>
      <w:r>
        <w:t>Bibliography Number: 1634</w:t>
      </w:r>
    </w:p>
    <w:p>
      <w:r>
        <w:t>Authors: Leonard Lessius</w:t>
      </w:r>
    </w:p>
    <w:p>
      <w:r>
        <w:t>Roles: Author</w:t>
      </w:r>
    </w:p>
    <w:p>
      <w:r>
        <w:t>Culinary Focus: Medicinal and Health</w:t>
      </w:r>
    </w:p>
    <w:p>
      <w:r>
        <w:t>Format: None</w:t>
      </w:r>
    </w:p>
    <w:p>
      <w:r>
        <w:t>Pages: None</w:t>
      </w:r>
    </w:p>
    <w:p>
      <w:r>
        <w:t>Total Editions: 1</w:t>
      </w:r>
    </w:p>
    <w:p>
      <w:pPr>
        <w:pStyle w:val="Heading2"/>
      </w:pPr>
      <w:r>
        <w:t>Edition Information</w:t>
      </w:r>
    </w:p>
    <w:p>
      <w:pPr>
        <w:pStyle w:val="ListBullet"/>
      </w:pPr>
      <w:r>
        <w:t>Year: 1634, Edition: 2, Location: Cambridge, England, Roles: , Note: Second edition; translated into English, Category: Reprint, Language: English, Orig Lang: Latin, Translated From: Latin</w:t>
      </w:r>
    </w:p>
    <w:p>
      <w:r>
        <w:br w:type="page"/>
      </w:r>
    </w:p>
    <w:p>
      <w:pPr>
        <w:pStyle w:val="Heading1"/>
      </w:pPr>
      <w:r>
        <w:t>1639 THE LADIES CABINET OPENED: Wherein is found hidden severall Experiments in Preserving and Conserving, Physicke, and Surgery, Cookery and Huswifery.</w:t>
      </w:r>
    </w:p>
    <w:p>
      <w:r>
        <w:t>Short Title: THE LADIES CABINET OPENED</w:t>
      </w:r>
    </w:p>
    <w:p>
      <w:r>
        <w:t>Bibliography Number: 1639</w:t>
      </w:r>
    </w:p>
    <w:p>
      <w:r>
        <w:t>Authors: Anonymous</w:t>
      </w:r>
    </w:p>
    <w:p>
      <w:r>
        <w:t>Roles: Unknown</w:t>
      </w:r>
    </w:p>
    <w:p>
      <w:r>
        <w:t>Culinary Focus: General</w:t>
      </w:r>
    </w:p>
    <w:p>
      <w:r>
        <w:t>Format: None</w:t>
      </w:r>
    </w:p>
    <w:p>
      <w:r>
        <w:t>Pages: None</w:t>
      </w:r>
    </w:p>
    <w:p>
      <w:r>
        <w:t>Total Editions: 1</w:t>
      </w:r>
    </w:p>
    <w:p>
      <w:pPr>
        <w:pStyle w:val="Heading2"/>
      </w:pPr>
      <w:r>
        <w:t>Edition Information</w:t>
      </w:r>
    </w:p>
    <w:p>
      <w:pPr>
        <w:pStyle w:val="ListBullet"/>
      </w:pPr>
      <w:r>
        <w:t>Year: 1639, Edition: 1, Location: London, England, Roles: , Note: Original edition; printed by M. P. for Richard Meighen, Category: Original, Language: English, Orig Lang: None, Translated From: None</w:t>
      </w:r>
    </w:p>
    <w:p>
      <w:r>
        <w:br w:type="page"/>
      </w:r>
    </w:p>
    <w:p>
      <w:pPr>
        <w:pStyle w:val="Heading1"/>
      </w:pPr>
      <w:r>
        <w:t>THE LADIES CABINET ENLARGED AND OPENED: Containing Many Rare Secrets, and Rich Ornaments of several kindes, and different uses. Comprized under three general Heads. - 1. Preserving, Conserving, Candying, &amp;c. - 2. Physick and Chirurgery. - 3. Cookery and Housewifery. Whereunto is added, Sundry Experiments, and Choice Extractions of Waters, Oyls, &amp;c. Collected and practised by the late Right Honorable and Learned Chymist, the Lord Ruthven.</w:t>
      </w:r>
    </w:p>
    <w:p>
      <w:r>
        <w:t>Short Title: THE LADIES CABINET ENLARGED AND OPENED</w:t>
      </w:r>
    </w:p>
    <w:p>
      <w:r>
        <w:t>Bibliography Number: 1654</w:t>
      </w:r>
    </w:p>
    <w:p>
      <w:r>
        <w:t>Authors: M. B.</w:t>
      </w:r>
    </w:p>
    <w:p>
      <w:r>
        <w:t>Roles: Other</w:t>
      </w:r>
    </w:p>
    <w:p>
      <w:r>
        <w:t>Culinary Focus: Preserving and Pickling, Confectionery and Sweets, Medicinal and Health, General</w:t>
      </w:r>
    </w:p>
    <w:p>
      <w:r>
        <w:t>Format: None</w:t>
      </w:r>
    </w:p>
    <w:p>
      <w:r>
        <w:t>Pages: None</w:t>
      </w:r>
    </w:p>
    <w:p>
      <w:r>
        <w:t>Total Editions: 4</w:t>
      </w:r>
    </w:p>
    <w:p>
      <w:pPr>
        <w:pStyle w:val="Heading2"/>
      </w:pPr>
      <w:r>
        <w:t>Edition Information</w:t>
      </w:r>
    </w:p>
    <w:p>
      <w:pPr>
        <w:pStyle w:val="ListBullet"/>
      </w:pPr>
      <w:r>
        <w:t>Year: 1654, Edition: 1, Location: London, England, Roles: , Note: First edition; quarto format, Category: Original, Language: English, Orig Lang: None, Translated From: None</w:t>
      </w:r>
    </w:p>
    <w:p>
      <w:pPr>
        <w:pStyle w:val="ListBullet"/>
      </w:pPr>
      <w:r>
        <w:t>Year: 1655, Edition: 2, Location: London, England, Roles: , Note: Second edition, Category: Reprint, Language: English, Orig Lang: None, Translated From: None</w:t>
      </w:r>
    </w:p>
    <w:p>
      <w:pPr>
        <w:pStyle w:val="ListBullet"/>
      </w:pPr>
      <w:r>
        <w:t>Year: 1658, Edition: 3, Location: London, England, Roles: , Note: Third edition, Category: Reprint, Language: English, Orig Lang: None, Translated From: None</w:t>
      </w:r>
    </w:p>
    <w:p>
      <w:pPr>
        <w:pStyle w:val="ListBullet"/>
      </w:pPr>
      <w:r>
        <w:t>Year: 1667, Edition: 4, Location: London, England, Roles: , Note: Fourth edition, Category: Reprint, Language: English, Orig Lang: None, Translated From: None</w:t>
      </w:r>
    </w:p>
    <w:p>
      <w:r>
        <w:br w:type="page"/>
      </w:r>
    </w:p>
    <w:p>
      <w:pPr>
        <w:pStyle w:val="Heading1"/>
      </w:pPr>
      <w:r>
        <w:t>1649 A PRECIOUS TREASURY OF TWENTY RARE SECRETS, Most Necessary, Pleasant, and Profitable for all sorts of People.</w:t>
      </w:r>
    </w:p>
    <w:p>
      <w:r>
        <w:t>Short Title: A PRECIOUS TREASURY OF TWENTY RARE SECRETS</w:t>
      </w:r>
    </w:p>
    <w:p>
      <w:r>
        <w:t>Bibliography Number: 1649</w:t>
      </w:r>
    </w:p>
    <w:p>
      <w:r>
        <w:t>Authors: La Fountaine</w:t>
      </w:r>
    </w:p>
    <w:p>
      <w:r>
        <w:t>Roles: Publisher</w:t>
      </w:r>
    </w:p>
    <w:p>
      <w:r>
        <w:t>Culinary Focus: General</w:t>
      </w:r>
    </w:p>
    <w:p>
      <w:r>
        <w:t>Format: None</w:t>
      </w:r>
    </w:p>
    <w:p>
      <w:r>
        <w:t>Pages: None</w:t>
      </w:r>
    </w:p>
    <w:p>
      <w:r>
        <w:t>Total Editions: 1</w:t>
      </w:r>
    </w:p>
    <w:p>
      <w:pPr>
        <w:pStyle w:val="Heading2"/>
      </w:pPr>
      <w:r>
        <w:t>Edition Information</w:t>
      </w:r>
    </w:p>
    <w:p>
      <w:pPr>
        <w:pStyle w:val="ListBullet"/>
      </w:pPr>
      <w:r>
        <w:t>Year: 1649, Edition: 1, Location: London, England, Roles: , Note: Original quarto edition; note reprints by Salvator Winter and Francisco Dickinson in same year, Category: Original, Language: English, Orig Lang: None, Translated From: None</w:t>
      </w:r>
    </w:p>
    <w:p>
      <w:r>
        <w:br w:type="page"/>
      </w:r>
    </w:p>
    <w:p>
      <w:pPr>
        <w:pStyle w:val="Heading1"/>
      </w:pPr>
      <w:r>
        <w:t>1652 A HERMETICALL BANQUET, drest by a Spagiricall Cook: for the better Preservation of the Microcosme.</w:t>
      </w:r>
    </w:p>
    <w:p>
      <w:r>
        <w:t>Short Title: A HERMETICALL BANQUET</w:t>
      </w:r>
    </w:p>
    <w:p>
      <w:r>
        <w:t>Bibliography Number: 1652</w:t>
      </w:r>
    </w:p>
    <w:p>
      <w:r>
        <w:t>Authors: Anonymous</w:t>
      </w:r>
    </w:p>
    <w:p>
      <w:r>
        <w:t>Roles: Unknown</w:t>
      </w:r>
    </w:p>
    <w:p>
      <w:r>
        <w:t>Culinary Focus: Medicinal and Health</w:t>
      </w:r>
    </w:p>
    <w:p>
      <w:r>
        <w:t>Format: None</w:t>
      </w:r>
    </w:p>
    <w:p>
      <w:r>
        <w:t>Pages: None</w:t>
      </w:r>
    </w:p>
    <w:p>
      <w:r>
        <w:t>Total Editions: 1</w:t>
      </w:r>
    </w:p>
    <w:p>
      <w:pPr>
        <w:pStyle w:val="Heading2"/>
      </w:pPr>
      <w:r>
        <w:t>Edition Information</w:t>
      </w:r>
    </w:p>
    <w:p>
      <w:pPr>
        <w:pStyle w:val="ListBullet"/>
      </w:pPr>
      <w:r>
        <w:t>Year: 1652, Edition: 1, Location: London, England, Roles: , Note: Printed for Andrew Crooke, sold at the Green Dragon in S. Pauls Church-yard, Category: Original, Language: English, Orig Lang: None, Translated From: None</w:t>
      </w:r>
    </w:p>
    <w:p>
      <w:r>
        <w:br w:type="page"/>
      </w:r>
    </w:p>
    <w:p>
      <w:pPr>
        <w:pStyle w:val="Heading1"/>
      </w:pPr>
      <w:r>
        <w:t>1653 A CHOICE MANUALL, of Rare and Select Secrets in Physick and Chirurgery: collected, and practised by the Right Honourable, the Countesse of Kent, late deceased. As also most Exquisite ways of Preserving, Conserving, Candying, &amp;c. / A TRUE GENTLEWOMANS DELIGHT, Wherein is contained all manner of Cookery: - Preserving, - Conserving, - Drying, and - Candying, Very necessary for all Ladies and Gentlewomen.</w:t>
      </w:r>
    </w:p>
    <w:p>
      <w:r>
        <w:t>Short Title: A CHOICE MANUALL / A TRUE GENTLEWOMANS DELIGHT</w:t>
      </w:r>
    </w:p>
    <w:p>
      <w:r>
        <w:t>Bibliography Number: 1653</w:t>
      </w:r>
    </w:p>
    <w:p>
      <w:r>
        <w:t>Authors: W. J. Gent</w:t>
      </w:r>
    </w:p>
    <w:p>
      <w:r>
        <w:t>Roles: Author</w:t>
      </w:r>
    </w:p>
    <w:p>
      <w:r>
        <w:t>Culinary Focus: Medicinal and Health, Preserving and Pickling, Confectionery and Sweets</w:t>
      </w:r>
    </w:p>
    <w:p>
      <w:r>
        <w:t>Format: None</w:t>
      </w:r>
    </w:p>
    <w:p>
      <w:r>
        <w:t>Pages: None</w:t>
      </w:r>
    </w:p>
    <w:p>
      <w:r>
        <w:t>Total Editions: 9</w:t>
      </w:r>
    </w:p>
    <w:p>
      <w:pPr>
        <w:pStyle w:val="Heading2"/>
      </w:pPr>
      <w:r>
        <w:t>Edition Information</w:t>
      </w:r>
    </w:p>
    <w:p>
      <w:pPr>
        <w:pStyle w:val="ListBullet"/>
      </w:pPr>
      <w:r>
        <w:t>Year: 1653, Edition: 1, Location: London, England, Roles: , Note: Originally issued as two books together, Category: Original, Language: English, Orig Lang: None, Translated From: None</w:t>
      </w:r>
    </w:p>
    <w:p>
      <w:pPr>
        <w:pStyle w:val="ListBullet"/>
      </w:pPr>
      <w:r>
        <w:t>Year: 1658, Edition: 10, Location: London, England, Roles: , Note: Subsequent edition, Category: Reprint, Language: English, Orig Lang: None, Translated From: None</w:t>
      </w:r>
    </w:p>
    <w:p>
      <w:pPr>
        <w:pStyle w:val="ListBullet"/>
      </w:pPr>
      <w:r>
        <w:t>Year: 1659, Edition: 11, Location: London, England, Roles: , Note: Subsequent edition, Category: Reprint, Language: English, Orig Lang: None, Translated From: None</w:t>
      </w:r>
    </w:p>
    <w:p>
      <w:pPr>
        <w:pStyle w:val="ListBullet"/>
      </w:pPr>
      <w:r>
        <w:t>Year: 1661, Edition: None, Location: London, England, Roles: , Note: Later edition, Category: Reprint, Language: English, Orig Lang: None, Translated From: None</w:t>
      </w:r>
    </w:p>
    <w:p>
      <w:pPr>
        <w:pStyle w:val="ListBullet"/>
      </w:pPr>
      <w:r>
        <w:t>Year: 1663, Edition: 14, Location: London, England, Roles: , Note: Edition numbered (14), Category: Reprint, Language: English, Orig Lang: None, Translated From: None</w:t>
      </w:r>
    </w:p>
    <w:p>
      <w:pPr>
        <w:pStyle w:val="ListBullet"/>
      </w:pPr>
      <w:r>
        <w:t>Year: 1667, Edition: 15, Location: London, England, Roles: , Note: Edition numbered (15), Category: Reprint, Language: English, Orig Lang: None, Translated From: None</w:t>
      </w:r>
    </w:p>
    <w:p>
      <w:pPr>
        <w:pStyle w:val="ListBullet"/>
      </w:pPr>
      <w:r>
        <w:t>Year: 1682, Edition: 18, Location: London, England, Roles: , Note: Edition numbered (18), Category: Reprint, Language: English, Orig Lang: None, Translated From: None</w:t>
      </w:r>
    </w:p>
    <w:p>
      <w:pPr>
        <w:pStyle w:val="ListBullet"/>
      </w:pPr>
      <w:r>
        <w:t>Year: 1687, Edition: 19, Location: London, England, Roles: , Note: Edition numbered (19), Category: Reprint, Language: English, Orig Lang: None, Translated From: None</w:t>
      </w:r>
    </w:p>
    <w:p>
      <w:pPr>
        <w:pStyle w:val="ListBullet"/>
      </w:pPr>
      <w:r>
        <w:t>Year: 1708, Edition: None, Location: London, England, Roles: , Note: Later edition, Category: Reprint, Language: English, Orig Lang: None, Translated From: None</w:t>
      </w:r>
    </w:p>
    <w:p>
      <w:r>
        <w:br w:type="page"/>
      </w:r>
    </w:p>
    <w:p>
      <w:pPr>
        <w:pStyle w:val="Heading1"/>
      </w:pPr>
      <w:r>
        <w:t>1653 THE FRENCH COOK. Prescribing the way of making ready of all sorts of Meats, Fish and Flesh, with the proper Sauces, either to procure Appetite, or to advance the power of Digestion. Also the Preparation of all Herbs and Fruits, so as their naturall Crudities are by art opposed; with the whole skil of Pastry-work. Together with a Treatise of Conserves, both dry and liquid, a la mode de France. With an Alphabeticall Table explaining the hard words, and other usefull Tables. Written in French by Monsieur De La Varenne, Clerk of the Kitchin to the Lord Marquesse of Uxelles, and now Englished by I. D. G.</w:t>
      </w:r>
    </w:p>
    <w:p>
      <w:r>
        <w:t>Short Title: THE FRENCH COOK</w:t>
      </w:r>
    </w:p>
    <w:p>
      <w:r>
        <w:t>Bibliography Number: 1653</w:t>
      </w:r>
    </w:p>
    <w:p>
      <w:r>
        <w:t>Authors: Monsieur De La Varenne, I. D. G.</w:t>
      </w:r>
    </w:p>
    <w:p>
      <w:r>
        <w:t>Roles: Author, Translator</w:t>
      </w:r>
    </w:p>
    <w:p>
      <w:r>
        <w:t>Culinary Focus: General, Baking and Pastry, Confectionery and Sweets</w:t>
      </w:r>
    </w:p>
    <w:p>
      <w:r>
        <w:t>Format: None</w:t>
      </w:r>
    </w:p>
    <w:p>
      <w:r>
        <w:t>Pages: None</w:t>
      </w:r>
    </w:p>
    <w:p>
      <w:r>
        <w:t>Total Editions: 3</w:t>
      </w:r>
    </w:p>
    <w:p>
      <w:pPr>
        <w:pStyle w:val="Heading2"/>
      </w:pPr>
      <w:r>
        <w:t>Edition Information</w:t>
      </w:r>
    </w:p>
    <w:p>
      <w:pPr>
        <w:pStyle w:val="ListBullet"/>
      </w:pPr>
      <w:r>
        <w:t>Year: 1653, Edition: 1, Location: London, England, Roles: , Note: Original edition with frontispiece, Category: Original, Language: English, Orig Lang: French, Translated From: French</w:t>
      </w:r>
    </w:p>
    <w:p>
      <w:pPr>
        <w:pStyle w:val="ListBullet"/>
      </w:pPr>
      <w:r>
        <w:t>Year: 1654, Edition: 2, Location: London, England, Roles: , Note: Second edition also with frontispiece, Category: Reprint, Language: English, Orig Lang: French, Translated From: French</w:t>
      </w:r>
    </w:p>
    <w:p>
      <w:pPr>
        <w:pStyle w:val="ListBullet"/>
      </w:pPr>
      <w:r>
        <w:t>Year: 1673, Edition: 3, Location: London, England, Roles: , Note: Third edition without the frontispiece; larger size, Category: Reprint, Language: English, Orig Lang: French, Translated From: French</w:t>
      </w:r>
    </w:p>
    <w:p>
      <w:r>
        <w:br w:type="page"/>
      </w:r>
    </w:p>
    <w:p>
      <w:pPr>
        <w:pStyle w:val="Heading1"/>
      </w:pPr>
      <w:r>
        <w:t>A BOOK OF FRUITS AND FLOWERS. Shewing the Nature and Use of them, either for Meat or Medicine. As also to Preserve, Conserve, Candy, and in Wedges, or Dry them. To make Powders, Civet bagges, all sorts of Sugar-works, turn'd works in Sugar, Hollow, or Frutages; and to Pickell them. And for Meat. To make Pyes, Biscat, Maid Dishes, Marchpanes, Leeches, and Snow, Craknels, Caudels, Cakes, Broths, Fritterstuffe, Puddings, Tarts, Syrupes, and Sallets. For Medicines. To make all sorts of Poultisses, and Serecloths for any member swell'd or inflamed, Ointments, Waters for all Wounds, and Cancers, Salves for Aches, to take the Ague out of any place Burning or Scalding; for the stopping of suddain Bleeding, curing the Piles, Ulcers, Ruptures, Coughs, Consumptions, and killing of Warts, to dissolve the Stone, killing the Ring-worme, Emroids, and Dropsie, Paine in the Ears and Teeth, Deafnesse.</w:t>
      </w:r>
    </w:p>
    <w:p>
      <w:r>
        <w:t>Short Title: A BOOK OF FRUITS AND FLOWERS</w:t>
      </w:r>
    </w:p>
    <w:p>
      <w:r>
        <w:t>Bibliography Number: 1653</w:t>
      </w:r>
    </w:p>
    <w:p>
      <w:r>
        <w:t>Authors: Anonymous</w:t>
      </w:r>
    </w:p>
    <w:p>
      <w:r>
        <w:t>Roles: Unknown</w:t>
      </w:r>
    </w:p>
    <w:p>
      <w:r>
        <w:t>Culinary Focus: General, Medicinal and Health</w:t>
      </w:r>
    </w:p>
    <w:p>
      <w:r>
        <w:t>Format: Quarto</w:t>
      </w:r>
    </w:p>
    <w:p>
      <w:r>
        <w:t>Pages: 49</w:t>
      </w:r>
    </w:p>
    <w:p>
      <w:r>
        <w:t>Total Editions: 2</w:t>
      </w:r>
    </w:p>
    <w:p>
      <w:pPr>
        <w:pStyle w:val="Heading2"/>
      </w:pPr>
      <w:r>
        <w:t>Edition Information</w:t>
      </w:r>
    </w:p>
    <w:p>
      <w:pPr>
        <w:pStyle w:val="ListBullet"/>
      </w:pPr>
      <w:r>
        <w:t>Year: 1653, Edition: 1, Location: London, England, Roles: Printer, Note: Small quarto edition with 49 pages; note on misnumbered last two pages in one copy., Category: Original, Language: English, Orig Lang: None, Translated From: None</w:t>
      </w:r>
    </w:p>
    <w:p>
      <w:pPr>
        <w:pStyle w:val="ListBullet"/>
      </w:pPr>
      <w:r>
        <w:t>Year: 1656, Edition: 2, Location: London, England, Roles: Unknown, Note: 1656 edition sold at Sotheby's., Category: Reprint, Language: English, Orig Lang: None, Translated From: None</w:t>
      </w:r>
    </w:p>
    <w:p>
      <w:r>
        <w:br w:type="page"/>
      </w:r>
    </w:p>
    <w:p>
      <w:pPr>
        <w:pStyle w:val="Heading1"/>
      </w:pPr>
      <w:r>
        <w:t>THE ART OF COOKERY. Refin'd and Augmented, containing an Abstract of some rare and rich unpublished Receipts of Cookery: Collected from the practice of that incomparable Master of these Arts, Mr. Jos. Cooper, chiefe Cook to the late King: With severall other practises by the Author, with an addition of Preserves, Conserves, &amp;c., offering an infallible delight to all Judicious Readers.</w:t>
      </w:r>
    </w:p>
    <w:p>
      <w:r>
        <w:t>Short Title: THE ART OF COOKERY</w:t>
      </w:r>
    </w:p>
    <w:p>
      <w:r>
        <w:t>Bibliography Number: 1654</w:t>
      </w:r>
    </w:p>
    <w:p>
      <w:r>
        <w:t>Authors: Anonymous</w:t>
      </w:r>
    </w:p>
    <w:p>
      <w:r>
        <w:t>Roles: Unknown</w:t>
      </w:r>
    </w:p>
    <w:p>
      <w:r>
        <w:t>Culinary Focus: Baking and Pastry, General</w:t>
      </w:r>
    </w:p>
    <w:p>
      <w:r>
        <w:t>Format: None</w:t>
      </w:r>
    </w:p>
    <w:p>
      <w:r>
        <w:t>Pages: None</w:t>
      </w:r>
    </w:p>
    <w:p>
      <w:r>
        <w:t>Total Editions: 1</w:t>
      </w:r>
    </w:p>
    <w:p>
      <w:pPr>
        <w:pStyle w:val="Heading2"/>
      </w:pPr>
      <w:r>
        <w:t>Edition Information</w:t>
      </w:r>
    </w:p>
    <w:p>
      <w:pPr>
        <w:pStyle w:val="ListBullet"/>
      </w:pPr>
      <w:r>
        <w:t>Year: 1654, Edition: 1, Location: London, England, Roles: Printer, Note: None, Category: Original, Language: English, Orig Lang: None, Translated From: None</w:t>
      </w:r>
    </w:p>
    <w:p>
      <w:r>
        <w:br w:type="page"/>
      </w:r>
    </w:p>
    <w:p>
      <w:pPr>
        <w:pStyle w:val="Heading1"/>
      </w:pPr>
      <w:r>
        <w:t>THE LADIES COMPANION, or, A Table furnished with sundry sorts of Pies and Tarts, gracefull at a Feast, with many excellent receipts for Preserving, Conserving, and Candying of all manner of fruits, with the making of Marchpanes, Marmalet, and Quindinis. By Persons of quality whose names are mentioned.</w:t>
      </w:r>
    </w:p>
    <w:p>
      <w:r>
        <w:t>Short Title: THE LADIES COMPANION</w:t>
      </w:r>
    </w:p>
    <w:p>
      <w:r>
        <w:t>Bibliography Number: 1654</w:t>
      </w:r>
    </w:p>
    <w:p>
      <w:r>
        <w:t>Authors: Anonymous</w:t>
      </w:r>
    </w:p>
    <w:p>
      <w:r>
        <w:t>Roles: Unknown</w:t>
      </w:r>
    </w:p>
    <w:p>
      <w:r>
        <w:t>Culinary Focus: Baking and Pastry, Preserving and Pickling</w:t>
      </w:r>
    </w:p>
    <w:p>
      <w:r>
        <w:t>Format: None</w:t>
      </w:r>
    </w:p>
    <w:p>
      <w:r>
        <w:t>Pages: 82</w:t>
      </w:r>
    </w:p>
    <w:p>
      <w:r>
        <w:t>Total Editions: 1</w:t>
      </w:r>
    </w:p>
    <w:p>
      <w:pPr>
        <w:pStyle w:val="Heading2"/>
      </w:pPr>
      <w:r>
        <w:t>Edition Information</w:t>
      </w:r>
    </w:p>
    <w:p>
      <w:pPr>
        <w:pStyle w:val="ListBullet"/>
      </w:pPr>
      <w:r>
        <w:t>Year: 1654, Edition: 1, Location: London, England, Roles: Printer, Note: None, Category: Original, Language: English, Orig Lang: None, Translated From: None</w:t>
      </w:r>
    </w:p>
    <w:p>
      <w:r>
        <w:br w:type="page"/>
      </w:r>
    </w:p>
    <w:p>
      <w:pPr>
        <w:pStyle w:val="Heading1"/>
      </w:pPr>
      <w:r>
        <w:t>THE QUEENS CLOSET OPENED: Incomparable Secrets in Physick, Chirurgery, Preserving and Candying, and Cookery; as they were presented to the Queen, By the most experienced Persons of our Times, many whereof were honoured with her own practice, when she pleased to descend to these more private Recreations. Never before published. Transcribed from the true Copies of her Majesties own Receipt Books, by W. M., one of her late servants. Vivit post funera Virtus.</w:t>
      </w:r>
    </w:p>
    <w:p>
      <w:r>
        <w:t>Short Title: THE QUEENS CLOSET OPENED</w:t>
      </w:r>
    </w:p>
    <w:p>
      <w:r>
        <w:t>Bibliography Number: 1655</w:t>
      </w:r>
    </w:p>
    <w:p>
      <w:r>
        <w:t>Authors: W. M.</w:t>
      </w:r>
    </w:p>
    <w:p>
      <w:r>
        <w:t>Roles: Other</w:t>
      </w:r>
    </w:p>
    <w:p>
      <w:r>
        <w:t>Culinary Focus: General, Medicinal and Health, Preserving and Pickling</w:t>
      </w:r>
    </w:p>
    <w:p>
      <w:r>
        <w:t>Format: None</w:t>
      </w:r>
    </w:p>
    <w:p>
      <w:r>
        <w:t>Pages: None</w:t>
      </w:r>
    </w:p>
    <w:p>
      <w:r>
        <w:t>Total Editions: 13</w:t>
      </w:r>
    </w:p>
    <w:p>
      <w:pPr>
        <w:pStyle w:val="Heading2"/>
      </w:pPr>
      <w:r>
        <w:t>Edition Information</w:t>
      </w:r>
    </w:p>
    <w:p>
      <w:pPr>
        <w:pStyle w:val="ListBullet"/>
      </w:pPr>
      <w:r>
        <w:t>Year: 1655, Edition: 1, Location: London, England, Roles: Printer, Note: Original edition printed for Nathaniel Brook at the Angel in Cornhill; subsequently reprinted in multiple editions., Category: Original, Language: English, Orig Lang: None, Translated From: None</w:t>
      </w:r>
    </w:p>
    <w:p>
      <w:r>
        <w:br w:type="page"/>
      </w:r>
    </w:p>
    <w:p>
      <w:pPr>
        <w:pStyle w:val="Heading1"/>
      </w:pPr>
      <w:r>
        <w:t>HEALTHS IMPROVEMENT: or, Rules Comprizing and Discovering the Nature, Method, and Manner of Preparing all sorts of food used in this nation. Written by that ever Famous Thomas Muffett, Doctor in Physick; Corrected and Enlarged by Christopher Bennett, Doctor in Physick, and Fellow of the College of Physicians in London.</w:t>
      </w:r>
    </w:p>
    <w:p>
      <w:r>
        <w:t>Short Title: HEALTHS IMPROVEMENT</w:t>
      </w:r>
    </w:p>
    <w:p>
      <w:r>
        <w:t>Bibliography Number: 1655</w:t>
      </w:r>
    </w:p>
    <w:p>
      <w:r>
        <w:t>Authors: Thomas Muffett, Christopher Bennett</w:t>
      </w:r>
    </w:p>
    <w:p>
      <w:r>
        <w:t>Roles: Author, Editor</w:t>
      </w:r>
    </w:p>
    <w:p>
      <w:r>
        <w:t>Culinary Focus: Medicinal and Health, Dietary and Nutrition</w:t>
      </w:r>
    </w:p>
    <w:p>
      <w:r>
        <w:t>Format: None</w:t>
      </w:r>
    </w:p>
    <w:p>
      <w:r>
        <w:t>Pages: None</w:t>
      </w:r>
    </w:p>
    <w:p>
      <w:r>
        <w:t>Total Editions: 2</w:t>
      </w:r>
    </w:p>
    <w:p>
      <w:pPr>
        <w:pStyle w:val="Heading2"/>
      </w:pPr>
      <w:r>
        <w:t>Edition Information</w:t>
      </w:r>
    </w:p>
    <w:p>
      <w:pPr>
        <w:pStyle w:val="ListBullet"/>
      </w:pPr>
      <w:r>
        <w:t>Year: 1655, Edition: 1, Location: London, England, Roles: Printer, Note: Original edition printed by Tho. Newcomb for Samuel Thomson at the sign of the White Horse in Pauls Churchyard; reprinted in 1746., Category: Original, Language: English, Orig Lang: None, Translated From: None</w:t>
      </w:r>
    </w:p>
    <w:p>
      <w:r>
        <w:br w:type="page"/>
      </w:r>
    </w:p>
    <w:p>
      <w:pPr>
        <w:pStyle w:val="Heading1"/>
      </w:pPr>
      <w:r>
        <w:t>THE PERFECT COOK. Being the most exact directions for the making all kind of Pastes, with the perfect way teaching how to Raise, Season, and make all sorts of Pies, Pasties, Tarts, and Florentines, etc., now practised by the most famous and expert Cooks, both French and English. As also the perfect English Cook, or right method of the whole Art of Cookery, with the true ordering of French, Spanish, and Italian Kickshaws, with Alamode varieties for Persons of Honour. To which is added, the way of dressing all manner of Flesh, Fowl, and Fish, and making admirable Sauces, after the most refined way of French and English. The like never extant; With fifty-five ways of dressing of Eggs. By Mounsieur Marnette.</w:t>
      </w:r>
    </w:p>
    <w:p>
      <w:r>
        <w:t>Short Title: THE PERFECT COOK</w:t>
      </w:r>
    </w:p>
    <w:p>
      <w:r>
        <w:t>Bibliography Number: 1656</w:t>
      </w:r>
    </w:p>
    <w:p>
      <w:r>
        <w:t>Authors: Mounsieur Marnette</w:t>
      </w:r>
    </w:p>
    <w:p>
      <w:r>
        <w:t>Roles: Author</w:t>
      </w:r>
    </w:p>
    <w:p>
      <w:r>
        <w:t>Culinary Focus: Baking and Pastry, Culinary Techniques, General</w:t>
      </w:r>
    </w:p>
    <w:p>
      <w:r>
        <w:t>Format: None</w:t>
      </w:r>
    </w:p>
    <w:p>
      <w:r>
        <w:t>Pages: None</w:t>
      </w:r>
    </w:p>
    <w:p>
      <w:r>
        <w:t>Total Editions: 2</w:t>
      </w:r>
    </w:p>
    <w:p>
      <w:pPr>
        <w:pStyle w:val="Heading2"/>
      </w:pPr>
      <w:r>
        <w:t>Edition Information</w:t>
      </w:r>
    </w:p>
    <w:p>
      <w:pPr>
        <w:pStyle w:val="ListBullet"/>
      </w:pPr>
      <w:r>
        <w:t>Year: 1656, Edition: 1, Location: London, England, Roles: Printer, Note: Original edition printed for Nath. Brooks at the Angel in Cornhill; later edition (1686) lacked the original frontispiece., Category: Original, Language: English, Orig Lang: None, Translated From: None</w:t>
      </w:r>
    </w:p>
    <w:p>
      <w:r>
        <w:br w:type="page"/>
      </w:r>
    </w:p>
    <w:p>
      <w:pPr>
        <w:pStyle w:val="Heading1"/>
      </w:pPr>
      <w:r>
        <w:t>ARCHIMAGIRUS ANGLO-GALLICUS: Excellent &amp; approved Receipts and Experiments in Cookery Together with the best way of Preserving. As also, Rare Formes of Sugar-works: According to the French Mode, and English Manner. Copied from a choice Manuscript of Sir Theodore Mayerne Knight, Physician to the late K. Charles. Magistro Artis, Edere est Esse.</w:t>
      </w:r>
    </w:p>
    <w:p>
      <w:r>
        <w:t>Short Title: ARCHIMAGIRUS ANGLO-GALLICUS</w:t>
      </w:r>
    </w:p>
    <w:p>
      <w:r>
        <w:t>Bibliography Number: 1658</w:t>
      </w:r>
    </w:p>
    <w:p>
      <w:r>
        <w:t>Authors: Anonymous</w:t>
      </w:r>
    </w:p>
    <w:p>
      <w:r>
        <w:t>Roles: Unknown</w:t>
      </w:r>
    </w:p>
    <w:p>
      <w:r>
        <w:t>Culinary Focus: General, Preserving and Pickling, Confectionery and Sweets</w:t>
      </w:r>
    </w:p>
    <w:p>
      <w:r>
        <w:t>Format: None</w:t>
      </w:r>
    </w:p>
    <w:p>
      <w:r>
        <w:t>Pages: None</w:t>
      </w:r>
    </w:p>
    <w:p>
      <w:r>
        <w:t>Total Editions: 1</w:t>
      </w:r>
    </w:p>
    <w:p>
      <w:pPr>
        <w:pStyle w:val="Heading2"/>
      </w:pPr>
      <w:r>
        <w:t>Edition Information</w:t>
      </w:r>
    </w:p>
    <w:p>
      <w:pPr>
        <w:pStyle w:val="ListBullet"/>
      </w:pPr>
      <w:r>
        <w:t>Year: 1658, Edition: 1, Location: London, England, Roles: Printer, Note: None, Category: Original, Language: English, Orig Lang: None, Translated From: None</w:t>
      </w:r>
    </w:p>
    <w:p>
      <w:r>
        <w:br w:type="page"/>
      </w:r>
    </w:p>
    <w:p>
      <w:pPr>
        <w:pStyle w:val="Heading1"/>
      </w:pPr>
      <w:r>
        <w:t>THE ACCOMPLISHT COOK, Or the Art and Mystery of Cookery. Wherein the whole Art is revealed in a more easie and perfect Method, then hath been publisht in any Language, Expert and ready wayes For the dressing of all sorts of flesh, fowl, and fish; the raising of pastes; the best directions for all manner of kickshaws, and the most poignant sauces; with the terms of carving and sewing. An exact account of all dishes for the season; with other a la mode curiosities. Together with the lively illustrations of such necessary figures as are referred to practice. Approved by the fifty years experience and industry of Robert May, in his attendance on several persons of honour.</w:t>
      </w:r>
    </w:p>
    <w:p>
      <w:r>
        <w:t>Short Title: THE ACCOMPLISHT COOK</w:t>
      </w:r>
    </w:p>
    <w:p>
      <w:r>
        <w:t>Bibliography Number: 1660</w:t>
      </w:r>
    </w:p>
    <w:p>
      <w:r>
        <w:t>Authors: Anonymous</w:t>
      </w:r>
    </w:p>
    <w:p>
      <w:r>
        <w:t>Roles: Unknown</w:t>
      </w:r>
    </w:p>
    <w:p>
      <w:r>
        <w:t>Culinary Focus: Culinary Techniques, Meat and Poultry, Baking and Pastry</w:t>
      </w:r>
    </w:p>
    <w:p>
      <w:r>
        <w:t>Format: None</w:t>
      </w:r>
    </w:p>
    <w:p>
      <w:r>
        <w:t>Pages: None</w:t>
      </w:r>
    </w:p>
    <w:p>
      <w:r>
        <w:t>Total Editions: 5</w:t>
      </w:r>
    </w:p>
    <w:p>
      <w:pPr>
        <w:pStyle w:val="Heading2"/>
      </w:pPr>
      <w:r>
        <w:t>Edition Information</w:t>
      </w:r>
    </w:p>
    <w:p>
      <w:pPr>
        <w:pStyle w:val="ListBullet"/>
      </w:pPr>
      <w:r>
        <w:t>Year: 1660, Edition: 1, Location: London, England, Roles: Printer, Note: Frontispiece with poems in May's honour; later editions in 1665, 1671, 1678, and 1685., Category: Original, Language: English, Orig Lang: None, Translated From: None</w:t>
      </w:r>
    </w:p>
    <w:p>
      <w:r>
        <w:br w:type="page"/>
      </w:r>
    </w:p>
    <w:p>
      <w:pPr>
        <w:pStyle w:val="Heading1"/>
      </w:pPr>
      <w:r>
        <w:t>THE WHOLE BODY OF COOKERY DISSECTED: Taught, and fully manifested, methodically, artificially, and according to the best tradition of the English, French, Italian, Dutch, &amp;c. Or, a Sympathie of all varieties in Naturall Compounds in that Mysterie. Wherein is contained certain Bills of Fare for the Seasons of the year, for Feasts and Common Diets. Whereunto is annexed a Second Part of Rare Receipts of Cookery; With certain useful Traditions. With a Book of Preserving, Conserving and Candying, after the most Exquisite and Newest manner: Delectable for Ladies and Gentlewomen.</w:t>
      </w:r>
    </w:p>
    <w:p>
      <w:r>
        <w:t>Short Title: THE WHOLE BODY OF COOKERY DISSECTED</w:t>
      </w:r>
    </w:p>
    <w:p>
      <w:r>
        <w:t>Bibliography Number: 1661</w:t>
      </w:r>
    </w:p>
    <w:p>
      <w:r>
        <w:t>Authors: William Rabisha</w:t>
      </w:r>
    </w:p>
    <w:p>
      <w:r>
        <w:t>Roles: Author</w:t>
      </w:r>
    </w:p>
    <w:p>
      <w:r>
        <w:t>Culinary Focus: General, Preserving and Pickling, Baking and Pastry</w:t>
      </w:r>
    </w:p>
    <w:p>
      <w:r>
        <w:t>Format: None</w:t>
      </w:r>
    </w:p>
    <w:p>
      <w:r>
        <w:t>Pages: None</w:t>
      </w:r>
    </w:p>
    <w:p>
      <w:r>
        <w:t>Total Editions: 4</w:t>
      </w:r>
    </w:p>
    <w:p>
      <w:pPr>
        <w:pStyle w:val="Heading2"/>
      </w:pPr>
      <w:r>
        <w:t>Edition Information</w:t>
      </w:r>
    </w:p>
    <w:p>
      <w:pPr>
        <w:pStyle w:val="ListBullet"/>
      </w:pPr>
      <w:r>
        <w:t>Year: 1661, Edition: 1, Location: London, England, Roles: Printer, Note: Includes a commendatory poem and a range of recipes from pickling to carving., Category: Original, Language: English, Orig Lang: None, Translated From: None</w:t>
      </w:r>
    </w:p>
    <w:p>
      <w:r>
        <w:br w:type="page"/>
      </w:r>
    </w:p>
    <w:p>
      <w:pPr>
        <w:pStyle w:val="Heading1"/>
      </w:pPr>
      <w:r>
        <w:t>THE LADIES DIRECTORY, In Choice Experiments &amp; Curiosities of Preserving and Candying both Fruits &amp; Flowers. Also an Excellent way of making Cakes and other Comfits: With Rarities of many Precious Waters (among which are several Consumption Drinks, Approved of by the Doctors) and Perfumes. By Hanna Woolley, who hath had the Honour to perform such things the Entertainment of His late Majesty, as well as for the Nobility. To prevent Counterfeits: Take Notice, that these books are no where to be had, but from the Authress, and at Peter Drings at the Sun in the Poultery, Book-seller; and at Tho. Milbourns, Printer, in Jewen Street near Aldersgate-Street.</w:t>
      </w:r>
    </w:p>
    <w:p>
      <w:r>
        <w:t>Short Title: THE LADIES DIRECTORY</w:t>
      </w:r>
    </w:p>
    <w:p>
      <w:r>
        <w:t>Bibliography Number: 1661</w:t>
      </w:r>
    </w:p>
    <w:p>
      <w:r>
        <w:t>Authors: Hanna Woolley</w:t>
      </w:r>
    </w:p>
    <w:p>
      <w:r>
        <w:t>Roles: Author</w:t>
      </w:r>
    </w:p>
    <w:p>
      <w:r>
        <w:t>Culinary Focus: Preserving and Pickling, Confectionery and Sweets, Baking and Pastry</w:t>
      </w:r>
    </w:p>
    <w:p>
      <w:r>
        <w:t>Format: None</w:t>
      </w:r>
    </w:p>
    <w:p>
      <w:r>
        <w:t>Pages: None</w:t>
      </w:r>
    </w:p>
    <w:p>
      <w:r>
        <w:t>Total Editions: 2</w:t>
      </w:r>
    </w:p>
    <w:p>
      <w:pPr>
        <w:pStyle w:val="Heading2"/>
      </w:pPr>
      <w:r>
        <w:t>Edition Information</w:t>
      </w:r>
    </w:p>
    <w:p>
      <w:pPr>
        <w:pStyle w:val="ListBullet"/>
      </w:pPr>
      <w:r>
        <w:t>Year: 1661, Edition: 1, Location: London, England, Roles: Printer, Note: First edition by the authoress; a subsequent edition appeared in 1662., Category: Original, Language: English, Orig Lang: None, Translated From: None</w:t>
      </w:r>
    </w:p>
    <w:p>
      <w:r>
        <w:br w:type="page"/>
      </w:r>
    </w:p>
    <w:p>
      <w:pPr>
        <w:pStyle w:val="Heading1"/>
      </w:pPr>
      <w:r>
        <w:t>A BOOK OF KNOWLEDGE In three parts, &amp;c., &amp;c. Composed by Samuel Strangehopes.</w:t>
      </w:r>
    </w:p>
    <w:p>
      <w:r>
        <w:t>Short Title: A BOOK OF KNOWLEDGE</w:t>
      </w:r>
    </w:p>
    <w:p>
      <w:r>
        <w:t>Bibliography Number: 1663</w:t>
      </w:r>
    </w:p>
    <w:p>
      <w:r>
        <w:t>Authors: Samuel Strangehopes</w:t>
      </w:r>
    </w:p>
    <w:p>
      <w:r>
        <w:t>Roles: Author</w:t>
      </w:r>
    </w:p>
    <w:p>
      <w:r>
        <w:t>Culinary Focus: General</w:t>
      </w:r>
    </w:p>
    <w:p>
      <w:r>
        <w:t>Format: None</w:t>
      </w:r>
    </w:p>
    <w:p>
      <w:r>
        <w:t>Pages: None</w:t>
      </w:r>
    </w:p>
    <w:p>
      <w:r>
        <w:t>Total Editions: 1</w:t>
      </w:r>
    </w:p>
    <w:p>
      <w:pPr>
        <w:pStyle w:val="Heading2"/>
      </w:pPr>
      <w:r>
        <w:t>Edition Information</w:t>
      </w:r>
    </w:p>
    <w:p>
      <w:pPr>
        <w:pStyle w:val="ListBullet"/>
      </w:pPr>
      <w:r>
        <w:t>Year: 1663, Edition: 1, Location: London, England, Roles: Printer, Note: None, Category: Original, Language: English, Orig Lang: None, Translated From: None</w:t>
      </w:r>
    </w:p>
    <w:p>
      <w:r>
        <w:br w:type="page"/>
      </w:r>
    </w:p>
    <w:p>
      <w:pPr>
        <w:pStyle w:val="Heading1"/>
      </w:pPr>
      <w:r>
        <w:t>THE COOKS GUIDE: or, Rare Receipts for Cookery. Published and set forth particularly for Ladies and Gentlewomen; being very beneficial for all those that desire the true way of dressing of all sorts of Flesh, Fowles, and Fish; the best Directions for all manner of Kickshaws, and the most Ho-good Sawces: Whereby Noble Persons and others in their Hospitalities may be gratified in their Gusto's. Never before Printed.</w:t>
      </w:r>
    </w:p>
    <w:p>
      <w:r>
        <w:t>Short Title: THE COOKS GUIDE</w:t>
      </w:r>
    </w:p>
    <w:p>
      <w:r>
        <w:t>Bibliography Number: 1664</w:t>
      </w:r>
    </w:p>
    <w:p>
      <w:r>
        <w:t>Authors: Hannah Wolley</w:t>
      </w:r>
    </w:p>
    <w:p>
      <w:r>
        <w:t>Roles: Author</w:t>
      </w:r>
    </w:p>
    <w:p>
      <w:r>
        <w:t>Culinary Focus: General, Culinary Techniques</w:t>
      </w:r>
    </w:p>
    <w:p>
      <w:r>
        <w:t>Format: None</w:t>
      </w:r>
    </w:p>
    <w:p>
      <w:r>
        <w:t>Pages: None</w:t>
      </w:r>
    </w:p>
    <w:p>
      <w:r>
        <w:t>Total Editions: 1</w:t>
      </w:r>
    </w:p>
    <w:p>
      <w:pPr>
        <w:pStyle w:val="Heading2"/>
      </w:pPr>
      <w:r>
        <w:t>Edition Information</w:t>
      </w:r>
    </w:p>
    <w:p>
      <w:pPr>
        <w:pStyle w:val="ListBullet"/>
      </w:pPr>
      <w:r>
        <w:t>Year: 1664, Edition: 1, Location: London, England, Roles: Printer, Note: None, Category: Original, Language: English, Orig Lang: None, Translated From: None</w:t>
      </w:r>
    </w:p>
    <w:p>
      <w:r>
        <w:br w:type="page"/>
      </w:r>
    </w:p>
    <w:p>
      <w:pPr>
        <w:pStyle w:val="Heading1"/>
      </w:pPr>
      <w:r>
        <w:t>THE COURT &amp; KITCHIN of Elizabeth, Commonly called Joan Cromwel, The Wife of the late Usurper, Truly Described and Represented, And now made Publick for General Satisfaction.</w:t>
      </w:r>
    </w:p>
    <w:p>
      <w:r>
        <w:t>Short Title: THE COURT &amp; KITCHIN</w:t>
      </w:r>
    </w:p>
    <w:p>
      <w:r>
        <w:t>Bibliography Number: 1664</w:t>
      </w:r>
    </w:p>
    <w:p>
      <w:r>
        <w:t>Authors: Anonymous</w:t>
      </w:r>
    </w:p>
    <w:p>
      <w:r>
        <w:t>Roles: Unknown</w:t>
      </w:r>
    </w:p>
    <w:p>
      <w:r>
        <w:t>Culinary Focus: General</w:t>
      </w:r>
    </w:p>
    <w:p>
      <w:r>
        <w:t>Format: None</w:t>
      </w:r>
    </w:p>
    <w:p>
      <w:r>
        <w:t>Pages: None</w:t>
      </w:r>
    </w:p>
    <w:p>
      <w:r>
        <w:t>Total Editions: 1</w:t>
      </w:r>
    </w:p>
    <w:p>
      <w:pPr>
        <w:pStyle w:val="Heading2"/>
      </w:pPr>
      <w:r>
        <w:t>Edition Information</w:t>
      </w:r>
    </w:p>
    <w:p>
      <w:pPr>
        <w:pStyle w:val="ListBullet"/>
      </w:pPr>
      <w:r>
        <w:t>Year: 1664, Edition: 1, Location: London, England, Roles: Printer, Note: Manuscript note indicates a frontispiece; irregular paging and lettering., Category: Original, Language: English, Orig Lang: None, Translated From: None</w:t>
      </w:r>
    </w:p>
    <w:p>
      <w:r>
        <w:br w:type="page"/>
      </w:r>
    </w:p>
    <w:p>
      <w:pPr>
        <w:pStyle w:val="Heading1"/>
      </w:pPr>
      <w:r>
        <w:t>(1664) THE GENTLEWOMANS CABINET UNLOCKED, Wherein is contained many excellent Receipts for neat Dressing of divers sorts of Meats; as Flesh and Fish, with their Proper Sauces. Also Directions for the best way of making- Pancakes- Fritters- Tansies- Puddings- Custards- Cheesecakes (And such like fine Knacks.) And other Delicate Dishes, which are most frequently used in Gentlemens Houses.</w:t>
      </w:r>
    </w:p>
    <w:p>
      <w:r>
        <w:t>Short Title: THE GENTLEWOMANS CABINET UNLOCKED</w:t>
      </w:r>
    </w:p>
    <w:p>
      <w:r>
        <w:t>Bibliography Number: 1664</w:t>
      </w:r>
    </w:p>
    <w:p>
      <w:r>
        <w:t>Authors: Anonymous</w:t>
      </w:r>
    </w:p>
    <w:p>
      <w:r>
        <w:t>Roles: Unknown</w:t>
      </w:r>
    </w:p>
    <w:p>
      <w:r>
        <w:t>Culinary Focus: Culinary Techniques, Meat and Poultry, Baking and Pastry</w:t>
      </w:r>
    </w:p>
    <w:p>
      <w:r>
        <w:t>Format: None</w:t>
      </w:r>
    </w:p>
    <w:p>
      <w:r>
        <w:t>Pages: None</w:t>
      </w:r>
    </w:p>
    <w:p>
      <w:r>
        <w:t>Total Editions: 8</w:t>
      </w:r>
    </w:p>
    <w:p>
      <w:pPr>
        <w:pStyle w:val="Heading2"/>
      </w:pPr>
      <w:r>
        <w:t>Edition Information</w:t>
      </w:r>
    </w:p>
    <w:p>
      <w:pPr>
        <w:pStyle w:val="ListBullet"/>
      </w:pPr>
      <w:r>
        <w:t>Year: 1664, Edition: 1, Location: London, England, Roles: Printer, Note: Noted as a compilation; later editions include a 7th edition (1675) and an 8th (1673, likely misprinted for 1678)., Category: Compilation, Language: English, Orig Lang: None, Translated From: None</w:t>
      </w:r>
    </w:p>
    <w:p>
      <w:r>
        <w:br w:type="page"/>
      </w:r>
    </w:p>
    <w:p>
      <w:pPr>
        <w:pStyle w:val="Heading1"/>
      </w:pPr>
      <w:r>
        <w:t>CHOICE AND EXPERIMENTED RECEIPTS In Physick and Chirurgery, as also Cordial and Distilled Waters and Spirits, Perfumes, and other Curiosities, Collected by the Honourable and truly learned Sir Kenelm Digby, Kt., Chancellour to Her Majesty the Queen Mother. Translated out of several Languages, by G. H.</w:t>
      </w:r>
    </w:p>
    <w:p>
      <w:r>
        <w:t>Short Title: CHOICE AND EXPERIMENTED RECEIPTS</w:t>
      </w:r>
    </w:p>
    <w:p>
      <w:r>
        <w:t>Bibliography Number: 1668</w:t>
      </w:r>
    </w:p>
    <w:p>
      <w:r>
        <w:t>Authors: Sir Kenelm Digby, G. H.</w:t>
      </w:r>
    </w:p>
    <w:p>
      <w:r>
        <w:t>Roles: Other, Translator</w:t>
      </w:r>
    </w:p>
    <w:p>
      <w:r>
        <w:t>Culinary Focus: Medicinal and Health, Preserving and Pickling</w:t>
      </w:r>
    </w:p>
    <w:p>
      <w:r>
        <w:t>Format: None</w:t>
      </w:r>
    </w:p>
    <w:p>
      <w:r>
        <w:t>Pages: None</w:t>
      </w:r>
    </w:p>
    <w:p>
      <w:r>
        <w:t>Total Editions: 2</w:t>
      </w:r>
    </w:p>
    <w:p>
      <w:pPr>
        <w:pStyle w:val="Heading2"/>
      </w:pPr>
      <w:r>
        <w:t>Edition Information</w:t>
      </w:r>
    </w:p>
    <w:p>
      <w:pPr>
        <w:pStyle w:val="ListBullet"/>
      </w:pPr>
      <w:r>
        <w:t>Year: 1668, Edition: 1, Location: London, England, Roles: Printer, Note: Second edition appeared in 1675., Category: Original, Language: English, Orig Lang: None, Translated From: None</w:t>
      </w:r>
    </w:p>
    <w:p>
      <w:r>
        <w:br w:type="page"/>
      </w:r>
    </w:p>
    <w:p>
      <w:pPr>
        <w:pStyle w:val="Heading1"/>
      </w:pPr>
      <w:r>
        <w:t>THE CLOSET OF THE EMINENTLY LEARNED SIR KENELME DIGBY, KT., OPENED: Whereby is Discovered several Ways for making of Metheglin, Sider, Cherry-Wine, together with Excellent Directions for Cookery, as also for Preserving, Conserving, Candying. Published by his Son’s Consent.</w:t>
      </w:r>
    </w:p>
    <w:p>
      <w:r>
        <w:t>Short Title: THE CLOSET OF THE EMINENTLY LEARNED SIR KENELME DIGBY, OPENED</w:t>
      </w:r>
    </w:p>
    <w:p>
      <w:r>
        <w:t>Bibliography Number: 1669</w:t>
      </w:r>
    </w:p>
    <w:p>
      <w:r>
        <w:t>Authors: Anonymous</w:t>
      </w:r>
    </w:p>
    <w:p>
      <w:r>
        <w:t>Roles: Unknown</w:t>
      </w:r>
    </w:p>
    <w:p>
      <w:r>
        <w:t>Culinary Focus: Preserving and Pickling, Confectionery and Sweets, General</w:t>
      </w:r>
    </w:p>
    <w:p>
      <w:r>
        <w:t>Format: None</w:t>
      </w:r>
    </w:p>
    <w:p>
      <w:r>
        <w:t>Pages: None</w:t>
      </w:r>
    </w:p>
    <w:p>
      <w:r>
        <w:t>Total Editions: 3</w:t>
      </w:r>
    </w:p>
    <w:p>
      <w:pPr>
        <w:pStyle w:val="Heading2"/>
      </w:pPr>
      <w:r>
        <w:t>Edition Information</w:t>
      </w:r>
    </w:p>
    <w:p>
      <w:pPr>
        <w:pStyle w:val="ListBullet"/>
      </w:pPr>
      <w:r>
        <w:t>Year: 1669, Edition: 1, Location: London, England, Roles: Printer, Note: Includes a portrait of Digby; subsequent editions exist (including one from 1671 and a disputed 1699 issue)., Category: Original, Language: English, Orig Lang: None, Translated From: None</w:t>
      </w:r>
    </w:p>
    <w:p>
      <w:r>
        <w:br w:type="page"/>
      </w:r>
    </w:p>
    <w:p>
      <w:pPr>
        <w:pStyle w:val="Heading1"/>
      </w:pPr>
      <w:r>
        <w:t>THE QUEEN-LIKE CLOSET or Rich Cabinet: Stored with all manner of Rare Receipts for Preserving, Candying and Cookery. Very Pleasant and Beneficial to all Ingenious Persons of the Female Sex. By Hannah Wolley.</w:t>
      </w:r>
    </w:p>
    <w:p>
      <w:r>
        <w:t>Short Title: THE QUEEN-LIKE CLOSET</w:t>
      </w:r>
    </w:p>
    <w:p>
      <w:r>
        <w:t>Bibliography Number: 1670</w:t>
      </w:r>
    </w:p>
    <w:p>
      <w:r>
        <w:t>Authors: Hannah Wolley</w:t>
      </w:r>
    </w:p>
    <w:p>
      <w:r>
        <w:t>Roles: Author</w:t>
      </w:r>
    </w:p>
    <w:p>
      <w:r>
        <w:t>Culinary Focus: Preserving and Pickling, Confectionery and Sweets, Baking and Pastry</w:t>
      </w:r>
    </w:p>
    <w:p>
      <w:r>
        <w:t>Format: None</w:t>
      </w:r>
    </w:p>
    <w:p>
      <w:r>
        <w:t>Pages: None</w:t>
      </w:r>
    </w:p>
    <w:p>
      <w:r>
        <w:t>Total Editions: 5</w:t>
      </w:r>
    </w:p>
    <w:p>
      <w:pPr>
        <w:pStyle w:val="Heading2"/>
      </w:pPr>
      <w:r>
        <w:t>Edition Information</w:t>
      </w:r>
    </w:p>
    <w:p>
      <w:pPr>
        <w:pStyle w:val="ListBullet"/>
      </w:pPr>
      <w:r>
        <w:t>Year: 1670, Edition: 1, Location: London, England, Roles: Printer, Note: Original edition printed for R. Lowndes at the White Lion in Duck-Lane near West-Smithfield; later editions in 1672, 1675, 1681, and 1684 with additional supplements., Category: Original, Language: English, Orig Lang: None, Translated From: None</w:t>
      </w:r>
    </w:p>
    <w:p>
      <w:r>
        <w:br w:type="page"/>
      </w:r>
    </w:p>
    <w:p>
      <w:pPr>
        <w:pStyle w:val="Heading1"/>
      </w:pPr>
      <w:r>
        <w:t>THE LADIES DELIGHT, or, a Rich Closet of Choice Experiments &amp; Curiosities, containing the Art of Preserving &amp; Candying both Fruits and Flowers: Together with The Exact Cook, or The Art of Dressing all sorts of Flesh, Fowl, and Fish. By Hannah Woolley. To which is Added: The Ladies Physical Closet: or Excellent Receipts, and Rare Waters for Beautifying the Face and Body.</w:t>
      </w:r>
    </w:p>
    <w:p>
      <w:r>
        <w:t>Short Title: THE LADIES DELIGHT</w:t>
      </w:r>
    </w:p>
    <w:p>
      <w:r>
        <w:t>Bibliography Number: 1672</w:t>
      </w:r>
    </w:p>
    <w:p>
      <w:r>
        <w:t>Authors: Hannah Woolley</w:t>
      </w:r>
    </w:p>
    <w:p>
      <w:r>
        <w:t>Roles: Author</w:t>
      </w:r>
    </w:p>
    <w:p>
      <w:r>
        <w:t>Culinary Focus: Preserving and Pickling, Baking and Pastry, Culinary Techniques</w:t>
      </w:r>
    </w:p>
    <w:p>
      <w:r>
        <w:t>Format: None</w:t>
      </w:r>
    </w:p>
    <w:p>
      <w:r>
        <w:t>Pages: None</w:t>
      </w:r>
    </w:p>
    <w:p>
      <w:r>
        <w:t>Total Editions: 1</w:t>
      </w:r>
    </w:p>
    <w:p>
      <w:pPr>
        <w:pStyle w:val="Heading2"/>
      </w:pPr>
      <w:r>
        <w:t>Edition Information</w:t>
      </w:r>
    </w:p>
    <w:p>
      <w:pPr>
        <w:pStyle w:val="ListBullet"/>
      </w:pPr>
      <w:r>
        <w:t>Year: 1672, Edition: 1, Location: London, England, Roles: Printer, Note: New combined edition of 'The Ladies Directory' and 'The Cooks Guide'; German translation appeared in 1674., Category: Original, Language: English, Orig Lang: None, Translated From: None</w:t>
      </w:r>
    </w:p>
    <w:p>
      <w:r>
        <w:br w:type="page"/>
      </w:r>
    </w:p>
    <w:p>
      <w:pPr>
        <w:pStyle w:val="Heading1"/>
      </w:pPr>
      <w:r>
        <w:t>THE GENTLEWOMANS COMPANION Or, a guide to the Female Sex: containing Directions of Behaviour, in all Places, Companies, Relations, and Conditions, from their Childhood down to Old Age, viz., as,- Children to Parents.- Scholars to Governours.- Single to Servants.- Virgins to Suitors.- Married to Husbands.- Huswifes to the House.- Mistresses to Servants.- Mothers to Children.- Widows to the World.- Prudent to all. With Letters and Discourses upon all Occasions. Whereunto is added, a Guide for Cook-maids, Dairy-maids, Chamber-maids, and all others that go to Service. The whole being an exact Rule for the Female Sex in General.</w:t>
      </w:r>
    </w:p>
    <w:p>
      <w:r>
        <w:t>Short Title: THE GENTLEWOMANS COMPANION</w:t>
      </w:r>
    </w:p>
    <w:p>
      <w:r>
        <w:t>Bibliography Number: 1673</w:t>
      </w:r>
    </w:p>
    <w:p>
      <w:r>
        <w:t>Authors: Hannah Woolley</w:t>
      </w:r>
    </w:p>
    <w:p>
      <w:r>
        <w:t>Roles: Author</w:t>
      </w:r>
    </w:p>
    <w:p>
      <w:r>
        <w:t>Culinary Focus: General</w:t>
      </w:r>
    </w:p>
    <w:p>
      <w:r>
        <w:t>Format: None</w:t>
      </w:r>
    </w:p>
    <w:p>
      <w:r>
        <w:t>Pages: None</w:t>
      </w:r>
    </w:p>
    <w:p>
      <w:r>
        <w:t>Total Editions: 4</w:t>
      </w:r>
    </w:p>
    <w:p>
      <w:pPr>
        <w:pStyle w:val="Heading2"/>
      </w:pPr>
      <w:r>
        <w:t>Edition Information</w:t>
      </w:r>
    </w:p>
    <w:p>
      <w:pPr>
        <w:pStyle w:val="ListBullet"/>
      </w:pPr>
      <w:r>
        <w:t>Year: 1673, Edition: 1, Location: London, England, Roles: Printer, Note: Originally printed by A. Maxwell for Dorman Newman at the Kings-Arms in the Poultry; reprinted in 1675, 1682, and in 1711 (under the title 'THE COMPLEAT GENTLEWOMAN' with an added supplement)., Category: Original, Language: English, Orig Lang: None, Translated From: None</w:t>
      </w:r>
    </w:p>
    <w:p>
      <w:r>
        <w:br w:type="page"/>
      </w:r>
    </w:p>
    <w:p>
      <w:pPr>
        <w:pStyle w:val="Heading1"/>
      </w:pPr>
      <w:r>
        <w:t>1674 THE HOUSEWIFES COMPANION And the Husbandmans Guide, or the new Art of Cookery; exactly shewing the best ways for dressing all manner of Fish and Flesh, &amp;c., concluding with the best and rarest Experiments for Planting, Grafting, Gardening, and curing</w:t>
      </w:r>
    </w:p>
    <w:p>
      <w:r>
        <w:t>Short Title: THE HOUSEWIFES COMPANION</w:t>
      </w:r>
    </w:p>
    <w:p>
      <w:r>
        <w:t>Bibliography Number: 1674</w:t>
      </w:r>
    </w:p>
    <w:p>
      <w:r>
        <w:t>Authors: Anonymous</w:t>
      </w:r>
    </w:p>
    <w:p>
      <w:r>
        <w:t>Roles: Unknown</w:t>
      </w:r>
    </w:p>
    <w:p>
      <w:r>
        <w:t>Culinary Focus: General</w:t>
      </w:r>
    </w:p>
    <w:p>
      <w:r>
        <w:t>Format: None</w:t>
      </w:r>
    </w:p>
    <w:p>
      <w:r>
        <w:t>Pages: None</w:t>
      </w:r>
    </w:p>
    <w:p>
      <w:r>
        <w:t>Total Editions: 1</w:t>
      </w:r>
    </w:p>
    <w:p>
      <w:pPr>
        <w:pStyle w:val="Heading2"/>
      </w:pPr>
      <w:r>
        <w:t>Edition Information</w:t>
      </w:r>
    </w:p>
    <w:p>
      <w:pPr>
        <w:pStyle w:val="ListBullet"/>
      </w:pPr>
      <w:r>
        <w:t>Year: 1674, Edition: None, Location: London, England, Roles: Printer, Note: Printed for Tho. Passenger at the Three Bibles on London-Bridge. Title copied from Clavel's Catalogue., Category: Original, Language: English, Orig Lang: None, Translated From: None</w:t>
      </w:r>
    </w:p>
    <w:p>
      <w:r>
        <w:br w:type="page"/>
      </w:r>
    </w:p>
    <w:p>
      <w:pPr>
        <w:pStyle w:val="Heading1"/>
      </w:pPr>
      <w:r>
        <w:t>1674 THE ENGLISH AND FRENCH COOK - Describing the best and newest ways of ordering and dressing all sorts of Flesh, Fish, and Fowl, whether boiled, baked, stewed, roasted, broiled, fricassied, fryed, souc'd, marinated, or pickled; with their proper Sauces and Garnished: Together with all manner of the most approved Soops and Potages used, either in England or France.</w:t>
      </w:r>
    </w:p>
    <w:p>
      <w:r>
        <w:t>Short Title: THE ENGLISH AND FRENCH COOK</w:t>
      </w:r>
    </w:p>
    <w:p>
      <w:r>
        <w:t>Bibliography Number: 1674</w:t>
      </w:r>
    </w:p>
    <w:p>
      <w:r>
        <w:t>Authors: T. P., J. P., R. C., N. B., Approved Cooks of London and Westminster</w:t>
      </w:r>
    </w:p>
    <w:p>
      <w:r>
        <w:t>Roles: Author, Author, Author, Author, Author</w:t>
      </w:r>
    </w:p>
    <w:p>
      <w:r>
        <w:t>Culinary Focus: General</w:t>
      </w:r>
    </w:p>
    <w:p>
      <w:r>
        <w:t>Format: None</w:t>
      </w:r>
    </w:p>
    <w:p>
      <w:r>
        <w:t>Pages: None</w:t>
      </w:r>
    </w:p>
    <w:p>
      <w:r>
        <w:t>Total Editions: 2</w:t>
      </w:r>
    </w:p>
    <w:p>
      <w:pPr>
        <w:pStyle w:val="Heading2"/>
      </w:pPr>
      <w:r>
        <w:t>Edition Information</w:t>
      </w:r>
    </w:p>
    <w:p>
      <w:pPr>
        <w:pStyle w:val="ListBullet"/>
      </w:pPr>
      <w:r>
        <w:t>Year: 1674, Edition: 1, Location: London, England, Roles: Publisher, Note: Printed for Simon Miller at the Star, West-end of St. Paul's., Category: Original, Language: English, Orig Lang: None, Translated From: None</w:t>
      </w:r>
    </w:p>
    <w:p>
      <w:pPr>
        <w:pStyle w:val="ListBullet"/>
      </w:pPr>
      <w:r>
        <w:t>Year: 1694, Edition: 2, Location: London, England, Roles: Publisher, Note: Reprinted under the new title 'THE COMPLEAT COOK'., Category: Modified Edition, Language: English, Orig Lang: None, Translated From: None</w:t>
      </w:r>
    </w:p>
    <w:p>
      <w:r>
        <w:br w:type="page"/>
      </w:r>
    </w:p>
    <w:p>
      <w:pPr>
        <w:pStyle w:val="Heading1"/>
      </w:pPr>
      <w:r>
        <w:t>1675 THE ACCOMPLISH'D LADY'S DELIGHT In Preserving, Physick, Beautifying, and Cookery. Containing, I. The Art of Preserving and Candying Fruits and Flowers, and the making of all sorts of Conserves, Syrups, and Jellies. II. The Physical Cabinet, or, Excellent Receipts in Physick and Chirurgery; Together with some Rare Beautifying waters, to adorn and add Loveliness to the Face and Body: And also some New and Excellent Secrets and Experiments in the Art of Angling. III. The Compleat Cooks Guide, or, directions for dressing all sorts of Flesh, Fowl, and Fish, both in the English and French Mode, with all Sauces and Sallets, and the making Pyes, Pasties, Tarts, and Custards, with the Forms and Shapes of many of them.</w:t>
      </w:r>
    </w:p>
    <w:p>
      <w:r>
        <w:t>Short Title: THE ACCOMPLISH'D LADY'S DELIGHT</w:t>
      </w:r>
    </w:p>
    <w:p>
      <w:r>
        <w:t>Bibliography Number: 1675</w:t>
      </w:r>
    </w:p>
    <w:p>
      <w:r>
        <w:t>Authors: Anonymous</w:t>
      </w:r>
    </w:p>
    <w:p>
      <w:r>
        <w:t>Roles: Unknown</w:t>
      </w:r>
    </w:p>
    <w:p>
      <w:r>
        <w:t>Culinary Focus: General</w:t>
      </w:r>
    </w:p>
    <w:p>
      <w:r>
        <w:t>Format: None</w:t>
      </w:r>
    </w:p>
    <w:p>
      <w:r>
        <w:t>Pages: None</w:t>
      </w:r>
    </w:p>
    <w:p>
      <w:r>
        <w:t>Total Editions: 10</w:t>
      </w:r>
    </w:p>
    <w:p>
      <w:pPr>
        <w:pStyle w:val="Heading2"/>
      </w:pPr>
      <w:r>
        <w:t>Edition Information</w:t>
      </w:r>
    </w:p>
    <w:p>
      <w:pPr>
        <w:pStyle w:val="ListBullet"/>
      </w:pPr>
      <w:r>
        <w:t>Year: 1675, Edition: 1, Location: London, England, Roles: Publisher, Note: Printed for B. Harris; sold at his shop at the Stationers Arms in Swithins Rents by the Royall Exchange., Category: Original, Language: English, Orig Lang: None, Translated From: None</w:t>
      </w:r>
    </w:p>
    <w:p>
      <w:pPr>
        <w:pStyle w:val="ListBullet"/>
      </w:pPr>
      <w:r>
        <w:t>Year: 1677, Edition: 2, Location: London, England, Roles: Unknown, Note: None, Category: Reprint, Language: English, Orig Lang: None, Translated From: None</w:t>
      </w:r>
    </w:p>
    <w:p>
      <w:pPr>
        <w:pStyle w:val="ListBullet"/>
      </w:pPr>
      <w:r>
        <w:t>Year: 1683, Edition: 3, Location: London, England, Roles: Unknown, Note: None, Category: Reprint, Language: English, Orig Lang: None, Translated From: None</w:t>
      </w:r>
    </w:p>
    <w:p>
      <w:pPr>
        <w:pStyle w:val="ListBullet"/>
      </w:pPr>
      <w:r>
        <w:t>Year: 1684, Edition: 4, Location: London, England, Roles: Unknown, Note: None, Category: Reprint, Language: English, Orig Lang: None, Translated From: None</w:t>
      </w:r>
    </w:p>
    <w:p>
      <w:pPr>
        <w:pStyle w:val="ListBullet"/>
      </w:pPr>
      <w:r>
        <w:t>Year: 1685, Edition: 5, Location: London, England, Roles: Unknown, Note: None, Category: Reprint, Language: English, Orig Lang: None, Translated From: None</w:t>
      </w:r>
    </w:p>
    <w:p>
      <w:pPr>
        <w:pStyle w:val="ListBullet"/>
      </w:pPr>
      <w:r>
        <w:t>Year: 1686, Edition: 6, Location: London, England, Roles: Unknown, Note: None, Category: Reprint, Language: English, Orig Lang: None, Translated From: None</w:t>
      </w:r>
    </w:p>
    <w:p>
      <w:pPr>
        <w:pStyle w:val="ListBullet"/>
      </w:pPr>
      <w:r>
        <w:t>Year: 1696, Edition: 7, Location: London, England, Roles: Unknown, Note: None, Category: Reprint, Language: English, Orig Lang: None, Translated From: None</w:t>
      </w:r>
    </w:p>
    <w:p>
      <w:pPr>
        <w:pStyle w:val="ListBullet"/>
      </w:pPr>
      <w:r>
        <w:t>Year: 1719, Edition: 10, Location: London, England, Roles: Unknown, Note: Latest known edition., Category: Reprint, Language: English, Orig Lang: None, Translated From: None</w:t>
      </w:r>
    </w:p>
    <w:p>
      <w:r>
        <w:br w:type="page"/>
      </w:r>
    </w:p>
    <w:p>
      <w:pPr>
        <w:pStyle w:val="Heading1"/>
      </w:pPr>
      <w:r>
        <w:t>1676 KITCHIN-PHYSICK: By way of Dialogue betwixt- Philanthropos, - Eugenius, - Lazarus, { Physician, Apothecary, Patient. } With Rules and Directions, how to prevent Sickness, and cure Diseases by Dyet, and such things as are daily sold in the Market: as also, for the better enabling of Nurses, and such as attend sick People, there being nothing as yet extant (though much desired) of this Nature.</w:t>
      </w:r>
    </w:p>
    <w:p>
      <w:r>
        <w:t>Short Title: KITCHIN-PHYSICK</w:t>
      </w:r>
    </w:p>
    <w:p>
      <w:r>
        <w:t>Bibliography Number: 1676</w:t>
      </w:r>
    </w:p>
    <w:p>
      <w:r>
        <w:t>Authors: Thomas Cocke</w:t>
      </w:r>
    </w:p>
    <w:p>
      <w:r>
        <w:t>Roles: Author</w:t>
      </w:r>
    </w:p>
    <w:p>
      <w:r>
        <w:t>Culinary Focus: Medicinal and Health, General</w:t>
      </w:r>
    </w:p>
    <w:p>
      <w:r>
        <w:t>Format: None</w:t>
      </w:r>
    </w:p>
    <w:p>
      <w:r>
        <w:t>Pages: None</w:t>
      </w:r>
    </w:p>
    <w:p>
      <w:r>
        <w:t>Total Editions: 1</w:t>
      </w:r>
    </w:p>
    <w:p>
      <w:pPr>
        <w:pStyle w:val="Heading2"/>
      </w:pPr>
      <w:r>
        <w:t>Edition Information</w:t>
      </w:r>
    </w:p>
    <w:p>
      <w:pPr>
        <w:pStyle w:val="ListBullet"/>
      </w:pPr>
      <w:r>
        <w:t>Year: 1676, Edition: 1, Location: London, England, Roles: Publisher, Note: Printed for the Author and sold by T. Basset at the George near Clifford’s Inne in Fleet-street. Contains a discourse on stoving and bathing with a plate illustration., Category: Original, Language: English, Orig Lang: None, Translated From: None</w:t>
      </w:r>
    </w:p>
    <w:p>
      <w:r>
        <w:br w:type="page"/>
      </w:r>
    </w:p>
    <w:p>
      <w:pPr>
        <w:pStyle w:val="Heading1"/>
      </w:pPr>
      <w:r>
        <w:t>1677 THE PLAIN DEALING POULTERER: or, A Poulterer’s Shop Opened: With All Sorts of Ware, and how to know the Young from the Old, being Dead or Alive. Also how to Feed and Fatten Fowl in a short time, with other things necessary to be known. Very useful for Gentlemen and others, that they may not be Deceived.</w:t>
      </w:r>
    </w:p>
    <w:p>
      <w:r>
        <w:t>Short Title: THE PLAIN DEALING POULTERER</w:t>
      </w:r>
    </w:p>
    <w:p>
      <w:r>
        <w:t>Bibliography Number: 1677</w:t>
      </w:r>
    </w:p>
    <w:p>
      <w:r>
        <w:t>Authors: Adam Shewring</w:t>
      </w:r>
    </w:p>
    <w:p>
      <w:r>
        <w:t>Roles: Author</w:t>
      </w:r>
    </w:p>
    <w:p>
      <w:r>
        <w:t>Culinary Focus: Meat and Poultry</w:t>
      </w:r>
    </w:p>
    <w:p>
      <w:r>
        <w:t>Format: None</w:t>
      </w:r>
    </w:p>
    <w:p>
      <w:r>
        <w:t>Pages: None</w:t>
      </w:r>
    </w:p>
    <w:p>
      <w:r>
        <w:t>Total Editions: 1</w:t>
      </w:r>
    </w:p>
    <w:p>
      <w:pPr>
        <w:pStyle w:val="Heading2"/>
      </w:pPr>
      <w:r>
        <w:t>Edition Information</w:t>
      </w:r>
    </w:p>
    <w:p>
      <w:pPr>
        <w:pStyle w:val="ListBullet"/>
      </w:pPr>
      <w:r>
        <w:t>Year: 1677, Edition: 1, Location: London, England, Roles: Printer, Note: Printed by C. Brome at the Gun at the West-end of Saint Paul’s., Category: Original, Language: English, Orig Lang: None, Translated From: None</w:t>
      </w:r>
    </w:p>
    <w:p>
      <w:r>
        <w:br w:type="page"/>
      </w:r>
    </w:p>
    <w:p>
      <w:pPr>
        <w:pStyle w:val="Heading1"/>
      </w:pPr>
      <w:r>
        <w:t>1677 THE COMPLEAT SERVANT-MAID; or the Young Maidens Tutor. Directing them how they may fit, and qualifie themselves for any of these Employments, viz.,- Waiting-Woman, House-keeper, Chamber-Maid, Cook-Maid, Under Cook-Maid (Nursery-Maid, Dairy-Maid, Laundry-Maid, House-Maid, Scullery-Maid).</w:t>
      </w:r>
    </w:p>
    <w:p>
      <w:r>
        <w:t>Short Title: THE COMPLEAT SERVANT-MAID</w:t>
      </w:r>
    </w:p>
    <w:p>
      <w:r>
        <w:t>Bibliography Number: 1677</w:t>
      </w:r>
    </w:p>
    <w:p>
      <w:r>
        <w:t>Authors: Anonymous</w:t>
      </w:r>
    </w:p>
    <w:p>
      <w:r>
        <w:t>Roles: Unknown</w:t>
      </w:r>
    </w:p>
    <w:p>
      <w:r>
        <w:t>Culinary Focus: General</w:t>
      </w:r>
    </w:p>
    <w:p>
      <w:r>
        <w:t>Format: None</w:t>
      </w:r>
    </w:p>
    <w:p>
      <w:r>
        <w:t>Pages: None</w:t>
      </w:r>
    </w:p>
    <w:p>
      <w:r>
        <w:t>Total Editions: 9</w:t>
      </w:r>
    </w:p>
    <w:p>
      <w:pPr>
        <w:pStyle w:val="Heading2"/>
      </w:pPr>
      <w:r>
        <w:t>Edition Information</w:t>
      </w:r>
    </w:p>
    <w:p>
      <w:pPr>
        <w:pStyle w:val="ListBullet"/>
      </w:pPr>
      <w:r>
        <w:t>Year: 1677, Edition: 1, Location: London, England, Roles: Publisher, Note: Printed for T. Passinger at the Three Bibles on London Bridge., Category: Original, Language: English, Orig Lang: None, Translated From: None</w:t>
      </w:r>
    </w:p>
    <w:p>
      <w:pPr>
        <w:pStyle w:val="ListBullet"/>
      </w:pPr>
      <w:r>
        <w:t>Year: 1691, Edition: 5, Location: London, England, Roles: Unknown, Note: Fifth edition as noted by Hazlitt., Category: Reprint, Language: English, Orig Lang: None, Translated From: None</w:t>
      </w:r>
    </w:p>
    <w:p>
      <w:pPr>
        <w:pStyle w:val="ListBullet"/>
      </w:pPr>
      <w:r>
        <w:t>Year: 1711, Edition: 8, Location: London, England, Roles: Unknown, Note: Eighth edition., Category: Reprint, Language: English, Orig Lang: None, Translated From: None</w:t>
      </w:r>
    </w:p>
    <w:p>
      <w:pPr>
        <w:pStyle w:val="ListBullet"/>
      </w:pPr>
      <w:r>
        <w:t>Year: 1729, Edition: 9, Location: London, England, Roles: Unknown, Note: Ninth edition with slight alterations suggesting a counterfeit., Category: Reprint, Language: English, Orig Lang: None, Translated From: None</w:t>
      </w:r>
    </w:p>
    <w:p>
      <w:r>
        <w:br w:type="page"/>
      </w:r>
    </w:p>
    <w:p>
      <w:pPr>
        <w:pStyle w:val="Heading1"/>
      </w:pPr>
      <w:r>
        <w:t>1678 RARE AND EXCELLENT RECEIPTS Experienced and Taught by Mrs. Mary Tillinghast, and now Printed for the Use of her Scholars only.</w:t>
      </w:r>
    </w:p>
    <w:p>
      <w:r>
        <w:t>Short Title: RARE AND EXCELLENT RECEIPTS</w:t>
      </w:r>
    </w:p>
    <w:p>
      <w:r>
        <w:t>Bibliography Number: 1678</w:t>
      </w:r>
    </w:p>
    <w:p>
      <w:r>
        <w:t>Authors: Mrs. Mary Tillinghast</w:t>
      </w:r>
    </w:p>
    <w:p>
      <w:r>
        <w:t>Roles: Author</w:t>
      </w:r>
    </w:p>
    <w:p>
      <w:r>
        <w:t>Culinary Focus: General</w:t>
      </w:r>
    </w:p>
    <w:p>
      <w:r>
        <w:t>Format: None</w:t>
      </w:r>
    </w:p>
    <w:p>
      <w:r>
        <w:t>Pages: 30</w:t>
      </w:r>
    </w:p>
    <w:p>
      <w:r>
        <w:t>Total Editions: 2</w:t>
      </w:r>
    </w:p>
    <w:p>
      <w:pPr>
        <w:pStyle w:val="Heading2"/>
      </w:pPr>
      <w:r>
        <w:t>Edition Information</w:t>
      </w:r>
    </w:p>
    <w:p>
      <w:pPr>
        <w:pStyle w:val="ListBullet"/>
      </w:pPr>
      <w:r>
        <w:t>Year: 1678, Edition: 1, Location: London, England, Roles: Printer, Note: Little book containing 30 pages., Category: Original, Language: English, Orig Lang: None, Translated From: None</w:t>
      </w:r>
    </w:p>
    <w:p>
      <w:pPr>
        <w:pStyle w:val="ListBullet"/>
      </w:pPr>
      <w:r>
        <w:t>Year: 1690, Edition: 2, Location: London, England, Roles: Printer, Note: Second edition., Category: Reprint, Language: English, Orig Lang: None, Translated From: None</w:t>
      </w:r>
    </w:p>
    <w:p>
      <w:r>
        <w:br w:type="page"/>
      </w:r>
    </w:p>
    <w:p>
      <w:pPr>
        <w:pStyle w:val="Heading1"/>
      </w:pPr>
      <w:r>
        <w:t>1681 THE TRUE WAY OF PRESERVING AND CANDYING And Making Several Sorts of Sweet-meats, According to the Best and Truest Manner. Made Publick for the Benefit of all English Ladies and Gentlewomen; especially for my Scholars.</w:t>
      </w:r>
    </w:p>
    <w:p>
      <w:r>
        <w:t>Short Title: THE TRUE WAY OF PRESERVING AND CANDYING</w:t>
      </w:r>
    </w:p>
    <w:p>
      <w:r>
        <w:t>Bibliography Number: 1681</w:t>
      </w:r>
    </w:p>
    <w:p>
      <w:r>
        <w:t>Authors: Anonymous</w:t>
      </w:r>
    </w:p>
    <w:p>
      <w:r>
        <w:t>Roles: Unknown</w:t>
      </w:r>
    </w:p>
    <w:p>
      <w:r>
        <w:t>Culinary Focus: Confectionery and Sweets</w:t>
      </w:r>
    </w:p>
    <w:p>
      <w:r>
        <w:t>Format: None</w:t>
      </w:r>
    </w:p>
    <w:p>
      <w:r>
        <w:t>Pages: None</w:t>
      </w:r>
    </w:p>
    <w:p>
      <w:r>
        <w:t>Total Editions: 2</w:t>
      </w:r>
    </w:p>
    <w:p>
      <w:pPr>
        <w:pStyle w:val="Heading2"/>
      </w:pPr>
      <w:r>
        <w:t>Edition Information</w:t>
      </w:r>
    </w:p>
    <w:p>
      <w:pPr>
        <w:pStyle w:val="ListBullet"/>
      </w:pPr>
      <w:r>
        <w:t>Year: 1681, Edition: 1, Location: London, England, Roles: Publisher, Note: Printed for the Author., Category: Original, Language: English, Orig Lang: None, Translated From: None</w:t>
      </w:r>
    </w:p>
    <w:p>
      <w:pPr>
        <w:pStyle w:val="ListBullet"/>
      </w:pPr>
      <w:r>
        <w:t>Year: 1695, Edition: 2, Location: London, England, Roles: Publisher, Note: Reprinted edition., Category: Reprint, Language: English, Orig Lang: None, Translated From: None</w:t>
      </w:r>
    </w:p>
    <w:p>
      <w:r>
        <w:br w:type="page"/>
      </w:r>
    </w:p>
    <w:p>
      <w:pPr>
        <w:pStyle w:val="Heading1"/>
      </w:pPr>
      <w:r>
        <w:t>1681 A NEW DIGESTER or Engine for softening Bones, containing the Description of its Make and Use in these Particulars, viz., Cookery, Voyages at Sea, Confectionary, Making of Drinks, Chymistry, and Dying. With an Account of the Price a good big Engine will cost, and of the Profit it will afford.</w:t>
      </w:r>
    </w:p>
    <w:p>
      <w:r>
        <w:t>Short Title: A NEW DIGESTER</w:t>
      </w:r>
    </w:p>
    <w:p>
      <w:r>
        <w:t>Bibliography Number: 1681</w:t>
      </w:r>
    </w:p>
    <w:p>
      <w:r>
        <w:t>Authors: Denys Papin, M.D.</w:t>
      </w:r>
    </w:p>
    <w:p>
      <w:r>
        <w:t>Roles: Author</w:t>
      </w:r>
    </w:p>
    <w:p>
      <w:r>
        <w:t>Culinary Focus: Confectionery and Sweets, General</w:t>
      </w:r>
    </w:p>
    <w:p>
      <w:r>
        <w:t>Format: None</w:t>
      </w:r>
    </w:p>
    <w:p>
      <w:r>
        <w:t>Pages: None</w:t>
      </w:r>
    </w:p>
    <w:p>
      <w:r>
        <w:t>Total Editions: 2</w:t>
      </w:r>
    </w:p>
    <w:p>
      <w:pPr>
        <w:pStyle w:val="Heading2"/>
      </w:pPr>
      <w:r>
        <w:t>Edition Information</w:t>
      </w:r>
    </w:p>
    <w:p>
      <w:pPr>
        <w:pStyle w:val="ListBullet"/>
      </w:pPr>
      <w:r>
        <w:t>Year: 1681, Edition: 1, Location: London, England, Roles: Printer, Note: Printed by J. M. for Henry Bonwicke at the Red Lyon in S. Paul's Church-yard., Category: Original, Language: English, Orig Lang: None, Translated From: None</w:t>
      </w:r>
    </w:p>
    <w:p>
      <w:pPr>
        <w:pStyle w:val="ListBullet"/>
      </w:pPr>
      <w:r>
        <w:t>Year: 1687, Edition: 2, Location: London, England, Roles: Printer, Note: A Continuation of the New Digester of Bones, printed by Joseph Streater near Paul's-Wharf., Category: Modified Edition, Language: English, Orig Lang: None, Translated From: None</w:t>
      </w:r>
    </w:p>
    <w:p>
      <w:r>
        <w:br w:type="page"/>
      </w:r>
    </w:p>
    <w:p>
      <w:pPr>
        <w:pStyle w:val="Heading1"/>
      </w:pPr>
      <w:r>
        <w:t>1682 THE TRUE PRESERVER AND RESTORER OF HEALTH Being a Choice Collection of Select and Experienced Remedies for all Distempers incident to Men, Women, and Children. Selected from, and Experienced by the most Famous Physicians and Chyrurgeons of Europe. Together with Excellent Directions for Cookery; as also for Preserving, and Conserving, and making all sorts of Metheglin, Sider, Cherry-Wine, &amp;c. With the Description of an Ingenious and Useful Engin for Dressing of Meat, and for Distilling the Choicest Cordial Waters without Wood, Coals, Candle, or Oyl.</w:t>
      </w:r>
    </w:p>
    <w:p>
      <w:r>
        <w:t>Short Title: THE TRUE PRESERVER AND RESTORER OF HEALTH</w:t>
      </w:r>
    </w:p>
    <w:p>
      <w:r>
        <w:t>Bibliography Number: 1682</w:t>
      </w:r>
    </w:p>
    <w:p>
      <w:r>
        <w:t>Authors: G. Hartman</w:t>
      </w:r>
    </w:p>
    <w:p>
      <w:r>
        <w:t>Roles: Author</w:t>
      </w:r>
    </w:p>
    <w:p>
      <w:r>
        <w:t>Culinary Focus: Medicinal and Health, General</w:t>
      </w:r>
    </w:p>
    <w:p>
      <w:r>
        <w:t>Format: None</w:t>
      </w:r>
    </w:p>
    <w:p>
      <w:r>
        <w:t>Pages: None</w:t>
      </w:r>
    </w:p>
    <w:p>
      <w:r>
        <w:t>Total Editions: 2</w:t>
      </w:r>
    </w:p>
    <w:p>
      <w:pPr>
        <w:pStyle w:val="Heading2"/>
      </w:pPr>
      <w:r>
        <w:t>Edition Information</w:t>
      </w:r>
    </w:p>
    <w:p>
      <w:pPr>
        <w:pStyle w:val="ListBullet"/>
      </w:pPr>
      <w:r>
        <w:t>Year: 1682, Edition: 1, Location: London, England, Roles: Publisher, Note: Printed by T. B. at his House in Hewes-Court in Black-Friers., Category: Original, Language: English, Orig Lang: None, Translated From: None</w:t>
      </w:r>
    </w:p>
    <w:p>
      <w:pPr>
        <w:pStyle w:val="ListBullet"/>
      </w:pPr>
      <w:r>
        <w:t>Year: 1684, Edition: 2, Location: London, England, Roles: Publisher, Note: A second edition with an alternative title-page., Category: Reprint, Language: English, Orig Lang: None, Translated From: None</w:t>
      </w:r>
    </w:p>
    <w:p>
      <w:r>
        <w:br w:type="page"/>
      </w:r>
    </w:p>
    <w:p>
      <w:pPr>
        <w:pStyle w:val="Heading1"/>
      </w:pPr>
      <w:r>
        <w:t>1682 A PERFECT SCHOOL OF INSTRUCTIONS FOR THE OFFICERS OF THE MOUTH: Shewing the whole Art of - A Master of the Household - A Master Carver - A Master Butler - A Master Confectioner - A Master Cook - A Master Pastryman Being a Work of singular Use for Ladies and Gentlewomen, and all Persons whatsoever that are desirous to be acquainted with the most Excellent Arts of Carving, Cookery, Pastry, Preserving, and Laying a Cloth for Grand Entertainments. Adorned with Pictures curiously Ingraven, displaying the whole Arts.</w:t>
      </w:r>
    </w:p>
    <w:p>
      <w:r>
        <w:t>Short Title: A PERFECT SCHOOL OF INSTRUCTIONS FOR THE OFFICERS OF THE MOUTH</w:t>
      </w:r>
    </w:p>
    <w:p>
      <w:r>
        <w:t>Bibliography Number: 1682</w:t>
      </w:r>
    </w:p>
    <w:p>
      <w:r>
        <w:t>Authors: Giles Rose</w:t>
      </w:r>
    </w:p>
    <w:p>
      <w:r>
        <w:t>Roles: Author</w:t>
      </w:r>
    </w:p>
    <w:p>
      <w:r>
        <w:t>Culinary Focus: Culinary Techniques, Baking and Pastry, Preserving and Pickling</w:t>
      </w:r>
    </w:p>
    <w:p>
      <w:r>
        <w:t>Format: None</w:t>
      </w:r>
    </w:p>
    <w:p>
      <w:r>
        <w:t>Pages: None</w:t>
      </w:r>
    </w:p>
    <w:p>
      <w:r>
        <w:t>Total Editions: 1</w:t>
      </w:r>
    </w:p>
    <w:p>
      <w:pPr>
        <w:pStyle w:val="Heading2"/>
      </w:pPr>
      <w:r>
        <w:t>Edition Information</w:t>
      </w:r>
    </w:p>
    <w:p>
      <w:pPr>
        <w:pStyle w:val="ListBullet"/>
      </w:pPr>
      <w:r>
        <w:t>Year: 1682, Edition: 1, Location: London, England, Roles: Publisher, Note: Printed for R. Bentley and M. Magnes in Russel-street, Covent-Garden., Category: Original, Language: English, Orig Lang: None, Translated From: None</w:t>
      </w:r>
    </w:p>
    <w:p>
      <w:r>
        <w:br w:type="page"/>
      </w:r>
    </w:p>
    <w:p>
      <w:pPr>
        <w:pStyle w:val="Heading1"/>
      </w:pPr>
      <w:r>
        <w:t>Healths Grand Preservative.</w:t>
      </w:r>
    </w:p>
    <w:p>
      <w:r>
        <w:t>Short Title: Healths Grand Preservative</w:t>
      </w:r>
    </w:p>
    <w:p>
      <w:r>
        <w:t>Bibliography Number: 1682</w:t>
      </w:r>
    </w:p>
    <w:p>
      <w:r>
        <w:t>Authors: Thomas Tryon</w:t>
      </w:r>
    </w:p>
    <w:p>
      <w:r>
        <w:t>Roles: Author</w:t>
      </w:r>
    </w:p>
    <w:p>
      <w:r>
        <w:t>Culinary Focus: Medicinal and Health</w:t>
      </w:r>
    </w:p>
    <w:p>
      <w:r>
        <w:t>Format: None</w:t>
      </w:r>
    </w:p>
    <w:p>
      <w:r>
        <w:t>Pages: None</w:t>
      </w:r>
    </w:p>
    <w:p>
      <w:r>
        <w:t>Total Editions: 1</w:t>
      </w:r>
    </w:p>
    <w:p>
      <w:pPr>
        <w:pStyle w:val="Heading2"/>
      </w:pPr>
      <w:r>
        <w:t>Edition Information</w:t>
      </w:r>
    </w:p>
    <w:p>
      <w:pPr>
        <w:pStyle w:val="ListBullet"/>
      </w:pPr>
      <w:r>
        <w:t>Year: 1682, Edition: 1, Location: None, None, Roles: Unknown, Note: None, Category: Original, Language: None, Orig Lang: None, Translated From: None</w:t>
      </w:r>
    </w:p>
    <w:p>
      <w:r>
        <w:br w:type="page"/>
      </w:r>
    </w:p>
    <w:p>
      <w:pPr>
        <w:pStyle w:val="Heading1"/>
      </w:pPr>
      <w:r>
        <w:t>A Treatise of Cleanness in Meats and Drinks.</w:t>
      </w:r>
    </w:p>
    <w:p>
      <w:r>
        <w:t>Short Title: A Treatise of Cleanness in Meats and Drinks</w:t>
      </w:r>
    </w:p>
    <w:p>
      <w:r>
        <w:t>Bibliography Number: 1682</w:t>
      </w:r>
    </w:p>
    <w:p>
      <w:r>
        <w:t>Authors: Thomas Tryon</w:t>
      </w:r>
    </w:p>
    <w:p>
      <w:r>
        <w:t>Roles: Author</w:t>
      </w:r>
    </w:p>
    <w:p>
      <w:r>
        <w:t>Culinary Focus: Dietary and Nutrition</w:t>
      </w:r>
    </w:p>
    <w:p>
      <w:r>
        <w:t>Format: None</w:t>
      </w:r>
    </w:p>
    <w:p>
      <w:r>
        <w:t>Pages: None</w:t>
      </w:r>
    </w:p>
    <w:p>
      <w:r>
        <w:t>Total Editions: 1</w:t>
      </w:r>
    </w:p>
    <w:p>
      <w:pPr>
        <w:pStyle w:val="Heading2"/>
      </w:pPr>
      <w:r>
        <w:t>Edition Information</w:t>
      </w:r>
    </w:p>
    <w:p>
      <w:pPr>
        <w:pStyle w:val="ListBullet"/>
      </w:pPr>
      <w:r>
        <w:t>Year: 1682, Edition: 1, Location: None, None, Roles: Unknown, Note: None, Category: Original, Language: None, Orig Lang: None, Translated From: None</w:t>
      </w:r>
    </w:p>
    <w:p>
      <w:r>
        <w:br w:type="page"/>
      </w:r>
    </w:p>
    <w:p>
      <w:pPr>
        <w:pStyle w:val="Heading1"/>
      </w:pPr>
      <w:r>
        <w:t>The Way to Health, Long Life and Happiness.</w:t>
      </w:r>
    </w:p>
    <w:p>
      <w:r>
        <w:t>Short Title: The Way to Health, Long Life and Happiness</w:t>
      </w:r>
    </w:p>
    <w:p>
      <w:r>
        <w:t>Bibliography Number: 1683</w:t>
      </w:r>
    </w:p>
    <w:p>
      <w:r>
        <w:t>Authors: Thomas Tryon</w:t>
      </w:r>
    </w:p>
    <w:p>
      <w:r>
        <w:t>Roles: Author</w:t>
      </w:r>
    </w:p>
    <w:p>
      <w:r>
        <w:t>Culinary Focus: Medicinal and Health</w:t>
      </w:r>
    </w:p>
    <w:p>
      <w:r>
        <w:t>Format: None</w:t>
      </w:r>
    </w:p>
    <w:p>
      <w:r>
        <w:t>Pages: None</w:t>
      </w:r>
    </w:p>
    <w:p>
      <w:r>
        <w:t>Total Editions: 3</w:t>
      </w:r>
    </w:p>
    <w:p>
      <w:pPr>
        <w:pStyle w:val="Heading2"/>
      </w:pPr>
      <w:r>
        <w:t>Edition Information</w:t>
      </w:r>
    </w:p>
    <w:p>
      <w:pPr>
        <w:pStyle w:val="ListBullet"/>
      </w:pPr>
      <w:r>
        <w:t>Year: 1683, Edition: 1, Location: None, None, Roles: Unknown, Note: None, Category: Original, Language: None, Orig Lang: None, Translated From: None</w:t>
      </w:r>
    </w:p>
    <w:p>
      <w:pPr>
        <w:pStyle w:val="ListBullet"/>
      </w:pPr>
      <w:r>
        <w:t>Year: 1691, Edition: 2, Location: None, None, Roles: Unknown, Note: None, Category: Reprint, Language: None, Orig Lang: None, Translated From: None</w:t>
      </w:r>
    </w:p>
    <w:p>
      <w:pPr>
        <w:pStyle w:val="ListBullet"/>
      </w:pPr>
      <w:r>
        <w:t>Year: 1697, Edition: 3, Location: None, None, Roles: Unknown, Note: None, Category: Reprint, Language: None, Orig Lang: None, Translated From: None</w:t>
      </w:r>
    </w:p>
    <w:p>
      <w:r>
        <w:br w:type="page"/>
      </w:r>
    </w:p>
    <w:p>
      <w:pPr>
        <w:pStyle w:val="Heading1"/>
      </w:pPr>
      <w:r>
        <w:t>The Way to Make All People Rich.</w:t>
      </w:r>
    </w:p>
    <w:p>
      <w:r>
        <w:t>Short Title: The Way to Make All People Rich</w:t>
      </w:r>
    </w:p>
    <w:p>
      <w:r>
        <w:t>Bibliography Number: 1685</w:t>
      </w:r>
    </w:p>
    <w:p>
      <w:r>
        <w:t>Authors: Thomas Tryon</w:t>
      </w:r>
    </w:p>
    <w:p>
      <w:r>
        <w:t>Roles: Author</w:t>
      </w:r>
    </w:p>
    <w:p>
      <w:r>
        <w:t>Culinary Focus: Other</w:t>
      </w:r>
    </w:p>
    <w:p>
      <w:r>
        <w:t>Format: None</w:t>
      </w:r>
    </w:p>
    <w:p>
      <w:r>
        <w:t>Pages: None</w:t>
      </w:r>
    </w:p>
    <w:p>
      <w:r>
        <w:t>Total Editions: 1</w:t>
      </w:r>
    </w:p>
    <w:p>
      <w:pPr>
        <w:pStyle w:val="Heading2"/>
      </w:pPr>
      <w:r>
        <w:t>Edition Information</w:t>
      </w:r>
    </w:p>
    <w:p>
      <w:pPr>
        <w:pStyle w:val="ListBullet"/>
      </w:pPr>
      <w:r>
        <w:t>Year: 1685, Edition: 1, Location: None, None, Roles: Unknown, Note: None, Category: Original, Language: None, Orig Lang: None, Translated From: None</w:t>
      </w:r>
    </w:p>
    <w:p>
      <w:r>
        <w:br w:type="page"/>
      </w:r>
    </w:p>
    <w:p>
      <w:pPr>
        <w:pStyle w:val="Heading1"/>
      </w:pPr>
      <w:r>
        <w:t>Miscellania.</w:t>
      </w:r>
    </w:p>
    <w:p>
      <w:r>
        <w:t>Short Title: Miscellania</w:t>
      </w:r>
    </w:p>
    <w:p>
      <w:r>
        <w:t>Bibliography Number: 1696</w:t>
      </w:r>
    </w:p>
    <w:p>
      <w:r>
        <w:t>Authors: Thomas Tryon</w:t>
      </w:r>
    </w:p>
    <w:p>
      <w:r>
        <w:t>Roles: Author</w:t>
      </w:r>
    </w:p>
    <w:p>
      <w:r>
        <w:t>Culinary Focus: Other</w:t>
      </w:r>
    </w:p>
    <w:p>
      <w:r>
        <w:t>Format: None</w:t>
      </w:r>
    </w:p>
    <w:p>
      <w:r>
        <w:t>Pages: None</w:t>
      </w:r>
    </w:p>
    <w:p>
      <w:r>
        <w:t>Total Editions: 1</w:t>
      </w:r>
    </w:p>
    <w:p>
      <w:pPr>
        <w:pStyle w:val="Heading2"/>
      </w:pPr>
      <w:r>
        <w:t>Edition Information</w:t>
      </w:r>
    </w:p>
    <w:p>
      <w:pPr>
        <w:pStyle w:val="ListBullet"/>
      </w:pPr>
      <w:r>
        <w:t>Year: 1696, Edition: 1, Location: None, None, Roles: Unknown, Note: None, Category: Original, Language: None, Orig Lang: None, Translated From: None</w:t>
      </w:r>
    </w:p>
    <w:p>
      <w:r>
        <w:br w:type="page"/>
      </w:r>
    </w:p>
    <w:p>
      <w:pPr>
        <w:pStyle w:val="Heading1"/>
      </w:pPr>
      <w:r>
        <w:t>Monthly Observations.</w:t>
      </w:r>
    </w:p>
    <w:p>
      <w:r>
        <w:t>Short Title: Monthly Observations</w:t>
      </w:r>
    </w:p>
    <w:p>
      <w:r>
        <w:t>Bibliography Number: 1688</w:t>
      </w:r>
    </w:p>
    <w:p>
      <w:r>
        <w:t>Authors: Thomas Tryon</w:t>
      </w:r>
    </w:p>
    <w:p>
      <w:r>
        <w:t>Roles: Author</w:t>
      </w:r>
    </w:p>
    <w:p>
      <w:r>
        <w:t>Culinary Focus: Other</w:t>
      </w:r>
    </w:p>
    <w:p>
      <w:r>
        <w:t>Format: None</w:t>
      </w:r>
    </w:p>
    <w:p>
      <w:r>
        <w:t>Pages: None</w:t>
      </w:r>
    </w:p>
    <w:p>
      <w:r>
        <w:t>Total Editions: 1</w:t>
      </w:r>
    </w:p>
    <w:p>
      <w:pPr>
        <w:pStyle w:val="Heading2"/>
      </w:pPr>
      <w:r>
        <w:t>Edition Information</w:t>
      </w:r>
    </w:p>
    <w:p>
      <w:pPr>
        <w:pStyle w:val="ListBullet"/>
      </w:pPr>
      <w:r>
        <w:t>Year: 1688, Edition: 1, Location: None, None, Roles: Unknown, Note: None, Category: Original, Language: None, Orig Lang: None, Translated From: None</w:t>
      </w:r>
    </w:p>
    <w:p>
      <w:r>
        <w:br w:type="page"/>
      </w:r>
    </w:p>
    <w:p>
      <w:pPr>
        <w:pStyle w:val="Heading1"/>
      </w:pPr>
      <w:r>
        <w:t>Wisdoms Dictates.</w:t>
      </w:r>
    </w:p>
    <w:p>
      <w:r>
        <w:t>Short Title: Wisdoms Dictates</w:t>
      </w:r>
    </w:p>
    <w:p>
      <w:r>
        <w:t>Bibliography Number: 1691</w:t>
      </w:r>
    </w:p>
    <w:p>
      <w:r>
        <w:t>Authors: Thomas Tryon</w:t>
      </w:r>
    </w:p>
    <w:p>
      <w:r>
        <w:t>Roles: Author</w:t>
      </w:r>
    </w:p>
    <w:p>
      <w:r>
        <w:t>Culinary Focus: Other</w:t>
      </w:r>
    </w:p>
    <w:p>
      <w:r>
        <w:t>Format: None</w:t>
      </w:r>
    </w:p>
    <w:p>
      <w:r>
        <w:t>Pages: None</w:t>
      </w:r>
    </w:p>
    <w:p>
      <w:r>
        <w:t>Total Editions: 1</w:t>
      </w:r>
    </w:p>
    <w:p>
      <w:pPr>
        <w:pStyle w:val="Heading2"/>
      </w:pPr>
      <w:r>
        <w:t>Edition Information</w:t>
      </w:r>
    </w:p>
    <w:p>
      <w:pPr>
        <w:pStyle w:val="ListBullet"/>
      </w:pPr>
      <w:r>
        <w:t>Year: 1691, Edition: 1, Location: None, None, Roles: Unknown, Note: None, Category: Original, Language: None, Orig Lang: None, Translated From: None</w:t>
      </w:r>
    </w:p>
    <w:p>
      <w:r>
        <w:br w:type="page"/>
      </w:r>
    </w:p>
    <w:p>
      <w:pPr>
        <w:pStyle w:val="Heading1"/>
      </w:pPr>
      <w:r>
        <w:t>The Good House-wife Made a Doctor.</w:t>
      </w:r>
    </w:p>
    <w:p>
      <w:r>
        <w:t>Short Title: The Good House-wife Made a Doctor</w:t>
      </w:r>
    </w:p>
    <w:p>
      <w:r>
        <w:t>Bibliography Number: N.D.</w:t>
      </w:r>
    </w:p>
    <w:p>
      <w:r>
        <w:t>Authors: Thomas Tryon</w:t>
      </w:r>
    </w:p>
    <w:p>
      <w:r>
        <w:t>Roles: Author</w:t>
      </w:r>
    </w:p>
    <w:p>
      <w:r>
        <w:t>Culinary Focus: Medicinal and Health</w:t>
      </w:r>
    </w:p>
    <w:p>
      <w:r>
        <w:t>Format: None</w:t>
      </w:r>
    </w:p>
    <w:p>
      <w:r>
        <w:t>Pages: None</w:t>
      </w:r>
    </w:p>
    <w:p>
      <w:r>
        <w:t>Total Editions: 2</w:t>
      </w:r>
    </w:p>
    <w:p>
      <w:pPr>
        <w:pStyle w:val="Heading2"/>
      </w:pPr>
      <w:r>
        <w:t>Edition Information</w:t>
      </w:r>
    </w:p>
    <w:p>
      <w:pPr>
        <w:pStyle w:val="ListBullet"/>
      </w:pPr>
      <w:r>
        <w:t>Year: None, Edition: 1, Location: None, None, Roles: Unknown, Note: No date edition., Category: Original, Language: None, Orig Lang: None, Translated From: None</w:t>
      </w:r>
    </w:p>
    <w:p>
      <w:pPr>
        <w:pStyle w:val="ListBullet"/>
      </w:pPr>
      <w:r>
        <w:t>Year: 1692, Edition: 2, Location: None, None, Roles: Unknown, Note: Second edition dated 1692., Category: Reprint, Language: None, Orig Lang: None, Translated From: None</w:t>
      </w:r>
    </w:p>
    <w:p>
      <w:r>
        <w:br w:type="page"/>
      </w:r>
    </w:p>
    <w:p>
      <w:pPr>
        <w:pStyle w:val="Heading1"/>
      </w:pPr>
      <w:r>
        <w:t>The Way to Save Wealth or Notable Things.</w:t>
      </w:r>
    </w:p>
    <w:p>
      <w:r>
        <w:t>Short Title: The Way to Save Wealth or Notable Things</w:t>
      </w:r>
    </w:p>
    <w:p>
      <w:r>
        <w:t>Bibliography Number: N.D.</w:t>
      </w:r>
    </w:p>
    <w:p>
      <w:r>
        <w:t>Authors: Thomas Tryon</w:t>
      </w:r>
    </w:p>
    <w:p>
      <w:r>
        <w:t>Roles: Author</w:t>
      </w:r>
    </w:p>
    <w:p>
      <w:r>
        <w:t>Culinary Focus: Other</w:t>
      </w:r>
    </w:p>
    <w:p>
      <w:r>
        <w:t>Format: None</w:t>
      </w:r>
    </w:p>
    <w:p>
      <w:r>
        <w:t>Pages: None</w:t>
      </w:r>
    </w:p>
    <w:p>
      <w:r>
        <w:t>Total Editions: 2</w:t>
      </w:r>
    </w:p>
    <w:p>
      <w:pPr>
        <w:pStyle w:val="Heading2"/>
      </w:pPr>
      <w:r>
        <w:t>Edition Information</w:t>
      </w:r>
    </w:p>
    <w:p>
      <w:pPr>
        <w:pStyle w:val="ListBullet"/>
      </w:pPr>
      <w:r>
        <w:t>Year: None, Edition: 1, Location: None, None, Roles: Unknown, Note: No date edition., Category: Original, Language: None, Orig Lang: None, Translated From: None</w:t>
      </w:r>
    </w:p>
    <w:p>
      <w:pPr>
        <w:pStyle w:val="ListBullet"/>
      </w:pPr>
      <w:r>
        <w:t>Year: 1697, Edition: 2, Location: None, None, Roles: Unknown, Note: Second edition dated 1697., Category: Reprint, Language: None, Orig Lang: None, Translated From: None</w:t>
      </w:r>
    </w:p>
    <w:p>
      <w:r>
        <w:br w:type="page"/>
      </w:r>
    </w:p>
    <w:p>
      <w:pPr>
        <w:pStyle w:val="Heading1"/>
      </w:pPr>
      <w:r>
        <w:t>The Way to Get Wealth.</w:t>
      </w:r>
    </w:p>
    <w:p>
      <w:r>
        <w:t>Short Title: The Way to Get Wealth</w:t>
      </w:r>
    </w:p>
    <w:p>
      <w:r>
        <w:t>Bibliography Number: 1702</w:t>
      </w:r>
    </w:p>
    <w:p>
      <w:r>
        <w:t>Authors: Thomas Tryon</w:t>
      </w:r>
    </w:p>
    <w:p>
      <w:r>
        <w:t>Roles: Author</w:t>
      </w:r>
    </w:p>
    <w:p>
      <w:r>
        <w:t>Culinary Focus: Other</w:t>
      </w:r>
    </w:p>
    <w:p>
      <w:r>
        <w:t>Format: None</w:t>
      </w:r>
    </w:p>
    <w:p>
      <w:r>
        <w:t>Pages: None</w:t>
      </w:r>
    </w:p>
    <w:p>
      <w:r>
        <w:t>Total Editions: 2</w:t>
      </w:r>
    </w:p>
    <w:p>
      <w:pPr>
        <w:pStyle w:val="Heading2"/>
      </w:pPr>
      <w:r>
        <w:t>Edition Information</w:t>
      </w:r>
    </w:p>
    <w:p>
      <w:pPr>
        <w:pStyle w:val="ListBullet"/>
      </w:pPr>
      <w:r>
        <w:t>Year: 1702, Edition: 1, Location: None, None, Roles: Unknown, Note: None, Category: Original, Language: None, Orig Lang: None, Translated From: None</w:t>
      </w:r>
    </w:p>
    <w:p>
      <w:pPr>
        <w:pStyle w:val="ListBullet"/>
      </w:pPr>
      <w:r>
        <w:t>Year: 1706, Edition: 2, Location: None, None, Roles: Unknown, Note: Second edition dated 1706., Category: Reprint, Language: None, Orig Lang: None, Translated From: None</w:t>
      </w:r>
    </w:p>
    <w:p>
      <w:r>
        <w:br w:type="page"/>
      </w:r>
    </w:p>
    <w:p>
      <w:pPr>
        <w:pStyle w:val="Heading1"/>
      </w:pPr>
      <w:r>
        <w:t>1683 THE YOUNG COOKS MONITOR: Or Directions for Cookery and Distilling, Being a choice Compendium of Excellent Receipts, made Publick for the Use and Benefit of my Schollars.</w:t>
      </w:r>
    </w:p>
    <w:p>
      <w:r>
        <w:t>Short Title: THE YOUNG COOKS MONITOR</w:t>
      </w:r>
    </w:p>
    <w:p>
      <w:r>
        <w:t>Bibliography Number: 1683</w:t>
      </w:r>
    </w:p>
    <w:p>
      <w:r>
        <w:t>Authors: M. H.</w:t>
      </w:r>
    </w:p>
    <w:p>
      <w:r>
        <w:t>Roles: Author</w:t>
      </w:r>
    </w:p>
    <w:p>
      <w:r>
        <w:t>Culinary Focus: General</w:t>
      </w:r>
    </w:p>
    <w:p>
      <w:r>
        <w:t>Format: None</w:t>
      </w:r>
    </w:p>
    <w:p>
      <w:r>
        <w:t>Pages: None</w:t>
      </w:r>
    </w:p>
    <w:p>
      <w:r>
        <w:t>Total Editions: 2</w:t>
      </w:r>
    </w:p>
    <w:p>
      <w:pPr>
        <w:pStyle w:val="Heading2"/>
      </w:pPr>
      <w:r>
        <w:t>Edition Information</w:t>
      </w:r>
    </w:p>
    <w:p>
      <w:pPr>
        <w:pStyle w:val="ListBullet"/>
      </w:pPr>
      <w:r>
        <w:t>Year: 1683, Edition: 1, Location: London, England, Roles: Printer, Note: Printed by William Downing in Great St. Bartholomew-Close., Category: Original, Language: English, Orig Lang: None, Translated From: None</w:t>
      </w:r>
    </w:p>
    <w:p>
      <w:pPr>
        <w:pStyle w:val="ListBullet"/>
      </w:pPr>
      <w:r>
        <w:t>Year: 1690, Edition: 2, Location: London, England, Roles: Printer, Note: Second edition with an appendix., Category: Reprint, Language: English, Orig Lang: None, Translated From: None</w:t>
      </w:r>
    </w:p>
    <w:p>
      <w:r>
        <w:br w:type="page"/>
      </w:r>
    </w:p>
    <w:p>
      <w:pPr>
        <w:pStyle w:val="Heading1"/>
      </w:pPr>
      <w:r>
        <w:t>1687 THE ACCOMPLISHED LADIES RICH CLOSET OF RARITIES: Or, the Ingenious Gentlewoman and Servant-Maids Delightful Companion. Containing many Excellent Things for the Accomplishment of the Female Sex, after the exactest Manner and Method, ... (with a Second Part containing directions for a Young Gentlewoman's behaviour)</w:t>
      </w:r>
    </w:p>
    <w:p>
      <w:r>
        <w:t>Short Title: THE ACCOMPLISHED LADIES RICH CLOSET OF RARITIES</w:t>
      </w:r>
    </w:p>
    <w:p>
      <w:r>
        <w:t>Bibliography Number: 1687</w:t>
      </w:r>
    </w:p>
    <w:p>
      <w:r>
        <w:t>Authors: John Shirley</w:t>
      </w:r>
    </w:p>
    <w:p>
      <w:r>
        <w:t>Roles: Author</w:t>
      </w:r>
    </w:p>
    <w:p>
      <w:r>
        <w:t>Culinary Focus: General</w:t>
      </w:r>
    </w:p>
    <w:p>
      <w:r>
        <w:t>Format: None</w:t>
      </w:r>
    </w:p>
    <w:p>
      <w:r>
        <w:t>Pages: None</w:t>
      </w:r>
    </w:p>
    <w:p>
      <w:r>
        <w:t>Total Editions: 5</w:t>
      </w:r>
    </w:p>
    <w:p>
      <w:pPr>
        <w:pStyle w:val="Heading2"/>
      </w:pPr>
      <w:r>
        <w:t>Edition Information</w:t>
      </w:r>
    </w:p>
    <w:p>
      <w:pPr>
        <w:pStyle w:val="ListBullet"/>
      </w:pPr>
      <w:r>
        <w:t>Year: 1687, Edition: 1, Location: London, England, Roles: Printer, Note: Printed by W. W. for Nicholas Boddington in Duck-Lane and Josiah Blare on London-Bridge., Category: Original, Language: English, Orig Lang: None, Translated From: None</w:t>
      </w:r>
    </w:p>
    <w:p>
      <w:pPr>
        <w:pStyle w:val="ListBullet"/>
      </w:pPr>
      <w:r>
        <w:t>Year: 1691, Edition: 3, Location: London, England, Roles: Unknown, Note: Second edition as noted, attributed as the third edition., Category: Reprint, Language: English, Orig Lang: None, Translated From: None</w:t>
      </w:r>
    </w:p>
    <w:p>
      <w:pPr>
        <w:pStyle w:val="ListBullet"/>
      </w:pPr>
      <w:r>
        <w:t>Year: 1696, Edition: 5, Location: London, England, Roles: Unknown, Note: Fifth edition., Category: Reprint, Language: English, Orig Lang: None, Translated From: None</w:t>
      </w:r>
    </w:p>
    <w:p>
      <w:pPr>
        <w:pStyle w:val="ListBullet"/>
      </w:pPr>
      <w:r>
        <w:t>Year: 1699, Edition: 5, Location: London, England, Roles: Unknown, Note: Ninth edition (counterfeit appearance) with slight title-page variations., Category: Reprint, Language: English, Orig Lang: None, Translated From: None</w:t>
      </w:r>
    </w:p>
    <w:p>
      <w:r>
        <w:br w:type="page"/>
      </w:r>
    </w:p>
    <w:p>
      <w:pPr>
        <w:pStyle w:val="Heading1"/>
      </w:pPr>
      <w:r>
        <w:t>1693 THE GENTEEL HOUSE-KEEPERS PASTIME: Or, the Mode of Carving at the Table Represented in a Pack of Playing Cards.</w:t>
      </w:r>
    </w:p>
    <w:p>
      <w:r>
        <w:t>Short Title: THE GENTEEL HOUSE-KEEPERS PASTIME</w:t>
      </w:r>
    </w:p>
    <w:p>
      <w:r>
        <w:t>Bibliography Number: 1693</w:t>
      </w:r>
    </w:p>
    <w:p>
      <w:r>
        <w:t>Authors: Anonymous</w:t>
      </w:r>
    </w:p>
    <w:p>
      <w:r>
        <w:t>Roles: Unknown</w:t>
      </w:r>
    </w:p>
    <w:p>
      <w:r>
        <w:t>Culinary Focus: Carving and Presentation</w:t>
      </w:r>
    </w:p>
    <w:p>
      <w:r>
        <w:t>Format: None</w:t>
      </w:r>
    </w:p>
    <w:p>
      <w:r>
        <w:t>Pages: None</w:t>
      </w:r>
    </w:p>
    <w:p>
      <w:r>
        <w:t>Total Editions: 1</w:t>
      </w:r>
    </w:p>
    <w:p>
      <w:pPr>
        <w:pStyle w:val="Heading2"/>
      </w:pPr>
      <w:r>
        <w:t>Edition Information</w:t>
      </w:r>
    </w:p>
    <w:p>
      <w:pPr>
        <w:pStyle w:val="ListBullet"/>
      </w:pPr>
      <w:r>
        <w:t>Year: 1693, Edition: 1, Location: London, England, Roles: Printer, Note: Printed for J. Moxon; sold at his Shop at the Atlas in Warwick-lane and at the three Bells in Ludgate-street., Category: Original, Language: English, Orig Lang: None, Translated From: None</w:t>
      </w:r>
    </w:p>
    <w:p>
      <w:r>
        <w:br w:type="page"/>
      </w:r>
    </w:p>
    <w:p>
      <w:pPr>
        <w:pStyle w:val="Heading1"/>
      </w:pPr>
      <w:r>
        <w:t>1695 THE FAMILY DICTIONARY; Or, Household Companion: Wherein are Alphabetically laid down Exact Rules and Choice Physical Receipts for the Preservation of Health, Prevention of Sickness, and Curing the several Diseases, Distempers, and Grievances, incident to Men, Women, and Children. Also, Directions for Making Oils, Ointments, Salves, Cordial-Waters, Powders, Pills, Bolus's, Lozenges, Chymical Preparations, Physical Wines, Ales, and other Liquors, &amp;c., and Descriptions of the Virtues of Herbs, Fruits, Flowers, Seeds, Roots, Barks, Minerals, and Parts of Living Creatures, used in Medicinal Potions, &amp;c. Likewise, Directions for Cookery in Dressing Flesh, Fish, Fowl, Seasoning, Garnishing, Sauces, and Serving-up in the Best and most acceptable Manner. The Whole Art of Pastry, Conserving, Preserving, Candying, Confectioning, &amp;c. Also the Way of Making all sorts of Perfumes, Beautifying-Waters, Pomatums, Washes, Sweet-Balls, Sweet-Bags, and Essences: Taking Spots and Stains out of Garments, Linnen, &amp;c., and Preserving them from Moths, &amp;c. Washing Point, Sarsnets, and Restoring Faded Linnen; and Scowring, or Brightening Tarnished Gold or Silver Lace, Plate, &amp;c. Together, with the Art of Making all sorts of English Wines, as Currants, Cherries, Gooseberries, and Cyder, Mead, Metheglin, &amp;c. And the Arts of Fining and Recovering Foul or Faded Wines. The Mystery of Pickling, and keeping all sorts of Pickles throughout the Year. To which is added as an Appendix, the Explanation of Physical Terms, Bills of Fare in all Seasons of the Year. With the Art of Carving and many other Useful Matters.</w:t>
      </w:r>
    </w:p>
    <w:p>
      <w:r>
        <w:t>Short Title: THE FAMILY DICTIONARY</w:t>
      </w:r>
    </w:p>
    <w:p>
      <w:r>
        <w:t>Bibliography Number: 1695</w:t>
      </w:r>
    </w:p>
    <w:p>
      <w:r>
        <w:t>Authors: J. H., William Salmon</w:t>
      </w:r>
    </w:p>
    <w:p>
      <w:r>
        <w:t>Roles: Author, Author</w:t>
      </w:r>
    </w:p>
    <w:p>
      <w:r>
        <w:t>Culinary Focus: Medicinal and Health, General</w:t>
      </w:r>
    </w:p>
    <w:p>
      <w:r>
        <w:t>Format: None</w:t>
      </w:r>
    </w:p>
    <w:p>
      <w:r>
        <w:t>Pages: None</w:t>
      </w:r>
    </w:p>
    <w:p>
      <w:r>
        <w:t>Total Editions: 4</w:t>
      </w:r>
    </w:p>
    <w:p>
      <w:pPr>
        <w:pStyle w:val="Heading2"/>
      </w:pPr>
      <w:r>
        <w:t>Edition Information</w:t>
      </w:r>
    </w:p>
    <w:p>
      <w:pPr>
        <w:pStyle w:val="ListBullet"/>
      </w:pPr>
      <w:r>
        <w:t>Year: 1695, Edition: 1, Location: London, England, Roles: Publisher, Note: Printed for H. Rhodes at the Star, the Corner of Bride-lane, in Fleet-street., Category: Original, Language: English, Orig Lang: None, Translated From: None</w:t>
      </w:r>
    </w:p>
    <w:p>
      <w:pPr>
        <w:pStyle w:val="ListBullet"/>
      </w:pPr>
      <w:r>
        <w:t>Year: 1696, Edition: 2, Location: London, England, Roles: Publisher, Note: Second edition with new preface, attributing authorship to William Salmon., Category: Modified Edition, Language: English, Orig Lang: None, Translated From: None</w:t>
      </w:r>
    </w:p>
    <w:p>
      <w:pPr>
        <w:pStyle w:val="ListBullet"/>
      </w:pPr>
      <w:r>
        <w:t>Year: 1705, Edition: 3, Location: London, England, Roles: Publisher, Note: Third edition., Category: Reprint, Language: English, Orig Lang: None, Translated From: None</w:t>
      </w:r>
    </w:p>
    <w:p>
      <w:pPr>
        <w:pStyle w:val="ListBullet"/>
      </w:pPr>
      <w:r>
        <w:t>Year: 1710, Edition: 4, Location: London, England, Roles: Publisher, Note: Fourth edition., Category: Reprint, Language: English, Orig Lang: None, Translated From: None</w:t>
      </w:r>
    </w:p>
    <w:p>
      <w:r>
        <w:br w:type="page"/>
      </w:r>
    </w:p>
    <w:p>
      <w:pPr>
        <w:pStyle w:val="Heading1"/>
      </w:pPr>
      <w:r>
        <w:t>1699 ACETARIA. A DISCOURSE OF SALLETS, By J. E., S.R.S., Author of the Kalendarium. Οὐ παντὸς ἀνδρὸς ἔστιν ἀρτύσαι καλῶς. Crat. in Glauc.</w:t>
      </w:r>
    </w:p>
    <w:p>
      <w:r>
        <w:t>Short Title: ACETARIA</w:t>
      </w:r>
    </w:p>
    <w:p>
      <w:r>
        <w:t>Bibliography Number: 1699</w:t>
      </w:r>
    </w:p>
    <w:p>
      <w:r>
        <w:t>Authors: John Evelyn</w:t>
      </w:r>
    </w:p>
    <w:p>
      <w:r>
        <w:t>Roles: Author</w:t>
      </w:r>
    </w:p>
    <w:p>
      <w:r>
        <w:t>Culinary Focus: Sauces and Condiments</w:t>
      </w:r>
    </w:p>
    <w:p>
      <w:r>
        <w:t>Format: None</w:t>
      </w:r>
    </w:p>
    <w:p>
      <w:r>
        <w:t>Pages: None</w:t>
      </w:r>
    </w:p>
    <w:p>
      <w:r>
        <w:t>Total Editions: 2</w:t>
      </w:r>
    </w:p>
    <w:p>
      <w:pPr>
        <w:pStyle w:val="Heading2"/>
      </w:pPr>
      <w:r>
        <w:t>Edition Information</w:t>
      </w:r>
    </w:p>
    <w:p>
      <w:pPr>
        <w:pStyle w:val="ListBullet"/>
      </w:pPr>
      <w:r>
        <w:t>Year: 1699, Edition: 1, Location: London, England, Roles: Printer, Note: Printed for B. Tooke at the Middle-Temple Gate in Fleetstreet; includes a folding plate., Category: Original, Language: English, Orig Lang: None, Translated From: None</w:t>
      </w:r>
    </w:p>
    <w:p>
      <w:pPr>
        <w:pStyle w:val="ListBullet"/>
      </w:pPr>
      <w:r>
        <w:t>Year: 1706, Edition: 2, Location: London, England, Roles: Printer, Note: Second edition., Category: Reprint, Language: English, Orig Lang: None, Translated From: None</w:t>
      </w:r>
    </w:p>
    <w:p>
      <w:r>
        <w:br w:type="page"/>
      </w:r>
    </w:p>
    <w:p>
      <w:pPr>
        <w:pStyle w:val="Heading1"/>
      </w:pPr>
      <w:r>
        <w:t>1701 THE WHOLE DUTY OF A WOMAN: or a Guide to the Female Sex, from the Age of Sixteen to Sixty, &amp;c. Being Directions, How Women of all Qualities and Conditions, ought to Behave themselves in the various Circumstances of this Life, for their Obtaining not only Present, but Future Happiness. I. Directions how to Obtain the Divine and Moral Vertues of Piety, Meekness, Modesty, Chastity, Humility, Compassion, Temperance and Affability, with their Advantages, and how to avoid the Opposite Vices. II. The Duty of Virgins, Directing them what they ought to do, and what to avoid for gaining all the Accomplishments required in that State. With the Whole Art of Love, &amp;c. III. The Whole Duty of a Wife. IV. The Whole Duty of Widow, &amp;c. Also Choice Receipts in Physick, and Chirurgery. With the Whole Art of Cookery, Preserving, Candying, Beautifying, &amp;c.</w:t>
      </w:r>
    </w:p>
    <w:p>
      <w:r>
        <w:t>Short Title: THE WHOLE DUTY OF A WOMAN</w:t>
      </w:r>
    </w:p>
    <w:p>
      <w:r>
        <w:t>Bibliography Number: 1701</w:t>
      </w:r>
    </w:p>
    <w:p>
      <w:r>
        <w:t>Authors: Anonymous</w:t>
      </w:r>
    </w:p>
    <w:p>
      <w:r>
        <w:t>Roles: Unknown</w:t>
      </w:r>
    </w:p>
    <w:p>
      <w:r>
        <w:t>Culinary Focus: Medicinal and Health, Preserving and Pickling, General</w:t>
      </w:r>
    </w:p>
    <w:p>
      <w:r>
        <w:t>Format: None</w:t>
      </w:r>
    </w:p>
    <w:p>
      <w:r>
        <w:t>Pages: None</w:t>
      </w:r>
    </w:p>
    <w:p>
      <w:r>
        <w:t>Total Editions: 8</w:t>
      </w:r>
    </w:p>
    <w:p>
      <w:pPr>
        <w:pStyle w:val="Heading2"/>
      </w:pPr>
      <w:r>
        <w:t>Edition Information</w:t>
      </w:r>
    </w:p>
    <w:p>
      <w:pPr>
        <w:pStyle w:val="ListBullet"/>
      </w:pPr>
      <w:r>
        <w:t>Year: 1701, Edition: 3, Location: London, England, Roles: Printer, Note: Third edition printed for J. Guillim against the great James Tavern in Bishopsgate-street., Category: Original, Language: English, Orig Lang: None, Translated From: None</w:t>
      </w:r>
    </w:p>
    <w:p>
      <w:pPr>
        <w:pStyle w:val="ListBullet"/>
      </w:pPr>
      <w:r>
        <w:t>Year: 1707, Edition: 4, Location: London, England, Roles: Printer, Note: Fourth edition., Category: Reprint, Language: English, Orig Lang: None, Translated From: None</w:t>
      </w:r>
    </w:p>
    <w:p>
      <w:pPr>
        <w:pStyle w:val="ListBullet"/>
      </w:pPr>
      <w:r>
        <w:t>Year: 1712, Edition: 5, Location: London, England, Roles: Printer, Note: Fifth edition., Category: Reprint, Language: English, Orig Lang: None, Translated From: None</w:t>
      </w:r>
    </w:p>
    <w:p>
      <w:pPr>
        <w:pStyle w:val="ListBullet"/>
      </w:pPr>
      <w:r>
        <w:t>Year: 1735, Edition: 8, Location: London, England, Roles: Printer, Note: Eighth edition, with a frontispiece showing a praying girl above and cooking girl below., Category: Reprint, Language: English, Orig Lang: None, Translated From: None</w:t>
      </w:r>
    </w:p>
    <w:p>
      <w:r>
        <w:br w:type="page"/>
      </w:r>
    </w:p>
    <w:p>
      <w:pPr>
        <w:pStyle w:val="Heading1"/>
      </w:pPr>
      <w:r>
        <w:t>1702 THE COURT AND COUNTRY COOK: Giving New and Plain Directions How to Order all manner of Entertainments, And the best sort of the most exquisite a-la-mode Ragoo's. Together with New Instructions for Confectioners: Shewing How to Preserve all sorts of Fruits, as well dry as liquid: Also, How to make divers Sugar-works, and other fine pieces of Curiosity; How to set out a Desert, or Banquet of Sweet-Meals to the best advantage; And, How to Prepare several sorts of Liquors, that are proper for every Season of the Year. A Work more especially necessary for Stewards, Clerks of the Kitchen, Confectioners, Butlers, and other Officers, and also of great use in private Families. Faithfully translated out of French into English by J. K.</w:t>
      </w:r>
    </w:p>
    <w:p>
      <w:r>
        <w:t>Short Title: THE COURT AND COUNTRY COOK</w:t>
      </w:r>
    </w:p>
    <w:p>
      <w:r>
        <w:t>Bibliography Number: 1702</w:t>
      </w:r>
    </w:p>
    <w:p>
      <w:r>
        <w:t>Authors: J. K.</w:t>
      </w:r>
    </w:p>
    <w:p>
      <w:r>
        <w:t>Roles: Translator</w:t>
      </w:r>
    </w:p>
    <w:p>
      <w:r>
        <w:t>Culinary Focus: General</w:t>
      </w:r>
    </w:p>
    <w:p>
      <w:r>
        <w:t>Format: None</w:t>
      </w:r>
    </w:p>
    <w:p>
      <w:r>
        <w:t>Pages: None</w:t>
      </w:r>
    </w:p>
    <w:p>
      <w:r>
        <w:t>Total Editions: 1</w:t>
      </w:r>
    </w:p>
    <w:p>
      <w:pPr>
        <w:pStyle w:val="Heading2"/>
      </w:pPr>
      <w:r>
        <w:t>Edition Information</w:t>
      </w:r>
    </w:p>
    <w:p>
      <w:pPr>
        <w:pStyle w:val="ListBullet"/>
      </w:pPr>
      <w:r>
        <w:t>Year: 1702, Edition: 1, Location: London, England, Roles: Publisher, Note: Printed by W. Onley for A. and J. Churchill at the Black Swan in Pater-noster-row and M. Gillyflower in Westminster-hall. Translation of works by Massialot., Category: Translation, Language: English, Orig Lang: French, Translated From: French</w:t>
      </w:r>
    </w:p>
    <w:p>
      <w:r>
        <w:br w:type="page"/>
      </w:r>
    </w:p>
    <w:p>
      <w:pPr>
        <w:pStyle w:val="Heading1"/>
      </w:pPr>
      <w:r>
        <w:t>1704 A TREATISE OF FOODS IN GENERAL: First, The Difference and Choice which ought to be made of each sort in particular. Secondly, The Good and Ill Effects produced by them. Thirdly, The Principles wherewith they abound. And, Fourthly, The Time, Age and Constitution they suit with. To which are added, Remarks upon each Chapter; wherein their Nature and Uses are explained, according to the Principles of Chymistry and Mechanism. Written in French, by M. Louis Lemery, Regent-Doctor of the Faculty of Physick at Paris, and of the Academy Royal of Sciences. Now done into English. (Translation by D. Hay, M.D.)</w:t>
      </w:r>
    </w:p>
    <w:p>
      <w:r>
        <w:t>Short Title: A TREATISE OF FOODS IN GENERAL</w:t>
      </w:r>
    </w:p>
    <w:p>
      <w:r>
        <w:t>Bibliography Number: 1704</w:t>
      </w:r>
    </w:p>
    <w:p>
      <w:r>
        <w:t>Authors: Louis Lemery, D. Hay, M.D.</w:t>
      </w:r>
    </w:p>
    <w:p>
      <w:r>
        <w:t>Roles: Author, Translator</w:t>
      </w:r>
    </w:p>
    <w:p>
      <w:r>
        <w:t>Culinary Focus: Dietary and Nutrition</w:t>
      </w:r>
    </w:p>
    <w:p>
      <w:r>
        <w:t>Format: None</w:t>
      </w:r>
    </w:p>
    <w:p>
      <w:r>
        <w:t>Pages: None</w:t>
      </w:r>
    </w:p>
    <w:p>
      <w:r>
        <w:t>Total Editions: 1</w:t>
      </w:r>
    </w:p>
    <w:p>
      <w:pPr>
        <w:pStyle w:val="Heading2"/>
      </w:pPr>
      <w:r>
        <w:t>Edition Information</w:t>
      </w:r>
    </w:p>
    <w:p>
      <w:pPr>
        <w:pStyle w:val="ListBullet"/>
      </w:pPr>
      <w:r>
        <w:t>Year: 1704, Edition: 1, Location: London, England, Roles: Publisher, Note: Printed for John Taylor at the Ship in St. Paul's-Church-yard. Imprimatur from the College of Physicians., Category: Original, Language: English, Orig Lang: French, Translated From: French</w:t>
      </w:r>
    </w:p>
    <w:p>
      <w:r>
        <w:br w:type="page"/>
      </w:r>
    </w:p>
    <w:p>
      <w:pPr>
        <w:pStyle w:val="Heading1"/>
      </w:pPr>
      <w:r>
        <w:t>1705 APICII COELII DE OPSONIIS ET CONDIMENTIS, Sive Arte Coquinaria, Libri Decem. Cum Annotationibus Martini Lister, è Medicis domesticis serenissimae Majestatis Reginae Annae. Et Notis selectioribus, variisque lectionibus integris, Humelbergii, Caspari Barthii, &amp; Variorum.</w:t>
      </w:r>
    </w:p>
    <w:p>
      <w:r>
        <w:t>Short Title: APICII COELII DE OPSONIIS ET CONDIMENTIS</w:t>
      </w:r>
    </w:p>
    <w:p>
      <w:r>
        <w:t>Bibliography Number: 1705</w:t>
      </w:r>
    </w:p>
    <w:p>
      <w:r>
        <w:t>Authors: Anonymous</w:t>
      </w:r>
    </w:p>
    <w:p>
      <w:r>
        <w:t>Roles: Unknown</w:t>
      </w:r>
    </w:p>
    <w:p>
      <w:r>
        <w:t>Culinary Focus: Sauces and Condiments</w:t>
      </w:r>
    </w:p>
    <w:p>
      <w:r>
        <w:t>Format: None</w:t>
      </w:r>
    </w:p>
    <w:p>
      <w:r>
        <w:t>Pages: None</w:t>
      </w:r>
    </w:p>
    <w:p>
      <w:r>
        <w:t>Total Editions: 2</w:t>
      </w:r>
    </w:p>
    <w:p>
      <w:pPr>
        <w:pStyle w:val="Heading2"/>
      </w:pPr>
      <w:r>
        <w:t>Edition Information</w:t>
      </w:r>
    </w:p>
    <w:p>
      <w:pPr>
        <w:pStyle w:val="ListBullet"/>
      </w:pPr>
      <w:r>
        <w:t>Year: 1705, Edition: 1, Location: London, England, Roles: Printer, Note: Printed at Londini by Gulelmi Bowyer. Only 120 copies were printed., Category: Original, Language: Other, Orig Lang: Latin, Translated From: None</w:t>
      </w:r>
    </w:p>
    <w:p>
      <w:pPr>
        <w:pStyle w:val="ListBullet"/>
      </w:pPr>
      <w:r>
        <w:t>Year: 1709, Edition: 2, Location: Amsterdam, Netherlands, Roles: Printer, Note: Limited second edition of 100 copies., Category: Reprint, Language: Other, Orig Lang: Latin, Translated From: None</w:t>
      </w:r>
    </w:p>
    <w:p>
      <w:r>
        <w:br w:type="page"/>
      </w:r>
    </w:p>
    <w:p>
      <w:pPr>
        <w:pStyle w:val="Heading1"/>
      </w:pPr>
      <w:r>
        <w:t>1705 THE PASTRY-COOKS VADE-MECUM: or a Pocket-Companion for Cooks, House-keepers, Country Gentlewomen, &amp;c., Containing, Choice and Excellent Directions, and Receipts for making all Sorts of Pastry-Work; Dressing the most Dainty Dishes; Candying, Preserving, and Dying all manner of Fruit. As also, the Art of Distilling and Surgery.</w:t>
      </w:r>
    </w:p>
    <w:p>
      <w:r>
        <w:t>Short Title: THE PASTRY-COOKS VADE-MECUM</w:t>
      </w:r>
    </w:p>
    <w:p>
      <w:r>
        <w:t>Bibliography Number: 1705</w:t>
      </w:r>
    </w:p>
    <w:p>
      <w:r>
        <w:t>Authors: Anonymous</w:t>
      </w:r>
    </w:p>
    <w:p>
      <w:r>
        <w:t>Roles: Unknown</w:t>
      </w:r>
    </w:p>
    <w:p>
      <w:r>
        <w:t>Culinary Focus: Baking and Pastry, Confectionery and Sweets</w:t>
      </w:r>
    </w:p>
    <w:p>
      <w:r>
        <w:t>Format: None</w:t>
      </w:r>
    </w:p>
    <w:p>
      <w:r>
        <w:t>Pages: None</w:t>
      </w:r>
    </w:p>
    <w:p>
      <w:r>
        <w:t>Total Editions: 1</w:t>
      </w:r>
    </w:p>
    <w:p>
      <w:pPr>
        <w:pStyle w:val="Heading2"/>
      </w:pPr>
      <w:r>
        <w:t>Edition Information</w:t>
      </w:r>
    </w:p>
    <w:p>
      <w:pPr>
        <w:pStyle w:val="ListBullet"/>
      </w:pPr>
      <w:r>
        <w:t>Year: 1705, Edition: 1, Location: London, England, Roles: Printer, Note: Printed for Abel Roper at the Black-Boy in Fleet-street., Category: Original, Language: English, Orig Lang: None, Translated From: None</w:t>
      </w:r>
    </w:p>
    <w:p>
      <w:r>
        <w:br w:type="page"/>
      </w:r>
    </w:p>
    <w:p>
      <w:pPr>
        <w:pStyle w:val="Heading1"/>
      </w:pPr>
      <w:r>
        <w:t>1705 BEAUTIES TREASURY:Or, The Ladies Vade Mecum, being a Collection of the Newest, most Select and Valuable Receipts, for making all Sorts of Cosmetick-Washes, Oils, Unguents, Waters, &amp;c. Useful in Repairing lost Beauty, maintaining and improving good Complexions, removing Blemishes of any kind, and procuring Handsomeness. To which are added, Receipts for making the best Cordial-Waters, as also the Finest Essences, and especially a Collection of the best Perfumes, and excellent Snuffs. Published for the General Good, after many Years Experience of the Efficacy and Excellence of every one of them. By J. W. ... Philo-Chym &amp; Med. London, printed and to be sold, by S. Malthus next the Rose and Crown in London House-Yard, near the West-end of St. Paul's: 1705.Price Bound One Shilling.</w:t>
      </w:r>
    </w:p>
    <w:p>
      <w:r>
        <w:t>Short Title: Beauties Treasury</w:t>
      </w:r>
    </w:p>
    <w:p>
      <w:r>
        <w:t>Bibliography Number: None</w:t>
      </w:r>
    </w:p>
    <w:p>
      <w:r>
        <w:t>Authors: J. W.</w:t>
      </w:r>
    </w:p>
    <w:p>
      <w:r>
        <w:t>Roles: Author</w:t>
      </w:r>
    </w:p>
    <w:p>
      <w:r>
        <w:t>Culinary Focus: Other</w:t>
      </w:r>
    </w:p>
    <w:p>
      <w:r>
        <w:t>Format: None</w:t>
      </w:r>
    </w:p>
    <w:p>
      <w:r>
        <w:t>Pages: None</w:t>
      </w:r>
    </w:p>
    <w:p>
      <w:r>
        <w:t>Total Editions: 1</w:t>
      </w:r>
    </w:p>
    <w:p>
      <w:pPr>
        <w:pStyle w:val="Heading2"/>
      </w:pPr>
      <w:r>
        <w:t>Edition Information</w:t>
      </w:r>
    </w:p>
    <w:p>
      <w:pPr>
        <w:pStyle w:val="ListBullet"/>
      </w:pPr>
      <w:r>
        <w:t>Year: 1705, Edition: 1, Location: London, England, Roles: Publisher, Note: Price Bound One Shilling, Category: Original, Language: English, Orig Lang: None, Translated From: None</w:t>
      </w:r>
    </w:p>
    <w:p>
      <w:r>
        <w:br w:type="page"/>
      </w:r>
    </w:p>
    <w:p>
      <w:pPr>
        <w:pStyle w:val="Heading1"/>
      </w:pPr>
      <w:r>
        <w:t>1706 THE HOUSE-KEEPERS GUIDE,In the Prudent Managing of Their Affairs, being several Observations relating to the Orderly and Discreet Government of Private Families, Grounded upon Reason, Experience, and the Word of God. Recommended to all Young House-keepers, for their Benefit and Advantage.*Non minus est Virtus quam quaerere, parta tueri,Casus inest illic, hoc erit Artis opus.*— Ovid.*Dî sibi Divitias dederant, artemque fruendi.*— Hor. Epist. 1, 2.</w:t>
      </w:r>
    </w:p>
    <w:p>
      <w:r>
        <w:t>Short Title: House-keepers Guide</w:t>
      </w:r>
    </w:p>
    <w:p>
      <w:r>
        <w:t>Bibliography Number: None</w:t>
      </w:r>
    </w:p>
    <w:p>
      <w:r>
        <w:t>Authors: C. R.</w:t>
      </w:r>
    </w:p>
    <w:p>
      <w:r>
        <w:t>Roles: Author</w:t>
      </w:r>
    </w:p>
    <w:p>
      <w:r>
        <w:t>Culinary Focus: Other</w:t>
      </w:r>
    </w:p>
    <w:p>
      <w:r>
        <w:t>Format: None</w:t>
      </w:r>
    </w:p>
    <w:p>
      <w:r>
        <w:t>Pages: None</w:t>
      </w:r>
    </w:p>
    <w:p>
      <w:r>
        <w:t>Total Editions: 1</w:t>
      </w:r>
    </w:p>
    <w:p>
      <w:pPr>
        <w:pStyle w:val="Heading2"/>
      </w:pPr>
      <w:r>
        <w:t>Edition Information</w:t>
      </w:r>
    </w:p>
    <w:p>
      <w:pPr>
        <w:pStyle w:val="ListBullet"/>
      </w:pPr>
      <w:r>
        <w:t>Year: 1706, Edition: 1, Location: London, England, Roles: Publisher, Note: None, Category: Original, Language: English, Orig Lang: None, Translated From: None</w:t>
      </w:r>
    </w:p>
    <w:p>
      <w:r>
        <w:br w:type="page"/>
      </w:r>
    </w:p>
    <w:p>
      <w:pPr>
        <w:pStyle w:val="Heading1"/>
      </w:pPr>
      <w:r>
        <w:t>1708 ENGLAND'S NEWEST WAYIn all sorts of cookery, pastry, and all pickles that are fit to be used. Adorn'd with Copper Plates, setting forth the Manner of placing Dishes upon Tables; and the Newest Fashions of Mince-Pies. By Henry Howard, Free-Cook of London, and late Cook to his Grace the Duke of Ormond, and since to the Earl of Salisbury, and Earl of Winchelsea. Likewise the best Receipts for making Cakes, Mackroons, Biskets, Ginger-bread, French-bread: As also for Preserving, Conserving, Candying and Drying Fruits, Confectioning and making of Creams, Syllabubs, and Marmalades of several sorts.The Second Edition with Additions and Amendments. London, printed for and sold by Chr. Coningsby, at the Ink-bottle against Clifford's-Inn Back-Gate, in Fetter-lane, Fleetstreet. 1708.</w:t>
      </w:r>
    </w:p>
    <w:p>
      <w:r>
        <w:t>Short Title: England's Newest Way</w:t>
      </w:r>
    </w:p>
    <w:p>
      <w:r>
        <w:t>Bibliography Number: None</w:t>
      </w:r>
    </w:p>
    <w:p>
      <w:r>
        <w:t>Authors: Henry Howard</w:t>
      </w:r>
    </w:p>
    <w:p>
      <w:r>
        <w:t>Roles: Author</w:t>
      </w:r>
    </w:p>
    <w:p>
      <w:r>
        <w:t>Culinary Focus: General</w:t>
      </w:r>
    </w:p>
    <w:p>
      <w:r>
        <w:t>Format: None</w:t>
      </w:r>
    </w:p>
    <w:p>
      <w:r>
        <w:t>Pages: None</w:t>
      </w:r>
    </w:p>
    <w:p>
      <w:r>
        <w:t>Total Editions: 3</w:t>
      </w:r>
    </w:p>
    <w:p>
      <w:pPr>
        <w:pStyle w:val="Heading2"/>
      </w:pPr>
      <w:r>
        <w:t>Edition Information</w:t>
      </w:r>
    </w:p>
    <w:p>
      <w:pPr>
        <w:pStyle w:val="ListBullet"/>
      </w:pPr>
      <w:r>
        <w:t>Year: 1708, Edition: 1, Location: London, England, Roles: Publisher, Note: None, Category: Original, Language: English, Orig Lang: None, Translated From: None</w:t>
      </w:r>
    </w:p>
    <w:p>
      <w:pPr>
        <w:pStyle w:val="ListBullet"/>
      </w:pPr>
      <w:r>
        <w:t>Year: 1710, Edition: 3, Location: London, England, Roles: Publisher, Note: Subsequent edition, Category: Modified Edition, Language: English, Orig Lang: None, Translated From: None</w:t>
      </w:r>
    </w:p>
    <w:p>
      <w:pPr>
        <w:pStyle w:val="ListBullet"/>
      </w:pPr>
      <w:r>
        <w:t>Year: 1726, Edition: 5, Location: London, England, Roles: Publisher, Note: Later reprint, Category: Modified Edition, Language: English, Orig Lang: None, Translated From: None</w:t>
      </w:r>
    </w:p>
    <w:p>
      <w:r>
        <w:br w:type="page"/>
      </w:r>
    </w:p>
    <w:p>
      <w:pPr>
        <w:pStyle w:val="Heading1"/>
      </w:pPr>
      <w:r>
        <w:t>1708 THE ART OF COOKERY:A poem in imitation of Horace's art of poetry.This is the poem which satirizes Martin Lister's edition of Apicius Coelius. It is by W. King.</w:t>
      </w:r>
    </w:p>
    <w:p>
      <w:r>
        <w:t>Short Title: Art of Cookery</w:t>
      </w:r>
    </w:p>
    <w:p>
      <w:r>
        <w:t>Bibliography Number: None</w:t>
      </w:r>
    </w:p>
    <w:p>
      <w:r>
        <w:t>Authors: W. King</w:t>
      </w:r>
    </w:p>
    <w:p>
      <w:r>
        <w:t>Roles: Author</w:t>
      </w:r>
    </w:p>
    <w:p>
      <w:r>
        <w:t>Culinary Focus: Other</w:t>
      </w:r>
    </w:p>
    <w:p>
      <w:r>
        <w:t>Format: None</w:t>
      </w:r>
    </w:p>
    <w:p>
      <w:r>
        <w:t>Pages: None</w:t>
      </w:r>
    </w:p>
    <w:p>
      <w:r>
        <w:t>Total Editions: 1</w:t>
      </w:r>
    </w:p>
    <w:p>
      <w:pPr>
        <w:pStyle w:val="Heading2"/>
      </w:pPr>
      <w:r>
        <w:t>Edition Information</w:t>
      </w:r>
    </w:p>
    <w:p>
      <w:pPr>
        <w:pStyle w:val="ListBullet"/>
      </w:pPr>
      <w:r>
        <w:t>Year: 1708, Edition: 1, Location: None, None, Roles: Unknown, Note: None, Category: Original, Language: English, Orig Lang: None, Translated From: None</w:t>
      </w:r>
    </w:p>
    <w:p>
      <w:r>
        <w:br w:type="page"/>
      </w:r>
    </w:p>
    <w:p>
      <w:pPr>
        <w:pStyle w:val="Heading1"/>
      </w:pPr>
      <w:r>
        <w:t>1709 THE QUEEN'S ROYAL COOKERY:Or, Expert and ready Way for the Dressing of all Sorts of Flesh, Fowl, Fish: Either Bak'd, Boil'd, Roasted, Stew'd, Fry’d, Broil’d, Hash’d, Frigasied, Carbonaded, Forc’d, Collar’d, Sous’d, Dry’d, &amp;c. After the Best and Newest Way. With their several Sauses and Salads. And making all sorts of Pickles. Also Making Variety of Pies, Pasties, Tarts, Cheese-Cakes, Custards, Creams, &amp;c. With the Art of Preserving and Candying of Fruits and Flowers; and the making of Conserves, Syrups, Jellies, and Cordial Waters. Also making several Sorts of English Wines, Cyder, Mead, Metheglin. Together, with several Cosmetick or Beautifying Waters: And also several sorts of Essences and Sweet Waters, by Persons of the highest Quality. By T. Hall, Free-Cook of London.The Second Edition.London, printed for C. Bates, at the Sun and Bible in Giltspur-street, in Pye-corner: And A. Bettesworth, at the Red Lion on London-Bridge, 1713.Licensed according to Order.The first edition was 1709, but I omitted to note the title-page when I saw the book. Other editions are 1719 (3) and 1730 (5).</w:t>
      </w:r>
    </w:p>
    <w:p>
      <w:r>
        <w:t>Short Title: Queen's Royal Cookery</w:t>
      </w:r>
    </w:p>
    <w:p>
      <w:r>
        <w:t>Bibliography Number: None</w:t>
      </w:r>
    </w:p>
    <w:p>
      <w:r>
        <w:t>Authors: T. Hall</w:t>
      </w:r>
    </w:p>
    <w:p>
      <w:r>
        <w:t>Roles: Author</w:t>
      </w:r>
    </w:p>
    <w:p>
      <w:r>
        <w:t>Culinary Focus: General</w:t>
      </w:r>
    </w:p>
    <w:p>
      <w:r>
        <w:t>Format: None</w:t>
      </w:r>
    </w:p>
    <w:p>
      <w:r>
        <w:t>Pages: None</w:t>
      </w:r>
    </w:p>
    <w:p>
      <w:r>
        <w:t>Total Editions: 4</w:t>
      </w:r>
    </w:p>
    <w:p>
      <w:pPr>
        <w:pStyle w:val="Heading2"/>
      </w:pPr>
      <w:r>
        <w:t>Edition Information</w:t>
      </w:r>
    </w:p>
    <w:p>
      <w:pPr>
        <w:pStyle w:val="ListBullet"/>
      </w:pPr>
      <w:r>
        <w:t>Year: 1709, Edition: 1, Location: None, None, Roles: , Note: Original first edition (title-page omitted), Category: Original, Language: English, Orig Lang: None, Translated From: None</w:t>
      </w:r>
    </w:p>
    <w:p>
      <w:pPr>
        <w:pStyle w:val="ListBullet"/>
      </w:pPr>
      <w:r>
        <w:t>Year: 1713, Edition: 2, Location: London, England, Roles: Publisher, Note: Second edition, Category: Modified Edition, Language: English, Orig Lang: None, Translated From: None</w:t>
      </w:r>
    </w:p>
    <w:p>
      <w:pPr>
        <w:pStyle w:val="ListBullet"/>
      </w:pPr>
      <w:r>
        <w:t>Year: 1719, Edition: 3, Location: None, None, Roles: , Note: Later edition, Category: Modified Edition, Language: English, Orig Lang: None, Translated From: None</w:t>
      </w:r>
    </w:p>
    <w:p>
      <w:pPr>
        <w:pStyle w:val="ListBullet"/>
      </w:pPr>
      <w:r>
        <w:t>Year: 1730, Edition: 5, Location: None, None, Roles: , Note: Later edition, Category: Modified Edition, Language: English, Orig Lang: None, Translated From: None</w:t>
      </w:r>
    </w:p>
    <w:p>
      <w:r>
        <w:br w:type="page"/>
      </w:r>
    </w:p>
    <w:p>
      <w:pPr>
        <w:pStyle w:val="Heading1"/>
      </w:pPr>
      <w:r>
        <w:t>1710 ROYAL COOKERY; or, the Complete Court-Cook. Containing the Choicest Receipts in all the particular Branches of Cookery, now in Use in the Queen’s Palaces of- St. James’s- Kensington- Hampton-Court, and- Windsor.With near Forty Figures (curiously engraven on Copper) of the magnificent Entertainments at Coronations, Instalment, Balls, Weddings, &amp;c., at Court; Also Receipts for making the Soupes, Jellies, Bisques, Ragoo's, Pattys, Tanzies, Forc'd-Meats, Cakes, Puddings, &amp;c.By Patrick Lamb, Esq.; near 50 Years Master-Cook to their late Majesties King Charles ii, King James ii, King William and Queen Mary, and to Her Present Majesty Queen Anne.To which are added, Bills of Fare for every Season in the Year.London, printed for Abel Roper, and sold by John Morphew, near Stationers-Hall, 1710.Other editions are 1716 (2), 1726 (3), 1731.</w:t>
      </w:r>
    </w:p>
    <w:p>
      <w:r>
        <w:t>Short Title: Royal Cookery</w:t>
      </w:r>
    </w:p>
    <w:p>
      <w:r>
        <w:t>Bibliography Number: None</w:t>
      </w:r>
    </w:p>
    <w:p>
      <w:r>
        <w:t>Authors: Patrick Lamb, Esq.</w:t>
      </w:r>
    </w:p>
    <w:p>
      <w:r>
        <w:t>Roles: Author</w:t>
      </w:r>
    </w:p>
    <w:p>
      <w:r>
        <w:t>Culinary Focus: General</w:t>
      </w:r>
    </w:p>
    <w:p>
      <w:r>
        <w:t>Format: None</w:t>
      </w:r>
    </w:p>
    <w:p>
      <w:r>
        <w:t>Pages: None</w:t>
      </w:r>
    </w:p>
    <w:p>
      <w:r>
        <w:t>Total Editions: 4</w:t>
      </w:r>
    </w:p>
    <w:p>
      <w:pPr>
        <w:pStyle w:val="Heading2"/>
      </w:pPr>
      <w:r>
        <w:t>Edition Information</w:t>
      </w:r>
    </w:p>
    <w:p>
      <w:pPr>
        <w:pStyle w:val="ListBullet"/>
      </w:pPr>
      <w:r>
        <w:t>Year: 1710, Edition: 1, Location: London, England, Roles: Publisher, Note: None, Category: Original, Language: English, Orig Lang: None, Translated From: None</w:t>
      </w:r>
    </w:p>
    <w:p>
      <w:pPr>
        <w:pStyle w:val="ListBullet"/>
      </w:pPr>
      <w:r>
        <w:t>Year: 1716, Edition: 2, Location: None, None, Roles: , Note: Subsequent edition, Category: Modified Edition, Language: English, Orig Lang: None, Translated From: None</w:t>
      </w:r>
    </w:p>
    <w:p>
      <w:pPr>
        <w:pStyle w:val="ListBullet"/>
      </w:pPr>
      <w:r>
        <w:t>Year: 1726, Edition: 3, Location: None, None, Roles: , Note: Later edition, Category: Modified Edition, Language: English, Orig Lang: None, Translated From: None</w:t>
      </w:r>
    </w:p>
    <w:p>
      <w:pPr>
        <w:pStyle w:val="ListBullet"/>
      </w:pPr>
      <w:r>
        <w:t>Year: 1731, Edition: 4, Location: None, None, Roles: , Note: Later edition, Category: Modified Edition, Language: English, Orig Lang: None, Translated From: None</w:t>
      </w:r>
    </w:p>
    <w:p>
      <w:r>
        <w:br w:type="page"/>
      </w:r>
    </w:p>
    <w:p>
      <w:pPr>
        <w:pStyle w:val="Heading1"/>
      </w:pPr>
      <w:r>
        <w:t>1711 NEW CURIOSITIES IN ART AND NATURE:or, A Collection of the most Valuable Secrets in all Arts and Sciences, as appears by the Contents. Being very Useful for all Persons who are desirous to consult their Health, Pleasure, or Beauty; enrich'd with an Infinite Variety of Curious Rarities in Perfuming, Colouring, Painting, making of Cordial Waters, Pomatums, Washes, Scenting of Snuffs and all Sort of Varieties of that Nature, which have been Try'd and Approv'd by People of the Best Quality.Composed and Experimented by the Sieur Lemery, Apothecary to the French King.Translated into English from the Seventh Edition, Printed this last Year in French, in which is near one half more than in any former Edition. Illustrated with Cuts. To which is added a Supplement by the Translator.London, printed for John King at the Bible and Crown in Little Britan, and sold by John Morphew, near Stationers Hall.</w:t>
      </w:r>
    </w:p>
    <w:p>
      <w:r>
        <w:t>Short Title: New Curiosities in Art and Nature</w:t>
      </w:r>
    </w:p>
    <w:p>
      <w:r>
        <w:t>Bibliography Number: None</w:t>
      </w:r>
    </w:p>
    <w:p>
      <w:r>
        <w:t>Authors: Nicolas Lemery, Anonymous</w:t>
      </w:r>
    </w:p>
    <w:p>
      <w:r>
        <w:t>Roles: Author, Translator</w:t>
      </w:r>
    </w:p>
    <w:p>
      <w:r>
        <w:t>Culinary Focus: Other</w:t>
      </w:r>
    </w:p>
    <w:p>
      <w:r>
        <w:t>Format: None</w:t>
      </w:r>
    </w:p>
    <w:p>
      <w:r>
        <w:t>Pages: None</w:t>
      </w:r>
    </w:p>
    <w:p>
      <w:r>
        <w:t>Total Editions: 1</w:t>
      </w:r>
    </w:p>
    <w:p>
      <w:pPr>
        <w:pStyle w:val="Heading2"/>
      </w:pPr>
      <w:r>
        <w:t>Edition Information</w:t>
      </w:r>
    </w:p>
    <w:p>
      <w:pPr>
        <w:pStyle w:val="ListBullet"/>
      </w:pPr>
      <w:r>
        <w:t>Year: 1711, Edition: 1, Location: London, England, Roles: Publisher, Note: Translated from French; supplement by the translator, Category: Translation, Language: English, Orig Lang: French, Translated From: French</w:t>
      </w:r>
    </w:p>
    <w:p>
      <w:r>
        <w:br w:type="page"/>
      </w:r>
    </w:p>
    <w:p>
      <w:pPr>
        <w:pStyle w:val="Heading1"/>
      </w:pPr>
      <w:r>
        <w:t>1714 A COLLECTION OF ABOVE THREE HUNDRED RECEIPTSin Cookery, Physick and Surgery; for the Use of all Good Wives, Tender Mothers, and Careful Nurses. By several Hands.London, printed for Richard Wilkind, at the King's Head in St. Paul's Church-yard. M DCC XIV.Other editions are 1719 (2), 1724 (3 and in some copies 2), 1728 (4), 1734 (5), 1746 (6), 1759 (7).</w:t>
      </w:r>
    </w:p>
    <w:p>
      <w:r>
        <w:t>Short Title: Collection of Three Hundred Receipts</w:t>
      </w:r>
    </w:p>
    <w:p>
      <w:r>
        <w:t>Bibliography Number: None</w:t>
      </w:r>
    </w:p>
    <w:p>
      <w:r>
        <w:t>Authors: Anonymous</w:t>
      </w:r>
    </w:p>
    <w:p>
      <w:r>
        <w:t>Roles: Other</w:t>
      </w:r>
    </w:p>
    <w:p>
      <w:r>
        <w:t>Culinary Focus: Medicinal and Health, General</w:t>
      </w:r>
    </w:p>
    <w:p>
      <w:r>
        <w:t>Format: None</w:t>
      </w:r>
    </w:p>
    <w:p>
      <w:r>
        <w:t>Pages: None</w:t>
      </w:r>
    </w:p>
    <w:p>
      <w:r>
        <w:t>Total Editions: 7</w:t>
      </w:r>
    </w:p>
    <w:p>
      <w:pPr>
        <w:pStyle w:val="Heading2"/>
      </w:pPr>
      <w:r>
        <w:t>Edition Information</w:t>
      </w:r>
    </w:p>
    <w:p>
      <w:pPr>
        <w:pStyle w:val="ListBullet"/>
      </w:pPr>
      <w:r>
        <w:t>Year: 1714, Edition: 1, Location: London, England, Roles: Publisher, Note: None, Category: Original, Language: English, Orig Lang: None, Translated From: None</w:t>
      </w:r>
    </w:p>
    <w:p>
      <w:pPr>
        <w:pStyle w:val="ListBullet"/>
      </w:pPr>
      <w:r>
        <w:t>Year: 1719, Edition: 2, Location: None, None, Roles: , Note: Subsequent edition, Category: Modified Edition, Language: English, Orig Lang: None, Translated From: None</w:t>
      </w:r>
    </w:p>
    <w:p>
      <w:pPr>
        <w:pStyle w:val="ListBullet"/>
      </w:pPr>
      <w:r>
        <w:t>Year: 1724, Edition: 3, Location: None, None, Roles: , Note: Alternate numbering in some copies, Category: Modified Edition, Language: English, Orig Lang: None, Translated From: None</w:t>
      </w:r>
    </w:p>
    <w:p>
      <w:pPr>
        <w:pStyle w:val="ListBullet"/>
      </w:pPr>
      <w:r>
        <w:t>Year: 1728, Edition: 4, Location: None, None, Roles: , Note: None, Category: Modified Edition, Language: English, Orig Lang: None, Translated From: None</w:t>
      </w:r>
    </w:p>
    <w:p>
      <w:pPr>
        <w:pStyle w:val="ListBullet"/>
      </w:pPr>
      <w:r>
        <w:t>Year: 1734, Edition: 5, Location: None, None, Roles: , Note: None, Category: Modified Edition, Language: English, Orig Lang: None, Translated From: None</w:t>
      </w:r>
    </w:p>
    <w:p>
      <w:pPr>
        <w:pStyle w:val="ListBullet"/>
      </w:pPr>
      <w:r>
        <w:t>Year: 1746, Edition: 6, Location: None, None, Roles: , Note: None, Category: Modified Edition, Language: English, Orig Lang: None, Translated From: None</w:t>
      </w:r>
    </w:p>
    <w:p>
      <w:pPr>
        <w:pStyle w:val="ListBullet"/>
      </w:pPr>
      <w:r>
        <w:t>Year: 1759, Edition: 7, Location: None, None, Roles: , Note: None, Category: Modified Edition, Language: English, Orig Lang: None, Translated From: None</w:t>
      </w:r>
    </w:p>
    <w:p>
      <w:r>
        <w:br w:type="page"/>
      </w:r>
    </w:p>
    <w:p>
      <w:pPr>
        <w:pStyle w:val="Heading1"/>
      </w:pPr>
      <w:r>
        <w:t>1717 DICTIONARIUM RUSTICUM, URBANICUM, &amp; BOTANICUM:or, A Dictionary of Husbandry, Gardening, Trade, Commerce, and all Sorts of Country-Affairs.The Second Edition.London, printed for J. Nicholson in Little Britain, W. Taylor in Ave-mary-Lane, and W. Churchill at the Black-Swan in Pater-noster-Row. 1717.</w:t>
      </w:r>
    </w:p>
    <w:p>
      <w:r>
        <w:t>Short Title: Dictionarium Rusticum</w:t>
      </w:r>
    </w:p>
    <w:p>
      <w:r>
        <w:t>Bibliography Number: None</w:t>
      </w:r>
    </w:p>
    <w:p>
      <w:r>
        <w:t>Authors: N. Bailey</w:t>
      </w:r>
    </w:p>
    <w:p>
      <w:r>
        <w:t>Roles: Author</w:t>
      </w:r>
    </w:p>
    <w:p>
      <w:r>
        <w:t>Culinary Focus: Agriculture and Viticulture</w:t>
      </w:r>
    </w:p>
    <w:p>
      <w:r>
        <w:t>Format: None</w:t>
      </w:r>
    </w:p>
    <w:p>
      <w:r>
        <w:t>Pages: None</w:t>
      </w:r>
    </w:p>
    <w:p>
      <w:r>
        <w:t>Total Editions: 1</w:t>
      </w:r>
    </w:p>
    <w:p>
      <w:pPr>
        <w:pStyle w:val="Heading2"/>
      </w:pPr>
      <w:r>
        <w:t>Edition Information</w:t>
      </w:r>
    </w:p>
    <w:p>
      <w:pPr>
        <w:pStyle w:val="ListBullet"/>
      </w:pPr>
      <w:r>
        <w:t>Year: 1717, Edition: 1, Location: London, England, Roles: Publisher, Note: Attributed work, Category: Original, Language: English, Orig Lang: None, Translated From: None</w:t>
      </w:r>
    </w:p>
    <w:p>
      <w:r>
        <w:br w:type="page"/>
      </w:r>
    </w:p>
    <w:p>
      <w:pPr>
        <w:pStyle w:val="Heading1"/>
      </w:pPr>
      <w:r>
        <w:t>1718 MRS MARY EALES'S RECEIPTS.Confectioner to her late Majesty Queen Anne.London, printed by H. Meere in Black-Fryers, and to be had at Mr. Cooper's at the Three Pidgeons the lower End of Bedford-Street, near the New Exchange in the Strand.M DCC XVIII.</w:t>
      </w:r>
    </w:p>
    <w:p>
      <w:r>
        <w:t>Short Title: Mrs Mary Eales's Receipts</w:t>
      </w:r>
    </w:p>
    <w:p>
      <w:r>
        <w:t>Bibliography Number: None</w:t>
      </w:r>
    </w:p>
    <w:p>
      <w:r>
        <w:t>Authors: Mrs Mary Eales</w:t>
      </w:r>
    </w:p>
    <w:p>
      <w:r>
        <w:t>Roles: Author</w:t>
      </w:r>
    </w:p>
    <w:p>
      <w:r>
        <w:t>Culinary Focus: Confectionery and Sweets</w:t>
      </w:r>
    </w:p>
    <w:p>
      <w:r>
        <w:t>Format: None</w:t>
      </w:r>
    </w:p>
    <w:p>
      <w:r>
        <w:t>Pages: 100</w:t>
      </w:r>
    </w:p>
    <w:p>
      <w:r>
        <w:t>Total Editions: 4</w:t>
      </w:r>
    </w:p>
    <w:p>
      <w:pPr>
        <w:pStyle w:val="Heading2"/>
      </w:pPr>
      <w:r>
        <w:t>Edition Information</w:t>
      </w:r>
    </w:p>
    <w:p>
      <w:pPr>
        <w:pStyle w:val="ListBullet"/>
      </w:pPr>
      <w:r>
        <w:t>Year: 1718, Edition: 1, Location: London, England, Roles: Printer, Note: None, Category: Original, Language: English, Orig Lang: None, Translated From: None</w:t>
      </w:r>
    </w:p>
    <w:p>
      <w:pPr>
        <w:pStyle w:val="ListBullet"/>
      </w:pPr>
      <w:r>
        <w:t>Year: 1733, Edition: 2, Location: None, England, Roles: Printer, Note: Reprinted as 'The Compleat Confectioner', Category: Reprint, Language: English, Orig Lang: None, Translated From: None</w:t>
      </w:r>
    </w:p>
    <w:p>
      <w:pPr>
        <w:pStyle w:val="ListBullet"/>
      </w:pPr>
      <w:r>
        <w:t>Year: 1753, Edition: 5, Location: None, England, Roles: Printer, Note: Fifth edition of 'The Compleat Confectioner', Category: Reprint, Language: English, Orig Lang: None, Translated From: None</w:t>
      </w:r>
    </w:p>
    <w:p>
      <w:pPr>
        <w:pStyle w:val="ListBullet"/>
      </w:pPr>
      <w:r>
        <w:t>Year: 1767, Edition: 2, Location: None, England, Roles: Printer, Note: Corrected, with additions, Category: Modified Edition, Language: English, Orig Lang: None, Translated From: None</w:t>
      </w:r>
    </w:p>
    <w:p>
      <w:r>
        <w:br w:type="page"/>
      </w:r>
    </w:p>
    <w:p>
      <w:pPr>
        <w:pStyle w:val="Heading1"/>
      </w:pPr>
      <w:r>
        <w:t>1723 COURT COOKERY:or, The Compleat English Cook. Containing the Choicest and Newest Receipts for making Soops, Pottages, Fricasseys, Harshes, Farces, Ragoos, Cullises, Sauces, Forc'd-Meats and Souses; with various Ways of Dressing most Sorts of Flesh, Fish and Fowl, Wild and Tame; with the best Methods of Potting and Collaring. As Likewise of Pastes, Pies, Pastys, Pattys, Puddings, Tanzies, Biskets, Creams, Cheesecakes, Florendines, Cakes, Jellies, Sillabubs and Custards. Also of Pickling, Candying and Preserving: With a Bill of Fare for every Month in the Year, and the latest Improvements in Cookery, &amp;c.By R. Smith, Cook (under Mr. Lamb) to King William; as also to the Dukes of Buckingham, Ormond, D'Aumont (the French Ambassador) and others of the Nobility and Gentry.London, printed for T. Wotton, at the Three Daggers in Fleet Street. M DCC XXIII.</w:t>
      </w:r>
    </w:p>
    <w:p>
      <w:r>
        <w:t>Short Title: Court Cookery</w:t>
      </w:r>
    </w:p>
    <w:p>
      <w:r>
        <w:t>Bibliography Number: None</w:t>
      </w:r>
    </w:p>
    <w:p>
      <w:r>
        <w:t>Authors: R. Smith</w:t>
      </w:r>
    </w:p>
    <w:p>
      <w:r>
        <w:t>Roles: Author</w:t>
      </w:r>
    </w:p>
    <w:p>
      <w:r>
        <w:t>Culinary Focus: General</w:t>
      </w:r>
    </w:p>
    <w:p>
      <w:r>
        <w:t>Format: None</w:t>
      </w:r>
    </w:p>
    <w:p>
      <w:r>
        <w:t>Pages: None</w:t>
      </w:r>
    </w:p>
    <w:p>
      <w:r>
        <w:t>Total Editions: 1</w:t>
      </w:r>
    </w:p>
    <w:p>
      <w:pPr>
        <w:pStyle w:val="Heading2"/>
      </w:pPr>
      <w:r>
        <w:t>Edition Information</w:t>
      </w:r>
    </w:p>
    <w:p>
      <w:pPr>
        <w:pStyle w:val="ListBullet"/>
      </w:pPr>
      <w:r>
        <w:t>Year: 1723, Edition: 1, Location: London, England, Roles: Publisher, Note: Two-part work with separate index, Category: Original, Language: English, Orig Lang: None, Translated From: None</w:t>
      </w:r>
    </w:p>
    <w:p>
      <w:r>
        <w:br w:type="page"/>
      </w:r>
    </w:p>
    <w:p>
      <w:pPr>
        <w:pStyle w:val="Heading1"/>
      </w:pPr>
      <w:r>
        <w:t>1723 THE COOK'S AND CONFECTIONER'S DICTIONARY:or, The Accomplish'd Housewife's Companion. Containing,I. The choicest Receipts in all the several Branches of Cookery; or the best and newest Ways of dressing all sorts of Flesh, Fish, Fowl, &amp;c., for a Common or Noble Table; with their proper Garnitures and Sauces.II. The best way of making Bisks, Farces, forc'd Meats, Marinades, Olio's, Puptons, Ragoos, Sauces, Soops, Potages, &amp;c., according to the English, French, and Italian Courts.III. All manner of Pastry-works, as Biskets, Cakes, Cheesecakes, Custards, Pastes, Patties, Puddings, Pyes, Tarts, &amp;c.IV. The various Branches of Confectionary; as Candying, Conserving, Preserving, and Drying all sorts of Flowers, Fruits, Roots, &amp;c. Also Jellies, Composts, Marmalades, and Sugar-works.V. The way of making all English potable Liquors; Ale, Beer, Cider, Mead, Metheglin, Mum, Perry, and all sorts of English Wines; Also Cordials, and Beautifying Waters.VI. Directions for ordering an Entertainment, or Bills of Fare for all Seasons of the Year; and setting out a Desert of Sweetmeats to the best Advantage: With an Explanation of the Terms us'd in Carving. According to the Practice of the most celebrated.Cooks, Confectioners, &amp;c., in the Courts of England, France, &amp;c., and of many private and accomplish'd Housewives.Revised and Recommended by John Nott, Cook to his Grace the Duke of Bolton.London, printed for C. Rivington, at the Bible and Crown, in St. Paul's Church-yard. M DCC XXIII.Other editions are 1724 (2), 1726 (3), and 1733 (4).</w:t>
      </w:r>
    </w:p>
    <w:p>
      <w:r>
        <w:t>Short Title: Cook's and Confectioner's Dictionary</w:t>
      </w:r>
    </w:p>
    <w:p>
      <w:r>
        <w:t>Bibliography Number: None</w:t>
      </w:r>
    </w:p>
    <w:p>
      <w:r>
        <w:t>Authors: John Nott</w:t>
      </w:r>
    </w:p>
    <w:p>
      <w:r>
        <w:t>Roles: Editor</w:t>
      </w:r>
    </w:p>
    <w:p>
      <w:r>
        <w:t>Culinary Focus: General, Confectionery and Sweets</w:t>
      </w:r>
    </w:p>
    <w:p>
      <w:r>
        <w:t>Format: None</w:t>
      </w:r>
    </w:p>
    <w:p>
      <w:r>
        <w:t>Pages: None</w:t>
      </w:r>
    </w:p>
    <w:p>
      <w:r>
        <w:t>Total Editions: 4</w:t>
      </w:r>
    </w:p>
    <w:p>
      <w:pPr>
        <w:pStyle w:val="Heading2"/>
      </w:pPr>
      <w:r>
        <w:t>Edition Information</w:t>
      </w:r>
    </w:p>
    <w:p>
      <w:pPr>
        <w:pStyle w:val="ListBullet"/>
      </w:pPr>
      <w:r>
        <w:t>Year: 1723, Edition: 1, Location: London, England, Roles: Publisher, Note: None, Category: Original, Language: English, Orig Lang: None, Translated From: None</w:t>
      </w:r>
    </w:p>
    <w:p>
      <w:pPr>
        <w:pStyle w:val="ListBullet"/>
      </w:pPr>
      <w:r>
        <w:t>Year: 1724, Edition: 2, Location: None, None, Roles: , Note: Subsequent edition, Category: Modified Edition, Language: English, Orig Lang: None, Translated From: None</w:t>
      </w:r>
    </w:p>
    <w:p>
      <w:pPr>
        <w:pStyle w:val="ListBullet"/>
      </w:pPr>
      <w:r>
        <w:t>Year: 1726, Edition: 3, Location: None, None, Roles: , Note: Later edition, Category: Modified Edition, Language: English, Orig Lang: None, Translated From: None</w:t>
      </w:r>
    </w:p>
    <w:p>
      <w:pPr>
        <w:pStyle w:val="ListBullet"/>
      </w:pPr>
      <w:r>
        <w:t>Year: 1733, Edition: 4, Location: None, None, Roles: , Note: Later edition, Category: Modified Edition, Language: English, Orig Lang: None, Translated From: None</w:t>
      </w:r>
    </w:p>
    <w:p>
      <w:r>
        <w:br w:type="page"/>
      </w:r>
    </w:p>
    <w:p>
      <w:pPr>
        <w:pStyle w:val="Heading1"/>
      </w:pPr>
      <w:r>
        <w:t>1725 DICTIONAIRE OECONOMIQUE:or, The Family Dictionary. Containing,The most experienced Methods of improving Estates and of preserving Health, with many approved Remedies for most Distempers of the Body of Man, Cattle and other Creatures, and the best Means for attaining Long Life.The most advantageous Ways of Breeding, Feeding, and Ordering all Sorts of Domestick Animals, as Horses, Kine, Sheep, Swine, Poultry, Bees, Silkworms, &amp;c.The different Kinds of Nets, Snares and Engines for taking all Sort of Fish, Birds, and other Game.Great Variety of Rules, Directions, and new Discoveries, relating to Gardening, Husbandry, Soils and Manures of all Sorts; the Planting and Culture of Vines, Fruit Trees, Forest Trees, Underwoods, Shrubs, Flowers, and their several Uses; the Knowledge of Foreign Drugs, Dies, Domestick and Exotick Plants and Herbs, with their specifick Qualities and medicinal Virtues.The best and cheapest Ways of providing and improving all Manner of Meats and Drinks; of preparing several Sorts of Wines, Waters and Liquors for every Season, both by Distillation and otherwise:Of preserving all kind of Fruits as well dry as liquid, and making divers Sweetmeats and Works of Sugar, and other profitable Curiosities, both in the Confectionary and Culinary Arts of Housewifery.Means of making the most Advantage of the Manufactures of Soap, Starch, Spinning, Cotton, Thread, &amp;c.The Methods to take or destroy Vermin and other Animals, injurious to Gardening, Husbandry, and all rural Œconomy; with a Description of Garden and other Country Tools and Utensils.An Account of the several Weights, Measures, &amp;c., of Metals and Minerals, with their Preparations and Uses.All Sorts of Rural Sports and Exercises, conducing to the Benefit and innocent Enjoyments of Life; as also Painting in Miniature, and divers other Arts and Terms of Art explained, for the Entertainment and Amusement of Gentlemen, Ladies, &amp;c.The whole illustrated throughout with very great Variety of Figures, for the readier understanding and practising of things to which they belong.Done into English from the Second Edition, lately printed at Paris, in two Volumes, Folio, written by M. Chomel:With considerable Alterations and Improvements.Revised and Recommended by Mr. R. Bradley, Professor of Botany in the University of Cambridge, and F.R.S.In Two Volumes.London, printed for D. Midwinter, at the Three Crowns in St. Paul’s Church-Yard. M DCC XXV.</w:t>
      </w:r>
    </w:p>
    <w:p>
      <w:r>
        <w:t>Short Title: Dictionaire Oeconomique</w:t>
      </w:r>
    </w:p>
    <w:p>
      <w:r>
        <w:t>Bibliography Number: None</w:t>
      </w:r>
    </w:p>
    <w:p>
      <w:r>
        <w:t>Authors: M. Chomel, R. Bradley</w:t>
      </w:r>
    </w:p>
    <w:p>
      <w:r>
        <w:t>Roles: Author, Editor</w:t>
      </w:r>
    </w:p>
    <w:p>
      <w:r>
        <w:t>Culinary Focus: General</w:t>
      </w:r>
    </w:p>
    <w:p>
      <w:r>
        <w:t>Format: None</w:t>
      </w:r>
    </w:p>
    <w:p>
      <w:r>
        <w:t>Pages: None</w:t>
      </w:r>
    </w:p>
    <w:p>
      <w:r>
        <w:t>Total Editions: 1</w:t>
      </w:r>
    </w:p>
    <w:p>
      <w:pPr>
        <w:pStyle w:val="Heading2"/>
      </w:pPr>
      <w:r>
        <w:t>Edition Information</w:t>
      </w:r>
    </w:p>
    <w:p>
      <w:pPr>
        <w:pStyle w:val="ListBullet"/>
      </w:pPr>
      <w:r>
        <w:t>Year: 1725, Edition: 1, Location: London, England, Roles: Publisher, Note: Translated from French (Second Edition in Paris), Category: Translation, Language: English, Orig Lang: French, Translated From: French</w:t>
      </w:r>
    </w:p>
    <w:p>
      <w:r>
        <w:br w:type="page"/>
      </w:r>
    </w:p>
    <w:p>
      <w:pPr>
        <w:pStyle w:val="Heading1"/>
      </w:pPr>
      <w:r>
        <w:t>1727 THE COUNTRY HOUSEWIFE AND LADY'S DIRECTOR,in the Management of a House, and the Delights and Profits of a Farm. ContainingInstitutions for managing the Brew-House, and Malt-Liquors in the Cellar; the making of Wines of all sorts.Directions for the Dairy, in the Improvement of Butter and Cheese upon the worst of Soils; the feeding and making of Brawn; the ordering of Fish, Fowl, Herbs, Roots, and all other useful Branches belonging to a Country Seat, in the most elegant manner for the Table.Practical Observations concerning Distilling; with the best Method of making Ketchup, and many other curious and durable Sauces.The Whole distributed in their proper Months, from the Beginning to the End of the Year.With particular Remarks relating to the Drying or Kilning of Saffron.By R. Bradley, Professor of Botany in the University of Cambridge, and F.R.S.The Second Edition.London, printed for Woodman, and Lyon, in Russell-street, Covent Garden. M DCC XXVII.(Price 2s. 6d.)</w:t>
      </w:r>
    </w:p>
    <w:p>
      <w:r>
        <w:t>Short Title: Country Housewife and Lady's Director</w:t>
      </w:r>
    </w:p>
    <w:p>
      <w:r>
        <w:t>Bibliography Number: None</w:t>
      </w:r>
    </w:p>
    <w:p>
      <w:r>
        <w:t>Authors: R. Bradley</w:t>
      </w:r>
    </w:p>
    <w:p>
      <w:r>
        <w:t>Roles: Author</w:t>
      </w:r>
    </w:p>
    <w:p>
      <w:r>
        <w:t>Culinary Focus: General, Beverages and Drinks</w:t>
      </w:r>
    </w:p>
    <w:p>
      <w:r>
        <w:t>Format: None</w:t>
      </w:r>
    </w:p>
    <w:p>
      <w:r>
        <w:t>Pages: None</w:t>
      </w:r>
    </w:p>
    <w:p>
      <w:r>
        <w:t>Total Editions: 4</w:t>
      </w:r>
    </w:p>
    <w:p>
      <w:pPr>
        <w:pStyle w:val="Heading2"/>
      </w:pPr>
      <w:r>
        <w:t>Edition Information</w:t>
      </w:r>
    </w:p>
    <w:p>
      <w:pPr>
        <w:pStyle w:val="ListBullet"/>
      </w:pPr>
      <w:r>
        <w:t>Year: 1727, Edition: 1, Location: London, England, Roles: Publisher, Note: None, Category: Original, Language: English, Orig Lang: None, Translated From: None</w:t>
      </w:r>
    </w:p>
    <w:p>
      <w:pPr>
        <w:pStyle w:val="ListBullet"/>
      </w:pPr>
      <w:r>
        <w:t>Year: 1728, Edition: 3, Location: None, None, Roles: , Note: Third edition, Category: Modified Edition, Language: English, Orig Lang: None, Translated From: None</w:t>
      </w:r>
    </w:p>
    <w:p>
      <w:pPr>
        <w:pStyle w:val="ListBullet"/>
      </w:pPr>
      <w:r>
        <w:t>Year: 1732, Edition: 6, Location: None, None, Roles: , Note: Sixth edition with additions, Category: Modified Edition, Language: English, Orig Lang: None, Translated From: None</w:t>
      </w:r>
    </w:p>
    <w:p>
      <w:pPr>
        <w:pStyle w:val="ListBullet"/>
      </w:pPr>
      <w:r>
        <w:t>Year: 1736, Edition: 6, Location: None, None, Roles: , Note: Reprint of sixth edition, Category: Modified Edition, Language: English, Orig Lang: None, Translated From: None</w:t>
      </w:r>
    </w:p>
    <w:p>
      <w:r>
        <w:br w:type="page"/>
      </w:r>
    </w:p>
    <w:p>
      <w:pPr>
        <w:pStyle w:val="Heading1"/>
      </w:pPr>
      <w:r>
        <w:t>1727 THE COMPLEAT HOUSEWIFE;or, Accomplished Gentlewoman’s Companion: being a Collection of upwards of Five Hundred of the most approved Receipts in- Cookery,- Pastry,- Confectionary,- Preserving,- Pickles,||- Cakes,- Creams,- Jellies,- Made Wines,- Cordials.With Copper Plates curiously engraven for the regular Disposition or Placing the various Dishes and Courses. And also Bills of Fare for every Month of the Year. To which is added, A Collection of near Two Hundred Family Receipts of Medicines; viz. Drinks, Syrups, Salves, Ointments, and various other Things of sovereign and approved Efficacy in most Distempers, Pains, Aches, Wounds, Sores, &amp;c., never before made publick; fit either for private Families, or such publick-spirited Gentlewomen as would be beneficent to their poor Neighbours.By E— S—London, printed for J. Pemberton, at the Golden Buck, over-against St. Dunstan’s Church in Fleet-street. M DCC XXVII.</w:t>
      </w:r>
    </w:p>
    <w:p>
      <w:r>
        <w:t>Short Title: Compleat Housewife</w:t>
      </w:r>
    </w:p>
    <w:p>
      <w:r>
        <w:t>Bibliography Number: None</w:t>
      </w:r>
    </w:p>
    <w:p>
      <w:r>
        <w:t>Authors: E. Smith</w:t>
      </w:r>
    </w:p>
    <w:p>
      <w:r>
        <w:t>Roles: Author</w:t>
      </w:r>
    </w:p>
    <w:p>
      <w:r>
        <w:t>Culinary Focus: General, Confectionery and Sweets, Medicinal and Health</w:t>
      </w:r>
    </w:p>
    <w:p>
      <w:r>
        <w:t>Format: None</w:t>
      </w:r>
    </w:p>
    <w:p>
      <w:r>
        <w:t>Pages: None</w:t>
      </w:r>
    </w:p>
    <w:p>
      <w:r>
        <w:t>Total Editions: 18</w:t>
      </w:r>
    </w:p>
    <w:p>
      <w:pPr>
        <w:pStyle w:val="Heading2"/>
      </w:pPr>
      <w:r>
        <w:t>Edition Information</w:t>
      </w:r>
    </w:p>
    <w:p>
      <w:pPr>
        <w:pStyle w:val="ListBullet"/>
      </w:pPr>
      <w:r>
        <w:t>Year: 1727, Edition: 1, Location: London, England, Roles: Publisher, Note: None, Category: Original, Language: English, Orig Lang: None, Translated From: None</w:t>
      </w:r>
    </w:p>
    <w:p>
      <w:pPr>
        <w:pStyle w:val="ListBullet"/>
      </w:pPr>
      <w:r>
        <w:t>Year: 1728, Edition: 2, Location: None, None, Roles: , Note: None, Category: Modified Edition, Language: English, Orig Lang: None, Translated From: None</w:t>
      </w:r>
    </w:p>
    <w:p>
      <w:pPr>
        <w:pStyle w:val="ListBullet"/>
      </w:pPr>
      <w:r>
        <w:t>Year: 1729, Edition: 3, Location: None, None, Roles: , Note: None, Category: Modified Edition, Language: English, Orig Lang: None, Translated From: None</w:t>
      </w:r>
    </w:p>
    <w:p>
      <w:pPr>
        <w:pStyle w:val="ListBullet"/>
      </w:pPr>
      <w:r>
        <w:t>Year: 1730, Edition: 4, Location: None, None, Roles: , Note: None, Category: Modified Edition, Language: English, Orig Lang: None, Translated From: None</w:t>
      </w:r>
    </w:p>
    <w:p>
      <w:pPr>
        <w:pStyle w:val="ListBullet"/>
      </w:pPr>
      <w:r>
        <w:t>Year: 1732, Edition: 5, Location: None, None, Roles: , Note: None, Category: Modified Edition, Language: English, Orig Lang: None, Translated From: None</w:t>
      </w:r>
    </w:p>
    <w:p>
      <w:pPr>
        <w:pStyle w:val="ListBullet"/>
      </w:pPr>
      <w:r>
        <w:t>Year: 1734, Edition: 6, Location: None, None, Roles: , Note: None, Category: Modified Edition, Language: English, Orig Lang: None, Translated From: None</w:t>
      </w:r>
    </w:p>
    <w:p>
      <w:pPr>
        <w:pStyle w:val="ListBullet"/>
      </w:pPr>
      <w:r>
        <w:t>Year: 1736, Edition: 7, Location: None, None, Roles: , Note: None, Category: Modified Edition, Language: English, Orig Lang: None, Translated From: None</w:t>
      </w:r>
    </w:p>
    <w:p>
      <w:pPr>
        <w:pStyle w:val="ListBullet"/>
      </w:pPr>
      <w:r>
        <w:t>Year: 1737, Edition: 8, Location: None, None, Roles: , Note: None, Category: Modified Edition, Language: English, Orig Lang: None, Translated From: None</w:t>
      </w:r>
    </w:p>
    <w:p>
      <w:pPr>
        <w:pStyle w:val="ListBullet"/>
      </w:pPr>
      <w:r>
        <w:t>Year: 1739, Edition: 9, Location: None, None, Roles: , Note: None, Category: Modified Edition, Language: English, Orig Lang: None, Translated From: None</w:t>
      </w:r>
    </w:p>
    <w:p>
      <w:pPr>
        <w:pStyle w:val="ListBullet"/>
      </w:pPr>
      <w:r>
        <w:t>Year: 1741, Edition: 10, Location: None, None, Roles: , Note: None, Category: Modified Edition, Language: English, Orig Lang: None, Translated From: None</w:t>
      </w:r>
    </w:p>
    <w:p>
      <w:pPr>
        <w:pStyle w:val="ListBullet"/>
      </w:pPr>
      <w:r>
        <w:t>Year: 1742, Edition: 11, Location: None, None, Roles: , Note: None, Category: Modified Edition, Language: English, Orig Lang: None, Translated From: None</w:t>
      </w:r>
    </w:p>
    <w:p>
      <w:pPr>
        <w:pStyle w:val="ListBullet"/>
      </w:pPr>
      <w:r>
        <w:t>Year: 1744, Edition: 12, Location: None, None, Roles: , Note: None, Category: Modified Edition, Language: English, Orig Lang: None, Translated From: None</w:t>
      </w:r>
    </w:p>
    <w:p>
      <w:pPr>
        <w:pStyle w:val="ListBullet"/>
      </w:pPr>
      <w:r>
        <w:t>Year: 1750, Edition: 14, Location: None, None, Roles: , Note: None, Category: Modified Edition, Language: English, Orig Lang: None, Translated From: None</w:t>
      </w:r>
    </w:p>
    <w:p>
      <w:pPr>
        <w:pStyle w:val="ListBullet"/>
      </w:pPr>
      <w:r>
        <w:t>Year: 1753, Edition: 15, Location: None, None, Roles: , Note: None, Category: Modified Edition, Language: English, Orig Lang: None, Translated From: None</w:t>
      </w:r>
    </w:p>
    <w:p>
      <w:pPr>
        <w:pStyle w:val="ListBullet"/>
      </w:pPr>
      <w:r>
        <w:t>Year: 1758, Edition: 16, Location: None, None, Roles: , Note: None, Category: Modified Edition, Language: English, Orig Lang: None, Translated From: None</w:t>
      </w:r>
    </w:p>
    <w:p>
      <w:pPr>
        <w:pStyle w:val="ListBullet"/>
      </w:pPr>
      <w:r>
        <w:t>Year: 1766, Edition: 17, Location: None, None, Roles: , Note: None, Category: Modified Edition, Language: English, Orig Lang: None, Translated From: None</w:t>
      </w:r>
    </w:p>
    <w:p>
      <w:pPr>
        <w:pStyle w:val="ListBullet"/>
      </w:pPr>
      <w:r>
        <w:t>Year: 1773, Edition: 18, Location: None, None, Roles: , Note: None, Category: Modified Edition, Language: English, Orig Lang: None, Translated From: None</w:t>
      </w:r>
    </w:p>
    <w:p>
      <w:r>
        <w:br w:type="page"/>
      </w:r>
    </w:p>
    <w:p>
      <w:pPr>
        <w:pStyle w:val="Heading1"/>
      </w:pPr>
      <w:r>
        <w:t>1730 THE COMPLETE PRACTICAL COOK:or, A New System of the Whole Art and Mystery of Cookery.Being a Select Collection of above Five Hundred Recipes for Dressing, after the most Curious and Elegant Manner (as well Foreign as English) all Kinds of Flesh, Fish, Fowl, &amp;c.As also Directions to make all Sorts of excellent Pottages and Soups, fine Pastry, both sweet and savoury, delicate Puddings, exquisite Sauces, and rich Jellies. With the best Rules for Preserving, Potting, Pickling, &amp;c. Fitted for all occasions: but more especially for the most Grand and Sumptuous Entertainments.Adorned with Sixty Curious Copper Plates; exhibiting the full Seasons of the Year, and Tables proper for Every Month; as also Variety of large Ovals and Rounds, and Ambogues and Square Tables for Coronation-Feasts, Instalments, &amp;c.The Whole intirely New; and none of the Recipes ever published in any Treatise of this Kind.Approved by divers of the Prime Nobility; and by several Masters of the Art and Mystery of Cookery.By Charles Carter, Lately Cook to his Grace the Duke of Argyll, the Earl of Pontefract, the Lord Cornwallis, &amp;c.London, printed for W. Meadows, in Cornhill; C. Rivington in St. Paul's Church-Yard; and R. Hett, in the Poultry. M DCC XXX.</w:t>
      </w:r>
    </w:p>
    <w:p>
      <w:r>
        <w:t>Short Title: Complete Practical Cook</w:t>
      </w:r>
    </w:p>
    <w:p>
      <w:r>
        <w:t>Bibliography Number: None</w:t>
      </w:r>
    </w:p>
    <w:p>
      <w:r>
        <w:t>Authors: Charles Carter</w:t>
      </w:r>
    </w:p>
    <w:p>
      <w:r>
        <w:t>Roles: Author</w:t>
      </w:r>
    </w:p>
    <w:p>
      <w:r>
        <w:t>Culinary Focus: General</w:t>
      </w:r>
    </w:p>
    <w:p>
      <w:r>
        <w:t>Format: None</w:t>
      </w:r>
    </w:p>
    <w:p>
      <w:r>
        <w:t>Pages: None</w:t>
      </w:r>
    </w:p>
    <w:p>
      <w:r>
        <w:t>Total Editions: 1</w:t>
      </w:r>
    </w:p>
    <w:p>
      <w:pPr>
        <w:pStyle w:val="Heading2"/>
      </w:pPr>
      <w:r>
        <w:t>Edition Information</w:t>
      </w:r>
    </w:p>
    <w:p>
      <w:pPr>
        <w:pStyle w:val="ListBullet"/>
      </w:pPr>
      <w:r>
        <w:t>Year: 1730, Edition: 1, Location: London, England, Roles: Publisher, Note: Large quarto with fine engravings, Category: Original, Language: English, Orig Lang: None, Translated From: None</w:t>
      </w:r>
    </w:p>
    <w:p>
      <w:r>
        <w:br w:type="page"/>
      </w:r>
    </w:p>
    <w:p>
      <w:pPr>
        <w:pStyle w:val="Heading1"/>
      </w:pPr>
      <w:r>
        <w:t>1732 THE COMPLEAT CITY AND COUNTRY COOK;or, Accomplish'd Housewife. Containing Several Hundred of the most approv'd Receipts in- Cookery,- Confectionary,- Cordials,- Cosmeticks,- Jellies, Pastry, Pickles, Preserving, Syrups, English Wines, &amp;c. Illustrated with Forty-nine large Copper Plates, directing the regular placing the various Dishes on the Table, from one to four or five Courses: Also, Bills of Fare according to the several Seasons for every Month of the Year.Likewise, the Horse-shoe Table for the Ladies at the late Instalment at Windsor, the Lord Mayor's Table, and other Hall Dinners in the City of London; with a Fish Table, &amp;c.By Charles Carter, lately Cook to his Grace the Duke of Argyle, the Earl of Pontefract, the Lord Cornwallis, &amp;c.To which is added by way of Appendix, near Two Hundred of the most approv'd Receipts in Physick and Surgery for the Cure of the most common Diseases incident to Families: the Collection of a Noble Lady Deceased. A Work design'd for the Good, and absolutely Necessary for all Families.London, printed for A. Bettesworth and C. Hitch; and C. Davis in Pater-noster Row: T. Green at Charing-Cross; and S. Austen in St. Paul's Church-yard. M DCC XXXII.</w:t>
      </w:r>
    </w:p>
    <w:p>
      <w:r>
        <w:t>Short Title: Compleat City and Country Cook</w:t>
      </w:r>
    </w:p>
    <w:p>
      <w:r>
        <w:t>Bibliography Number: None</w:t>
      </w:r>
    </w:p>
    <w:p>
      <w:r>
        <w:t>Authors: Charles Carter</w:t>
      </w:r>
    </w:p>
    <w:p>
      <w:r>
        <w:t>Roles: Author</w:t>
      </w:r>
    </w:p>
    <w:p>
      <w:r>
        <w:t>Culinary Focus: General, Confectionery and Sweets, Other</w:t>
      </w:r>
    </w:p>
    <w:p>
      <w:r>
        <w:t>Format: None</w:t>
      </w:r>
    </w:p>
    <w:p>
      <w:r>
        <w:t>Pages: None</w:t>
      </w:r>
    </w:p>
    <w:p>
      <w:r>
        <w:t>Total Editions: 2</w:t>
      </w:r>
    </w:p>
    <w:p>
      <w:pPr>
        <w:pStyle w:val="Heading2"/>
      </w:pPr>
      <w:r>
        <w:t>Edition Information</w:t>
      </w:r>
    </w:p>
    <w:p>
      <w:pPr>
        <w:pStyle w:val="ListBullet"/>
      </w:pPr>
      <w:r>
        <w:t>Year: 1732, Edition: 1, Location: London, England, Roles: Publisher, Note: None, Category: Original, Language: English, Orig Lang: None, Translated From: None</w:t>
      </w:r>
    </w:p>
    <w:p>
      <w:pPr>
        <w:pStyle w:val="ListBullet"/>
      </w:pPr>
      <w:r>
        <w:t>Year: 1736, Edition: 2, Location: London, England, Roles: Publisher, Note: Second edition, Category: Modified Edition, Language: English, Orig Lang: None, Translated From: None</w:t>
      </w:r>
    </w:p>
    <w:p>
      <w:r>
        <w:br w:type="page"/>
      </w:r>
    </w:p>
    <w:p>
      <w:pPr>
        <w:pStyle w:val="Heading1"/>
      </w:pPr>
      <w:r>
        <w:t>1733 THE MODERN COOK,by Mr. Vincent La Chapelle, Chief Cook to the Right Honourable the Earl of Chesterfield.London, printed for the Author, and sold by Nicolas Prevost, at the Ship over-against Southampton-Street, in the Strand.M DCC XXXIII.In two volumes. The second edition¹ (1736) is in three, the third (1744) and fourth (1751) in one. There are many plates of the courses at table.This seems a most excellent and well-arranged book, though some of the recipes are strange. A 'strengthening broth' is made of two hundred sparrows with other ingredients. For besieged towns the author gives a recipe for 'broth cakes, which may be conveniently carried about, and preserv'd above a year'.</w:t>
      </w:r>
    </w:p>
    <w:p>
      <w:r>
        <w:t>Short Title: THE MODERN COOK</w:t>
      </w:r>
    </w:p>
    <w:p>
      <w:r>
        <w:t>Bibliography Number: 1733</w:t>
      </w:r>
    </w:p>
    <w:p>
      <w:r>
        <w:t>Authors: Mr. Vincent La Chapelle</w:t>
      </w:r>
    </w:p>
    <w:p>
      <w:r>
        <w:t>Roles: Author</w:t>
      </w:r>
    </w:p>
    <w:p>
      <w:r>
        <w:t>Culinary Focus: General</w:t>
      </w:r>
    </w:p>
    <w:p>
      <w:r>
        <w:t>Format: None</w:t>
      </w:r>
    </w:p>
    <w:p>
      <w:r>
        <w:t>Pages: None</w:t>
      </w:r>
    </w:p>
    <w:p>
      <w:r>
        <w:t>Total Editions: 4</w:t>
      </w:r>
    </w:p>
    <w:p>
      <w:pPr>
        <w:pStyle w:val="Heading2"/>
      </w:pPr>
      <w:r>
        <w:t>Edition Information</w:t>
      </w:r>
    </w:p>
    <w:p>
      <w:pPr>
        <w:pStyle w:val="ListBullet"/>
      </w:pPr>
      <w:r>
        <w:t>Year: 1733, Edition: 1, Location: London, None, Roles: , Note: In two volumes, Category: Original, Language: English, Orig Lang: None, Translated From: None</w:t>
      </w:r>
    </w:p>
    <w:p>
      <w:pPr>
        <w:pStyle w:val="ListBullet"/>
      </w:pPr>
      <w:r>
        <w:t>Year: 1736, Edition: 2, Location: London, None, Roles: , Note: In three volumes, Category: Modified Edition, Language: English, Orig Lang: None, Translated From: None</w:t>
      </w:r>
    </w:p>
    <w:p>
      <w:pPr>
        <w:pStyle w:val="ListBullet"/>
      </w:pPr>
      <w:r>
        <w:t>Year: 1744, Edition: 3, Location: London, None, Roles: , Note: In one volume, Category: Modified Edition, Language: English, Orig Lang: None, Translated From: None</w:t>
      </w:r>
    </w:p>
    <w:p>
      <w:pPr>
        <w:pStyle w:val="ListBullet"/>
      </w:pPr>
      <w:r>
        <w:t>Year: 1751, Edition: 4, Location: London, None, Roles: , Note: In one volume, Category: Modified Edition, Language: English, Orig Lang: None, Translated From: None</w:t>
      </w:r>
    </w:p>
    <w:p>
      <w:r>
        <w:br w:type="page"/>
      </w:r>
    </w:p>
    <w:p>
      <w:pPr>
        <w:pStyle w:val="Heading1"/>
      </w:pPr>
      <w:r>
        <w:t>1733 THE HOUSE-KEEPER'S POCKET-BOOK,and Compleat Family Cook. Containing above Three Hundred Curious and Uncommon Receipts in- Cookery,- Pastry,- Preserving,||- Pickling,- Candying,- Collaring, &amp;c.With Plain and Easy Instructions for preparing and dressing everything suitable for an Elegant Entertainment, from Two Dishes to Five or Ten, &amp;c. And Directions for placing them in their proper Order.Concluding with many Excellent Prescriptions of the most Eminent Physicians, of singular Efficacy in most Distempers incident to the Human Body:And to the whole is prefix'd, such a copious and useful Bill of Fare of all manner of Provisions in Season for every¹ This is also called the third in some copies.</w:t>
      </w:r>
    </w:p>
    <w:p>
      <w:r>
        <w:t>Short Title: THE HOUSE-KEEPER'S POCKET-BOOK</w:t>
      </w:r>
    </w:p>
    <w:p>
      <w:r>
        <w:t>Bibliography Number: 1733</w:t>
      </w:r>
    </w:p>
    <w:p>
      <w:r>
        <w:t>Authors: Anonymous</w:t>
      </w:r>
    </w:p>
    <w:p>
      <w:r>
        <w:t>Roles: Other</w:t>
      </w:r>
    </w:p>
    <w:p>
      <w:r>
        <w:t>Culinary Focus: Baking and Pastry, Preserving and Pickling, Confectionery and Sweets, General</w:t>
      </w:r>
    </w:p>
    <w:p>
      <w:r>
        <w:t>Format: None</w:t>
      </w:r>
    </w:p>
    <w:p>
      <w:r>
        <w:t>Pages: None</w:t>
      </w:r>
    </w:p>
    <w:p>
      <w:r>
        <w:t>Total Editions: 1</w:t>
      </w:r>
    </w:p>
    <w:p>
      <w:pPr>
        <w:pStyle w:val="Heading2"/>
      </w:pPr>
      <w:r>
        <w:t>Edition Information</w:t>
      </w:r>
    </w:p>
    <w:p>
      <w:pPr>
        <w:pStyle w:val="ListBullet"/>
      </w:pPr>
      <w:r>
        <w:t>Year: 1733, Edition: 1, Location: London, None, Roles: , Note: None, Category: Original, Language: English, Orig Lang: None, Translated From: None</w:t>
      </w:r>
    </w:p>
    <w:p>
      <w:r>
        <w:br w:type="page"/>
      </w:r>
    </w:p>
    <w:p>
      <w:pPr>
        <w:pStyle w:val="Heading1"/>
      </w:pPr>
      <w:r>
        <w:t>ENGLISH COOKERY BOOKS</w:t>
        <w:br/>
        <w:t>Month of the Year, that no Person need be at a Loss to provide an agreeable Variety of Dishes.</w:t>
        <w:br/>
        <w:t>By Mrs. Sarah Harrison of Devonshire.</w:t>
        <w:br/>
        <w:t>London, printed for T. Worrall, at Judge Coke's Head, over against St. Dunstan's Church, Fleetstreet. 1733.(Price 2s. 6d. bound.)</w:t>
        <w:br/>
        <w:t>Other editions are 1739 (2), 1748 (4), 1751 (5), 1755 (6), 1757 (also 6), 1760 (7), 1764 (8), 1777 (9). A book with the same title was published in 1783, but is an entirely different work.</w:t>
        <w:br/>
        <w:t>This book is neither original nor well arranged. Later editions are much enlarged and contain arithmetical tables and other additions. The medical receipts are expanded into a supplement called 'Every one their own Physician: or, Charity made pleasant, by relieving their own Family, or poor neighbouring People, by cheap, easy, and safe Remedies'. A preface to this supplement is signed 'Mary Morris'. The third recipe, one for ague, prejudices one at the start against Mary Morris. 'Take a Spider alive, cover it with new soft crummy Bread without bruising it; let the Patient swallow it fasting. This is an effectual Cure, but many are set against it.'</w:t>
      </w:r>
    </w:p>
    <w:p>
      <w:r>
        <w:t>Short Title: Month of the Year</w:t>
      </w:r>
    </w:p>
    <w:p>
      <w:r>
        <w:t>Bibliography Number: 1733</w:t>
      </w:r>
    </w:p>
    <w:p>
      <w:r>
        <w:t>Authors: Mrs. Sarah Harrison</w:t>
      </w:r>
    </w:p>
    <w:p>
      <w:r>
        <w:t>Roles: Author</w:t>
      </w:r>
    </w:p>
    <w:p>
      <w:r>
        <w:t>Culinary Focus: General</w:t>
      </w:r>
    </w:p>
    <w:p>
      <w:r>
        <w:t>Format: None</w:t>
      </w:r>
    </w:p>
    <w:p>
      <w:r>
        <w:t>Pages: None</w:t>
      </w:r>
    </w:p>
    <w:p>
      <w:r>
        <w:t>Total Editions: 9</w:t>
      </w:r>
    </w:p>
    <w:p>
      <w:pPr>
        <w:pStyle w:val="Heading2"/>
      </w:pPr>
      <w:r>
        <w:t>Edition Information</w:t>
      </w:r>
    </w:p>
    <w:p>
      <w:pPr>
        <w:pStyle w:val="ListBullet"/>
      </w:pPr>
      <w:r>
        <w:t>Year: 1733, Edition: 1, Location: London, None, Roles: , Note: (Price 2s. 6d. bound.), Category: Original, Language: English, Orig Lang: None, Translated From: None</w:t>
      </w:r>
    </w:p>
    <w:p>
      <w:pPr>
        <w:pStyle w:val="ListBullet"/>
      </w:pPr>
      <w:r>
        <w:t>Year: 1739, Edition: 2, Location: London, None, Roles: , Note: None, Category: Unknown, Language: English, Orig Lang: None, Translated From: None</w:t>
      </w:r>
    </w:p>
    <w:p>
      <w:pPr>
        <w:pStyle w:val="ListBullet"/>
      </w:pPr>
      <w:r>
        <w:t>Year: 1748, Edition: 4, Location: London, None, Roles: , Note: None, Category: Modified Edition, Language: English, Orig Lang: None, Translated From: None</w:t>
      </w:r>
    </w:p>
    <w:p>
      <w:pPr>
        <w:pStyle w:val="ListBullet"/>
      </w:pPr>
      <w:r>
        <w:t>Year: 1751, Edition: 5, Location: London, None, Roles: , Note: None, Category: Modified Edition, Language: English, Orig Lang: None, Translated From: None</w:t>
      </w:r>
    </w:p>
    <w:p>
      <w:pPr>
        <w:pStyle w:val="ListBullet"/>
      </w:pPr>
      <w:r>
        <w:t>Year: 1755, Edition: 6, Location: London, None, Roles: , Note: None, Category: Modified Edition, Language: English, Orig Lang: None, Translated From: None</w:t>
      </w:r>
    </w:p>
    <w:p>
      <w:pPr>
        <w:pStyle w:val="ListBullet"/>
      </w:pPr>
      <w:r>
        <w:t>Year: 1757, Edition: 6, Location: London, None, Roles: , Note: also 6, Category: Modified Edition, Language: English, Orig Lang: None, Translated From: None</w:t>
      </w:r>
    </w:p>
    <w:p>
      <w:pPr>
        <w:pStyle w:val="ListBullet"/>
      </w:pPr>
      <w:r>
        <w:t>Year: 1760, Edition: 7, Location: London, None, Roles: , Note: None, Category: Modified Edition, Language: English, Orig Lang: None, Translated From: None</w:t>
      </w:r>
    </w:p>
    <w:p>
      <w:pPr>
        <w:pStyle w:val="ListBullet"/>
      </w:pPr>
      <w:r>
        <w:t>Year: 1764, Edition: 8, Location: London, None, Roles: , Note: None, Category: Modified Edition, Language: English, Orig Lang: None, Translated From: None</w:t>
      </w:r>
    </w:p>
    <w:p>
      <w:pPr>
        <w:pStyle w:val="ListBullet"/>
      </w:pPr>
      <w:r>
        <w:t>Year: 1777, Edition: 9, Location: London, None, Roles: , Note: None, Category: Modified Edition, Language: English, Orig Lang: None, Translated From: None</w:t>
      </w:r>
    </w:p>
    <w:p>
      <w:r>
        <w:br w:type="page"/>
      </w:r>
    </w:p>
    <w:p>
      <w:pPr>
        <w:pStyle w:val="Heading1"/>
      </w:pPr>
      <w:r>
        <w:t>1734 FIVE HUNDRED NEW RECEIPTSin- Cookery,- Confectionary,- Pastry,(Preserving,Conserving,Pickling;)and the several Branches of these Arts necessary to be known by all good Housewives.</w:t>
        <w:br/>
        <w:t>By John Middleton, Cook to his Grace the late Duke of Bolton.Revised and Recommended by Mr. Henry Howard.</w:t>
        <w:br/>
        <w:t>London, printed for Tho. Astley, at the Rose against the North Door of St. Paul's. MDCCXXXIV.</w:t>
      </w:r>
    </w:p>
    <w:p>
      <w:r>
        <w:t>Short Title: FIVE HUNDRED NEW RECEIPTS</w:t>
      </w:r>
    </w:p>
    <w:p>
      <w:r>
        <w:t>Bibliography Number: 1734</w:t>
      </w:r>
    </w:p>
    <w:p>
      <w:r>
        <w:t>Authors: John Middleton, Mr. Henry Howard</w:t>
      </w:r>
    </w:p>
    <w:p>
      <w:r>
        <w:t>Roles: Author, Editor</w:t>
      </w:r>
    </w:p>
    <w:p>
      <w:r>
        <w:t>Culinary Focus: General, Baking and Pastry, Confectionery and Sweets, Preserving and Pickling</w:t>
      </w:r>
    </w:p>
    <w:p>
      <w:r>
        <w:t>Format: None</w:t>
      </w:r>
    </w:p>
    <w:p>
      <w:r>
        <w:t>Pages: None</w:t>
      </w:r>
    </w:p>
    <w:p>
      <w:r>
        <w:t>Total Editions: 1</w:t>
      </w:r>
    </w:p>
    <w:p>
      <w:pPr>
        <w:pStyle w:val="Heading2"/>
      </w:pPr>
      <w:r>
        <w:t>Edition Information</w:t>
      </w:r>
    </w:p>
    <w:p>
      <w:pPr>
        <w:pStyle w:val="ListBullet"/>
      </w:pPr>
      <w:r>
        <w:t>Year: 1734, Edition: 1, Location: London, None, Roles: , Note: None, Category: Original, Language: English, Orig Lang: None, Translated From: None</w:t>
      </w:r>
    </w:p>
    <w:p>
      <w:r>
        <w:br w:type="page"/>
      </w:r>
    </w:p>
    <w:p>
      <w:pPr>
        <w:pStyle w:val="Heading1"/>
      </w:pPr>
      <w:r>
        <w:t>1734 THE YOUNG LADY'S COMPANIONin- Cookery,- And- Pastry,(Preserving,Pickling,Candying, &amp;c.)</w:t>
        <w:br/>
        <w:t>ENGLISH COOKERY BOOKS</w:t>
        <w:br/>
        <w:t>Containing the newest and best Receipts for making all Sorts of Broths, Gravies, Soups, Ragoo's, Hashes, &amp;c. Dressing several Sorts of Meats, Collering, Potting, and making Force-Meats, &amp;c.</w:t>
        <w:br/>
        <w:t>Also making of Cakes, Creams, Jellies, Marmalades, Tarts, Puddings, Pies, Pasties, Biscuits, Custards, &amp;c.Likewise Preserving and Candying Angelico, Apples, Cherries, Currants, Figs, Gooseberries, Grapes, Oranges, Peaches, Nectarines, &amp;c.Violets, Roses, Cowslips, and other Flowers. And the best Method of Pickling Melons, Cucumbers, Barberries, Mushrooms, Purflame, &amp;c.</w:t>
        <w:br/>
        <w:t>London, printed for A. Bettesworth and C. Hitch in Paternoster Row, J. Hazard against Stationers Hall, W. Bickerton and C. Corbett, without Temple-bar, and R. Willock, in Cornhill, 1734.*A small book of recipes 'collected by a Gentlewoman who formerly kept a Boarding School'.*</w:t>
      </w:r>
    </w:p>
    <w:p>
      <w:r>
        <w:t>Short Title: THE YOUNG LADY'S COMPANION</w:t>
      </w:r>
    </w:p>
    <w:p>
      <w:r>
        <w:t>Bibliography Number: 1734</w:t>
      </w:r>
    </w:p>
    <w:p>
      <w:r>
        <w:t>Authors: Anonymous</w:t>
      </w:r>
    </w:p>
    <w:p>
      <w:r>
        <w:t>Roles: Other</w:t>
      </w:r>
    </w:p>
    <w:p>
      <w:r>
        <w:t>Culinary Focus: General, Baking and Pastry, Preserving and Pickling, Confectionery and Sweets</w:t>
      </w:r>
    </w:p>
    <w:p>
      <w:r>
        <w:t>Format: None</w:t>
      </w:r>
    </w:p>
    <w:p>
      <w:r>
        <w:t>Pages: None</w:t>
      </w:r>
    </w:p>
    <w:p>
      <w:r>
        <w:t>Total Editions: 1</w:t>
      </w:r>
    </w:p>
    <w:p>
      <w:pPr>
        <w:pStyle w:val="Heading2"/>
      </w:pPr>
      <w:r>
        <w:t>Edition Information</w:t>
      </w:r>
    </w:p>
    <w:p>
      <w:pPr>
        <w:pStyle w:val="ListBullet"/>
      </w:pPr>
      <w:r>
        <w:t>Year: 1734, Edition: 1, Location: London, None, Roles: , Note: None, Category: Original, Language: English, Orig Lang: None, Translated From: None</w:t>
      </w:r>
    </w:p>
    <w:p>
      <w:r>
        <w:br w:type="page"/>
      </w:r>
    </w:p>
    <w:p>
      <w:pPr>
        <w:pStyle w:val="Heading1"/>
      </w:pPr>
      <w:r>
        <w:t>1735 THE GENTLEMAN'S COMPANION AND TRADESMAN'S DELIGHT.Containing The Mystery of Dying in all its Branches. The Manner of preparing Colours. The Method of cleaning and taking out Stains from Silks, Woollen, or Linnen. To clean Gold or Silver Lace, and Plate. To prepare a Cement for China, or Glass.The Art of Drawing, Limning, Painting, Etching, Engraving, Carving, Gilding, Enamelling, and Refreshing Pictures. Likewise the Quality of Natural and Artificial Metals. How to harden or soften them. The Art of soldering, burnishing, and gilding Metals. To make all Sorts of Ink. To prepare Gold and Silver for Writing. To make Sealing-Wax, or Wafers. To know the Purity of Gold or Silver, and detect counterfeit Coins.The great Mr. Boyle's Method of writing in such a Manner.</w:t>
        <w:br/>
        <w:t>...as cannot be discovered without the help of Fire, Water, &amp;c. To take Blots out of Paper. The Art of dressing, cleaning, and perfuming Gloves and Ribbons, and washing all Sorts of Lace.Also the Method of Curing and Preserving English Wines in the best Manner. And some excellent Receipts in Cookery, Physick, and Surgery. With many other useful Things never before printed.</w:t>
      </w:r>
    </w:p>
    <w:p>
      <w:r>
        <w:t>Short Title: THE GENTLEMAN'S COMPANION AND TRADESMAN'S DELIGHT</w:t>
      </w:r>
    </w:p>
    <w:p>
      <w:r>
        <w:t>Bibliography Number: 1735</w:t>
      </w:r>
    </w:p>
    <w:p>
      <w:r>
        <w:t>Authors: Anonymous</w:t>
      </w:r>
    </w:p>
    <w:p>
      <w:r>
        <w:t>Roles: Other</w:t>
      </w:r>
    </w:p>
    <w:p>
      <w:r>
        <w:t>Culinary Focus: General, Medicinal and Health</w:t>
      </w:r>
    </w:p>
    <w:p>
      <w:r>
        <w:t>Format: None</w:t>
      </w:r>
    </w:p>
    <w:p>
      <w:r>
        <w:t>Pages: None</w:t>
      </w:r>
    </w:p>
    <w:p>
      <w:r>
        <w:t>Total Editions: 1</w:t>
      </w:r>
    </w:p>
    <w:p>
      <w:pPr>
        <w:pStyle w:val="Heading2"/>
      </w:pPr>
      <w:r>
        <w:t>Edition Information</w:t>
      </w:r>
    </w:p>
    <w:p>
      <w:pPr>
        <w:pStyle w:val="ListBullet"/>
      </w:pPr>
      <w:r>
        <w:t>Year: 1735, Edition: 1, Location: London, None, Roles: , Note: None, Category: Original, Language: English, Orig Lang: None, Translated From: None</w:t>
      </w:r>
    </w:p>
    <w:p>
      <w:r>
        <w:br w:type="page"/>
      </w:r>
    </w:p>
    <w:p>
      <w:pPr>
        <w:pStyle w:val="Heading1"/>
      </w:pPr>
      <w:r>
        <w:t>1736 THE COMPLETE FAMILY-PIECE:and, Country Gentleman, and Farmer’s Best Guide.In Three Parts.</w:t>
        <w:br/>
        <w:t>Part I. Containing a very choice and valuable Collection of near Eight Hundred well-experienced Practical Family-Receipts in Physick and Surgery; Cookery, Pastry and Confectionary, with a complete Bill of Fare for every Month in the Year, and Instructions for placing the Dishes on a Table; for Pickling and Preserving all Sorts of Fruits, Tongues, Hams, &amp;c., for Distilling and Fermenting of all Compound, Simple Waters and Spirits; for making Mum, Cyder and Perry, Mead and Metheglin; and for making and preserving all Sorts of excellent English Wines; with good and useful Instructions for Brewing fine, strong, good, wholesome and palatable Drinks, as Beers, Ales, &amp;c., in...</w:t>
        <w:br/>
        <w:t>small Quantities, and at easy Rates, for the Use of all private Families; with divers other useful and valuable Receipts interspersed through the Whole, particularly Dr. Mead's for the Cure of the Bite of a Mad Dog: Many of which were never before Printed, and the others experimentally taken from the latest and very best Authorities; and being all regularly digested under their proper Heads, are divided into six different Chapters.</w:t>
        <w:br/>
        <w:t>Part II. Containing,I. Full Instructions to be observed in Hunting, Coursing, Setting and Shooting; with an Account of the several Kinds of Dogs necessary for those Diversions, and Receipts for the Cure of all common Distempers to which they are liable; as also Receipts for the Cleaning and Preserving of Boots, Fire-Arms, &amp;c.</w:t>
        <w:br/>
        <w:t>II. Cautions, Rules and Directions to be taken and observed in Fishing; with the Manner of making and preserving of Rods, Lines, Floats, Artificial Flies, &amp;c., and for chusing and preserving several Sorts of curious Baits.</w:t>
        <w:br/>
        <w:t>III. A full and complete Kalendar of all Work necessary to be done in the Fruit, Flower, and Kitchen Gardens, Green-House, &amp;c., with the Produce of each, in every Month throughout the whole Year.</w:t>
        <w:br/>
        <w:t>Part III. Containing practical Rules, and Methods, for the Improving of Land, and Managing a Farm in all its Branches; with several curious Receipts for Brining, Liming and preparing Wheat, Barley, Oats, &amp;c., for Sowing; excellent Receipts for destroying of Rats and Mice; a great Number of choice Receipts for the Cure of all common Distempers incident to all Sorts of Cattle; and a complete Kalendar of all Business necessary to be done in the Field, Yard, &amp;c., by the Farmer, in every Month throughout the Year.With a complete Alphabetical Index to each Part. The Whole, being faithfully Collected by several very Eminent and ingenious Gentlemen, is now first published, at their earnest Desire, for the general Benefit of Mankind.</w:t>
        <w:br/>
        <w:t>London, printed and sold by T. Longman, at the Ship in Pater-noster Row. 1736. (Price bound 3s. 6d.)</w:t>
        <w:br/>
        <w:t>The second edition was 1737.As the title-page indicates, this is a very comprehensive work. The medical portion, according to the preface, is recommended to 'many pious and charitable Gentlewomen in the Country that are blessed with Riches, and make it almost their constant Business and Study to prepare and give Physick to the Poor, for almost all Distempers'. The dung of various animals and other horrible things are ingredients in many of the recipes. The cookery portion is comparatively small.</w:t>
      </w:r>
    </w:p>
    <w:p>
      <w:r>
        <w:t>Short Title: THE COMPLETE FAMILY-PIECE</w:t>
      </w:r>
    </w:p>
    <w:p>
      <w:r>
        <w:t>Bibliography Number: 1736</w:t>
      </w:r>
    </w:p>
    <w:p>
      <w:r>
        <w:t>Authors: Anonymous</w:t>
      </w:r>
    </w:p>
    <w:p>
      <w:r>
        <w:t>Roles: Other</w:t>
      </w:r>
    </w:p>
    <w:p>
      <w:r>
        <w:t>Culinary Focus: General, Medicinal and Health, Beverages and Drinks, Agriculture and Viticulture</w:t>
      </w:r>
    </w:p>
    <w:p>
      <w:r>
        <w:t>Format: None</w:t>
      </w:r>
    </w:p>
    <w:p>
      <w:r>
        <w:t>Pages: None</w:t>
      </w:r>
    </w:p>
    <w:p>
      <w:r>
        <w:t>Total Editions: 2</w:t>
      </w:r>
    </w:p>
    <w:p>
      <w:pPr>
        <w:pStyle w:val="Heading2"/>
      </w:pPr>
      <w:r>
        <w:t>Edition Information</w:t>
      </w:r>
    </w:p>
    <w:p>
      <w:pPr>
        <w:pStyle w:val="ListBullet"/>
      </w:pPr>
      <w:r>
        <w:t>Year: 1736, Edition: 1, Location: London, None, Roles: , Note: (Price bound 3s. 6d.), Category: Original, Language: English, Orig Lang: None, Translated From: None</w:t>
      </w:r>
    </w:p>
    <w:p>
      <w:pPr>
        <w:pStyle w:val="ListBullet"/>
      </w:pPr>
      <w:r>
        <w:t>Year: 1737, Edition: 2, Location: London, None, Roles: , Note: Second edition, Category: Reprint, Language: English, Orig Lang: None, Translated From: None</w:t>
      </w:r>
    </w:p>
    <w:p>
      <w:r>
        <w:br w:type="page"/>
      </w:r>
    </w:p>
    <w:p>
      <w:pPr>
        <w:pStyle w:val="Heading1"/>
      </w:pPr>
      <w:r>
        <w:t>1736 THE ACCOMPLISH'D HOUSEWIFE, AND HOUSE-KEEPER'S POCKET-COMPANION,or, The Compleat Family Cook. Containing several Hundred Curious, and the most, Useful Receipts in- Cookery,- Pickling,- Preserving,- Candying,| Pastry, | Jellies, | Syrups, | English Wines, &amp;c. |With Plain and Easy Directions for Dressing and Preparing every Thing suitable and necessary for an Elegant Entertainment, from Two to Five or Ten Dishes, &amp;c., and Instructions for Placing them in their proper order on the Table. Also, Bills of Fare for every Month in the Year, in such a copious and useful Manner, that no Person need be at a Loss for an agreeable Variety of Dishes. To which are added many Excellent Prescriptions of approved Receipts, from the most Eminent Physicians, for most Distempers incident to the Human Body. Printed by the Author, in the Year 1736.(Price 1s. 6d. bound.)A duodecimo of 155 pages. Snails boiled with daisies are recommended for consumption.</w:t>
      </w:r>
    </w:p>
    <w:p>
      <w:r>
        <w:t>Short Title: THE ACCOMPLISH'D HOUSEWIFE</w:t>
      </w:r>
    </w:p>
    <w:p>
      <w:r>
        <w:t>Bibliography Number: 1736</w:t>
      </w:r>
    </w:p>
    <w:p>
      <w:r>
        <w:t>Authors: Anonymous</w:t>
      </w:r>
    </w:p>
    <w:p>
      <w:r>
        <w:t>Roles: Other</w:t>
      </w:r>
    </w:p>
    <w:p>
      <w:r>
        <w:t>Culinary Focus: Baking and Pastry, Preserving and Pickling, Confectionery and Sweets, General</w:t>
      </w:r>
    </w:p>
    <w:p>
      <w:r>
        <w:t>Format: None</w:t>
      </w:r>
    </w:p>
    <w:p>
      <w:r>
        <w:t>Pages: 155</w:t>
      </w:r>
    </w:p>
    <w:p>
      <w:r>
        <w:t>Total Editions: 1</w:t>
      </w:r>
    </w:p>
    <w:p>
      <w:pPr>
        <w:pStyle w:val="Heading2"/>
      </w:pPr>
      <w:r>
        <w:t>Edition Information</w:t>
      </w:r>
    </w:p>
    <w:p>
      <w:pPr>
        <w:pStyle w:val="ListBullet"/>
      </w:pPr>
      <w:r>
        <w:t>Year: 1736, Edition: 1, Location: London, None, Roles: , Note: None, Category: Original, Language: English, Orig Lang: None, Translated From: None</w:t>
      </w:r>
    </w:p>
    <w:p>
      <w:r>
        <w:br w:type="page"/>
      </w:r>
    </w:p>
    <w:p>
      <w:pPr>
        <w:pStyle w:val="Heading1"/>
      </w:pPr>
      <w:r>
        <w:t>1736 DICTIONARIUM DOMESTICUMBeing a New and Compleat Household Dictionary, for the Use both of City and Country, shewing,I. The whole Arts of Brewing, Baking, Cookery, and Pickling. Also Confectionary in its several Branches.II. The Management of the Kitchen, Pantry, Larder, Dairy, Olitory, and Poultry. With the proper Seasons for Flesh, Fowl and Fish.III. The Herdsman: Giving an Account of the Diseases of Cattle, Poultry, &amp;c. And the most approved Remedies for their Cure.IV. The English Vineyard; being the best Method of making English Wines and of Distilling most Kinds of Simple and Compound Cordial Waters.V. The Apiary: Or, The Manner of Breeding, Hiving and managing of Bees.VI. The Family Physician and Herbalist: Containing the choicest Collection of Receipts for most Distempers, incident to Human Bodies, hitherto made Publick; with the Qualities and Uses of Physical Herbs and Plants of English Growth.By N. Bailey, Author of the Universal Etymological English Dictionary.</w:t>
        <w:br/>
        <w:t>London, printed for C. Hitch at the Red-Lion, and C. Davis, both in Pater-Noster-Row; and S. Austen at the Angel and Bible, in St. Paul's Church-Yard. MDCCXXXVI.There is a frontispiece of a lady in her kitchen, dairy, &amp;c. Nathan Bailey was a schoolmaster at Stepney. He died in 1742.</w:t>
      </w:r>
    </w:p>
    <w:p>
      <w:r>
        <w:t>Short Title: DICTIONARIUM DOMESTICUM</w:t>
      </w:r>
    </w:p>
    <w:p>
      <w:r>
        <w:t>Bibliography Number: 1736</w:t>
      </w:r>
    </w:p>
    <w:p>
      <w:r>
        <w:t>Authors: N. Bailey</w:t>
      </w:r>
    </w:p>
    <w:p>
      <w:r>
        <w:t>Roles: Author</w:t>
      </w:r>
    </w:p>
    <w:p>
      <w:r>
        <w:t>Culinary Focus: Baking and Pastry, Preserving and Pickling, Confectionery and Sweets, Beverages and Drinks, General</w:t>
      </w:r>
    </w:p>
    <w:p>
      <w:r>
        <w:t>Format: None</w:t>
      </w:r>
    </w:p>
    <w:p>
      <w:r>
        <w:t>Pages: None</w:t>
      </w:r>
    </w:p>
    <w:p>
      <w:r>
        <w:t>Total Editions: 1</w:t>
      </w:r>
    </w:p>
    <w:p>
      <w:pPr>
        <w:pStyle w:val="Heading2"/>
      </w:pPr>
      <w:r>
        <w:t>Edition Information</w:t>
      </w:r>
    </w:p>
    <w:p>
      <w:pPr>
        <w:pStyle w:val="ListBullet"/>
      </w:pPr>
      <w:r>
        <w:t>Year: 1736, Edition: 1, Location: London, None, Roles: , Note: None, Category: Original, Language: English, Orig Lang: None, Translated From: None</w:t>
      </w:r>
    </w:p>
    <w:p>
      <w:r>
        <w:br w:type="page"/>
      </w:r>
    </w:p>
    <w:p>
      <w:pPr>
        <w:pStyle w:val="Heading1"/>
      </w:pPr>
      <w:r>
        <w:t>1737 THE WHOLE DUTY OF A WOMANOr, an infallible Guide to the Fair Sex, Containing, Rules, Directions, and Observations, for their Conduct and Behaviour through all Ages and Circumstances of Life, as Virgins, Wives, or Widows. With Directions, how to obtain all Useful and Fashionable Accomplishments suitable</w:t>
        <w:br/>
        <w:t>to the Sex. In which are comprised all Parts of Good Housewifery, particularly Rules and Receipts in every Kind of Cookery.1. Making all Sorts of Soops and Sauces.2. Dressing Flesh, Fish, and Fowl; this last illustrated with Cuts, shewing how every Fowl, Wild or Tame, is to be trust for the Spit: Likewise all other Kind of Game.3. Making above 40 different sorts of Puddings.4. The Whole Art of Pastry in making Pies, Tarts, and Pasties.5. Receipts for all Manner of Pickling, Collaring, &amp;c.6. For Preserving, making Creams, Jellies, and all Manner of Confectionary.7. Rules and Directions for setting out Dinners, Suppers, and Grand Entertainments.</w:t>
        <w:br/>
        <w:t>To which is added, Bills of Fare for every Month in the Year, curiously engraven on Copper Plates, with the Forms of Tables and Dishes, and the Shapes of Pies, Tarts, and Pasties. With Instructions for Marketing. Also Rules and Receipts for making all the choicest Cordials for the Closet: Brewing Beers, Ales, &amp;c. Making all Sorts of English Wines, Cyder, Mum, Mead, Metheglin, Vinegar, Verjuice, Catchup, &amp;c. With some fine Perfumes, Pomatums, Cosmeticks and other Beautifiers.</w:t>
        <w:br/>
        <w:t>London, printed for T. Read, in Dogwell-Court, White-Fryers, Fleet-Street. MDCCXXXVII.</w:t>
        <w:br/>
        <w:t>A second edition was published in 1740 under a new title, The Lady's Companion. This book is a much larger book than 'The whole Duty of a Woman' of 1701. It resembles it in having preliminary chapters on moral conduct, but cookery takes up the greater part of the work.</w:t>
      </w:r>
    </w:p>
    <w:p>
      <w:r>
        <w:t>Short Title: THE WHOLE DUTY OF A WOMAN</w:t>
      </w:r>
    </w:p>
    <w:p>
      <w:r>
        <w:t>Bibliography Number: 1737</w:t>
      </w:r>
    </w:p>
    <w:p>
      <w:r>
        <w:t>Authors: Anonymous</w:t>
      </w:r>
    </w:p>
    <w:p>
      <w:r>
        <w:t>Roles: Other</w:t>
      </w:r>
    </w:p>
    <w:p>
      <w:r>
        <w:t>Culinary Focus: General, Baking and Pastry, Preserving and Pickling, Confectionery and Sweets</w:t>
      </w:r>
    </w:p>
    <w:p>
      <w:r>
        <w:t>Format: None</w:t>
      </w:r>
    </w:p>
    <w:p>
      <w:r>
        <w:t>Pages: None</w:t>
      </w:r>
    </w:p>
    <w:p>
      <w:r>
        <w:t>Total Editions: 2</w:t>
      </w:r>
    </w:p>
    <w:p>
      <w:pPr>
        <w:pStyle w:val="Heading2"/>
      </w:pPr>
      <w:r>
        <w:t>Edition Information</w:t>
      </w:r>
    </w:p>
    <w:p>
      <w:pPr>
        <w:pStyle w:val="ListBullet"/>
      </w:pPr>
      <w:r>
        <w:t>Year: 1737, Edition: 1, Location: London, None, Roles: , Note: None, Category: Original, Language: English, Orig Lang: None, Translated From: None</w:t>
      </w:r>
    </w:p>
    <w:p>
      <w:pPr>
        <w:pStyle w:val="ListBullet"/>
      </w:pPr>
      <w:r>
        <w:t>Year: 1740, Edition: 2, Location: London, None, Roles: , Note: Published under new title 'The Lady's Companion', Category: Reprint, Language: English, Orig Lang: None, Translated From: None</w:t>
      </w:r>
    </w:p>
    <w:p>
      <w:r>
        <w:br w:type="page"/>
      </w:r>
    </w:p>
    <w:p>
      <w:pPr>
        <w:pStyle w:val="Heading1"/>
      </w:pPr>
      <w:r>
        <w:t>1740 AN ALARM TO ALL PERSONStouching their Health and Lives: or, A Discovery of the most shocking, pernicious, and destructive Practices made use of by many in this Kingdom, who make and sell divers Kinds</w:t>
        <w:br/>
        <w:t>of Eatables and Drinkables; whereby many languish in their Health, and lose their Lives; founded on Verity and Facts. By Jasper Arnaud, sometime past First Cook to the late Duke of Orleans, and now for some Time Cook in London. To which are added, Remarks on the Nature of the destructive Ingredients made use of in the abovesaid Practices in Relation to Health: Communicated to the Author by a Learned Physician.</w:t>
        <w:br/>
        <w:t>London, printed for T. Payne, in Round-Court in the Strand, opposite York-Buildings. MDCC XL.*A pamphlet of 24 pages on adulteration.*</w:t>
      </w:r>
    </w:p>
    <w:p>
      <w:r>
        <w:t>Short Title: AN ALARM TO ALL PERSONS</w:t>
      </w:r>
    </w:p>
    <w:p>
      <w:r>
        <w:t>Bibliography Number: 1740</w:t>
      </w:r>
    </w:p>
    <w:p>
      <w:r>
        <w:t>Authors: Jasper Arnaud</w:t>
      </w:r>
    </w:p>
    <w:p>
      <w:r>
        <w:t>Roles: Author</w:t>
      </w:r>
    </w:p>
    <w:p>
      <w:r>
        <w:t>Culinary Focus: General, Medicinal and Health, Other</w:t>
      </w:r>
    </w:p>
    <w:p>
      <w:r>
        <w:t>Format: None</w:t>
      </w:r>
    </w:p>
    <w:p>
      <w:r>
        <w:t>Pages: None</w:t>
      </w:r>
    </w:p>
    <w:p>
      <w:r>
        <w:t>Total Editions: 1</w:t>
      </w:r>
    </w:p>
    <w:p>
      <w:pPr>
        <w:pStyle w:val="Heading2"/>
      </w:pPr>
      <w:r>
        <w:t>Edition Information</w:t>
      </w:r>
    </w:p>
    <w:p>
      <w:pPr>
        <w:pStyle w:val="ListBullet"/>
      </w:pPr>
      <w:r>
        <w:t>Year: 1740, Edition: 1, Location: London, None, Roles: , Note: A pamphlet of 24 pages on adulteration, Category: Original, Language: English, Orig Lang: None, Translated From: None</w:t>
      </w:r>
    </w:p>
    <w:p>
      <w:r>
        <w:br w:type="page"/>
      </w:r>
    </w:p>
    <w:p>
      <w:pPr>
        <w:pStyle w:val="Heading1"/>
      </w:pPr>
      <w:r>
        <w:t>1740 (?) E. KIDDER'S RECEIPTS OF PASTRY AND COOKERY,for the Use of his Scholars. Who teaches at his School in St. Martins le Grand: on Mondays, Tuesdays, &amp; Wednesdays, in the Afternoon. Also on Thursdays, Fridays &amp; Saturdays, in the Afternoon, at his School next to Furnivals Inn in Holborn. Ladies may be taught at their own Houses.*There is a frontispiece of the author by Rob. Sheppard. Another edition is slightly enlarged. The whole book is engraved and printed on one side of the page.*</w:t>
      </w:r>
    </w:p>
    <w:p>
      <w:r>
        <w:t>Short Title: E. KIDDER'S RECEIPTS OF PASTRY AND COOKERY</w:t>
      </w:r>
    </w:p>
    <w:p>
      <w:r>
        <w:t>Bibliography Number: 1740</w:t>
      </w:r>
    </w:p>
    <w:p>
      <w:r>
        <w:t>Authors: E. Kidder</w:t>
      </w:r>
    </w:p>
    <w:p>
      <w:r>
        <w:t>Roles: Author</w:t>
      </w:r>
    </w:p>
    <w:p>
      <w:r>
        <w:t>Culinary Focus: General, Baking and Pastry</w:t>
      </w:r>
    </w:p>
    <w:p>
      <w:r>
        <w:t>Format: None</w:t>
      </w:r>
    </w:p>
    <w:p>
      <w:r>
        <w:t>Pages: None</w:t>
      </w:r>
    </w:p>
    <w:p>
      <w:r>
        <w:t>Total Editions: 1</w:t>
      </w:r>
    </w:p>
    <w:p>
      <w:pPr>
        <w:pStyle w:val="Heading2"/>
      </w:pPr>
      <w:r>
        <w:t>Edition Information</w:t>
      </w:r>
    </w:p>
    <w:p>
      <w:pPr>
        <w:pStyle w:val="ListBullet"/>
      </w:pPr>
      <w:r>
        <w:t>Year: 1740, Edition: 1, Location: London, None, Roles: , Note: Frontispiece by Rob. Sheppard; engraved and printed on one side, Category: Original, Language: English, Orig Lang: None, Translated From: None</w:t>
      </w:r>
    </w:p>
    <w:p>
      <w:r>
        <w:br w:type="page"/>
      </w:r>
    </w:p>
    <w:p>
      <w:pPr>
        <w:pStyle w:val="Heading1"/>
      </w:pPr>
      <w:r>
        <w:t>1741 THE FAMILY MAGAZINE:in Two Parts.</w:t>
        <w:br/>
        <w:t>Part I.Containing Useful Directions in All the Branches of House-Keeping and Cookery. Particularly Shewing how to Buy-in the Best of all Sorts of Provisions; As Poultry-Ware, Butchers-Meat, Fish, Fruit, &amp;c.With several Hundred Receipts in- Cookery,- Pastry,- Pickling,- Confectionary,||- Distilling,- Brewing,- Cosmeticks, &amp;c.Together with the Art of making English Wines, &amp;c.</w:t>
        <w:br/>
        <w:t>Part II.Containing A Compendious Body of Physick; Succinctly Treating of all the Diseases and Accidents incident to Men, Women, and Children: with Practical Rules and Directions for the Preserving and Restoring of Health, and Prolonging of Life.In a Method intirely New and Intelligible; in which every Disease is rationally and practically considered, in its several Stages and Changes; and approved Recipe's inserted under every Distemper, in Alphabetical Order. Being principally the Common-place Book of a late able Physician, by which he successfully, for many Years, regulated his Practice.With a Supplement, containing a great Variety of Experienced Receipts, from Two Excellent Family Collections.Now First communicated for the Publick Benefit. To which is Added, An Explanation of such Terms of Art used in the Work, as could not be so easily reduced to the Understanding of common Readers.</w:t>
        <w:br/>
        <w:t>London, printed for J. Osborn, at the Golden-Ball in Pater-noster-Row. M DCC XLI.Other editions are 1743 (2), 1754 (4). The preface is signed 'Arabella Atkyns', which the B. M. catalogue says is a pseudonym.</w:t>
      </w:r>
    </w:p>
    <w:p>
      <w:r>
        <w:t>Short Title: THE FAMILY MAGAZINE</w:t>
      </w:r>
    </w:p>
    <w:p>
      <w:r>
        <w:t>Bibliography Number: 1741</w:t>
      </w:r>
    </w:p>
    <w:p>
      <w:r>
        <w:t>Authors: Anonymous</w:t>
      </w:r>
    </w:p>
    <w:p>
      <w:r>
        <w:t>Roles: Other</w:t>
      </w:r>
    </w:p>
    <w:p>
      <w:r>
        <w:t>Culinary Focus: General, Medicinal and Health</w:t>
      </w:r>
    </w:p>
    <w:p>
      <w:r>
        <w:t>Format: None</w:t>
      </w:r>
    </w:p>
    <w:p>
      <w:r>
        <w:t>Pages: None</w:t>
      </w:r>
    </w:p>
    <w:p>
      <w:r>
        <w:t>Total Editions: 3</w:t>
      </w:r>
    </w:p>
    <w:p>
      <w:pPr>
        <w:pStyle w:val="Heading2"/>
      </w:pPr>
      <w:r>
        <w:t>Edition Information</w:t>
      </w:r>
    </w:p>
    <w:p>
      <w:pPr>
        <w:pStyle w:val="ListBullet"/>
      </w:pPr>
      <w:r>
        <w:t>Year: 1741, Edition: 1, Location: London, None, Roles: , Note: None, Category: Original, Language: English, Orig Lang: None, Translated From: None</w:t>
      </w:r>
    </w:p>
    <w:p>
      <w:pPr>
        <w:pStyle w:val="ListBullet"/>
      </w:pPr>
      <w:r>
        <w:t>Year: 1743, Edition: 2, Location: London, None, Roles: , Note: None, Category: Reprint, Language: English, Orig Lang: None, Translated From: None</w:t>
      </w:r>
    </w:p>
    <w:p>
      <w:pPr>
        <w:pStyle w:val="ListBullet"/>
      </w:pPr>
      <w:r>
        <w:t>Year: 1754, Edition: 4, Location: London, None, Roles: , Note: None, Category: Reprint, Language: English, Orig Lang: None, Translated From: None</w:t>
      </w:r>
    </w:p>
    <w:p>
      <w:r>
        <w:br w:type="page"/>
      </w:r>
    </w:p>
    <w:p>
      <w:pPr>
        <w:pStyle w:val="Heading1"/>
      </w:pPr>
      <w:r>
        <w:t>1743 A PRESENT FOR A SERVANT-MAIDOr, The Sure Means of gaining Love and Esteem.Under the following Heads:- Observance.- Avoiding Sloth.- Sluttishness.- Staying on Errands.- Telling Family Affairs.- Secrets among Fellow-Servants.- Entering into their Quarrels.- Tale-bearing.- Being an Eye-Servant.- Carelessness of Children.- Of Fire, Candle, Thieves.- New Acquaintance.- Fortune-Tellers.- Giving Saucy Answers.- Liquorishness.- Apeing the Fashion.- Dishonesty.- The Market-Penny.- Delaying to give Change.- Giving away Victuals.- Bringing in Chair-women.- Washing Victuals.- Quarrels with Fellow-Servants.- Behaviour to the Sick.- Hearing Things against a Master or Mistress.- Being too free with Men-Servants.- Conduct towards Apprentices.- Mispending Time.- Publick Shews.- Vails.- Giving Advice too freely.- Chastity.- Temptations from the Master.- If a Single Man.- If a Married Man.- If from the Master's Son.- If from Gentlemen Lodgers.</w:t>
        <w:br/>
        <w:t>To which are added Directions for going to Market: Also,For Dressing any Common Dish, whether Flesh, Fish or Fowl.With some Rules for Washing, &amp;c.The whole calculated for making both the Mistress and the Maid happy.</w:t>
        <w:br/>
        <w:t>London, printed and publish'd by T. Gardner, at Cowley's Head, without Temple-Bar; and sold by the Booksellers of Town and Country, 1743.(Price One Shilling, or 25 for a Guinea to those who give them away.)*An edition was published in Dublin in 1744. It is a very entertaining little book, but the cookery portion is not of much account.*</w:t>
      </w:r>
    </w:p>
    <w:p>
      <w:r>
        <w:t>Short Title: A PRESENT FOR A SERVANT-MAID</w:t>
      </w:r>
    </w:p>
    <w:p>
      <w:r>
        <w:t>Bibliography Number: 1743</w:t>
      </w:r>
    </w:p>
    <w:p>
      <w:r>
        <w:t>Authors: Anonymous</w:t>
      </w:r>
    </w:p>
    <w:p>
      <w:r>
        <w:t>Roles: Other</w:t>
      </w:r>
    </w:p>
    <w:p>
      <w:r>
        <w:t>Culinary Focus: General</w:t>
      </w:r>
    </w:p>
    <w:p>
      <w:r>
        <w:t>Format: None</w:t>
      </w:r>
    </w:p>
    <w:p>
      <w:r>
        <w:t>Pages: None</w:t>
      </w:r>
    </w:p>
    <w:p>
      <w:r>
        <w:t>Total Editions: 2</w:t>
      </w:r>
    </w:p>
    <w:p>
      <w:pPr>
        <w:pStyle w:val="Heading2"/>
      </w:pPr>
      <w:r>
        <w:t>Edition Information</w:t>
      </w:r>
    </w:p>
    <w:p>
      <w:pPr>
        <w:pStyle w:val="ListBullet"/>
      </w:pPr>
      <w:r>
        <w:t>Year: 1743, Edition: 1, Location: London, None, Roles: , Note: (Price One Shilling, or 25 for a Guinea), Category: Original, Language: English, Orig Lang: None, Translated From: None</w:t>
      </w:r>
    </w:p>
    <w:p>
      <w:pPr>
        <w:pStyle w:val="ListBullet"/>
      </w:pPr>
      <w:r>
        <w:t>Year: 1744, Edition: 2, Location: Dublin, Ireland, Roles: , Note: Edition published in Dublin, Category: Reprint, Language: English, Orig Lang: None, Translated From: None</w:t>
      </w:r>
    </w:p>
    <w:p>
      <w:r>
        <w:br w:type="page"/>
      </w:r>
    </w:p>
    <w:p>
      <w:pPr>
        <w:pStyle w:val="Heading1"/>
      </w:pPr>
      <w:r>
        <w:t>1743 THE INSTRUCTOR,or, Young Man’s Best Companion.By George Fisher.The Seventh Edition.The full title-page is not given as the amount of cookery is very small. The B. M. catalogue states that the book is by Mrs. Slack. It ran through more than thirty editions, and was reprinted in 1853.</w:t>
      </w:r>
    </w:p>
    <w:p>
      <w:r>
        <w:t>Short Title: THE INSTRUCTOR</w:t>
      </w:r>
    </w:p>
    <w:p>
      <w:r>
        <w:t>Bibliography Number: 1743</w:t>
      </w:r>
    </w:p>
    <w:p>
      <w:r>
        <w:t>Authors: George Fisher</w:t>
      </w:r>
    </w:p>
    <w:p>
      <w:r>
        <w:t>Roles: Author</w:t>
      </w:r>
    </w:p>
    <w:p>
      <w:r>
        <w:t>Culinary Focus: General</w:t>
      </w:r>
    </w:p>
    <w:p>
      <w:r>
        <w:t>Format: None</w:t>
      </w:r>
    </w:p>
    <w:p>
      <w:r>
        <w:t>Pages: None</w:t>
      </w:r>
    </w:p>
    <w:p>
      <w:r>
        <w:t>Total Editions: 1</w:t>
      </w:r>
    </w:p>
    <w:p>
      <w:pPr>
        <w:pStyle w:val="Heading2"/>
      </w:pPr>
      <w:r>
        <w:t>Edition Information</w:t>
      </w:r>
    </w:p>
    <w:p>
      <w:pPr>
        <w:pStyle w:val="ListBullet"/>
      </w:pPr>
      <w:r>
        <w:t>Year: 1743, Edition: 7, Location: London, None, Roles: , Note: Seventh Edition, Category: Original, Language: English, Orig Lang: None, Translated From: None</w:t>
      </w:r>
    </w:p>
    <w:p>
      <w:r>
        <w:br w:type="page"/>
      </w:r>
    </w:p>
    <w:p>
      <w:pPr>
        <w:pStyle w:val="Heading1"/>
      </w:pPr>
      <w:r>
        <w:t>1744 THE ART OF PRESERVING HEALTH.By John Armstrong, M.D.London, printed for A. Millar. 1744.A poem. The second book relates to diet. There are several editions.</w:t>
      </w:r>
    </w:p>
    <w:p>
      <w:r>
        <w:t>Short Title: THE ART OF PRESERVING HEALTH</w:t>
      </w:r>
    </w:p>
    <w:p>
      <w:r>
        <w:t>Bibliography Number: 1744</w:t>
      </w:r>
    </w:p>
    <w:p>
      <w:r>
        <w:t>Authors: John Armstrong</w:t>
      </w:r>
    </w:p>
    <w:p>
      <w:r>
        <w:t>Roles: Author</w:t>
      </w:r>
    </w:p>
    <w:p>
      <w:r>
        <w:t>Culinary Focus: Medicinal and Health</w:t>
      </w:r>
    </w:p>
    <w:p>
      <w:r>
        <w:t>Format: None</w:t>
      </w:r>
    </w:p>
    <w:p>
      <w:r>
        <w:t>Pages: None</w:t>
      </w:r>
    </w:p>
    <w:p>
      <w:r>
        <w:t>Total Editions: 1</w:t>
      </w:r>
    </w:p>
    <w:p>
      <w:pPr>
        <w:pStyle w:val="Heading2"/>
      </w:pPr>
      <w:r>
        <w:t>Edition Information</w:t>
      </w:r>
    </w:p>
    <w:p>
      <w:pPr>
        <w:pStyle w:val="ListBullet"/>
      </w:pPr>
      <w:r>
        <w:t>Year: 1744, Edition: 1, Location: London, None, Roles: , Note: None, Category: Original, Language: English, Orig Lang: None, Translated From: None</w:t>
      </w:r>
    </w:p>
    <w:p>
      <w:r>
        <w:br w:type="page"/>
      </w:r>
    </w:p>
    <w:p>
      <w:pPr>
        <w:pStyle w:val="Heading1"/>
      </w:pPr>
      <w:r>
        <w:t>1744 ADAM’S LUXURY, AND EVE’S COOKERY;or, The Kitchen-Garden display’d.In Two Parts.I. Shewing the best and most approved Methods of raising and bringing to the greatest Perfection, all the Products of the Kitchen-Garden; with a Kalendar shewing the different Products of each Month, and the Business proper to be done in it.II. Containing a large Collection of Receipts for dressing all Sorts of Kitchen-Stuff, so as to afford a great Variety of cheap, healthful, and palatable Dishes.To which is added, The Physical Virtues of every Herb and Root.Designed for the Use of all who would live Cheap, and preserve their Health to old Age; particularly for Farmers and Tradesmen in the Country, who have but small Pieces of Garden Ground, and are willing to make the most of it.</w:t>
        <w:br/>
        <w:t>London, printed for R. Dodsley, in Pall-Mall; and Sold by M. Cooper, at the Globe in Pater-noster Row. M DCC XLIV.</w:t>
        <w:br/>
        <w:t>There is a half-title, ‘Adam’s Luxury, and Eve’s Cookery’. It is not a vegetarian hand-book, as meat gravies are used in the recipes.</w:t>
      </w:r>
    </w:p>
    <w:p>
      <w:r>
        <w:t>Short Title: ADAM’S LUXURY, AND EVE’S COOKERY</w:t>
      </w:r>
    </w:p>
    <w:p>
      <w:r>
        <w:t>Bibliography Number: 1744</w:t>
      </w:r>
    </w:p>
    <w:p>
      <w:r>
        <w:t>Authors: Anonymous</w:t>
      </w:r>
    </w:p>
    <w:p>
      <w:r>
        <w:t>Roles: Other</w:t>
      </w:r>
    </w:p>
    <w:p>
      <w:r>
        <w:t>Culinary Focus: General, Agriculture and Viticulture, Baking and Pastry, Preserving and Pickling</w:t>
      </w:r>
    </w:p>
    <w:p>
      <w:r>
        <w:t>Format: None</w:t>
      </w:r>
    </w:p>
    <w:p>
      <w:r>
        <w:t>Pages: None</w:t>
      </w:r>
    </w:p>
    <w:p>
      <w:r>
        <w:t>Total Editions: 1</w:t>
      </w:r>
    </w:p>
    <w:p>
      <w:pPr>
        <w:pStyle w:val="Heading2"/>
      </w:pPr>
      <w:r>
        <w:t>Edition Information</w:t>
      </w:r>
    </w:p>
    <w:p>
      <w:pPr>
        <w:pStyle w:val="ListBullet"/>
      </w:pPr>
      <w:r>
        <w:t>Year: 1744, Edition: 1, Location: London, None, Roles: , Note: None, Category: Original, Language: English, Orig Lang: None, Translated From: None</w:t>
      </w:r>
    </w:p>
    <w:p>
      <w:r>
        <w:br w:type="page"/>
      </w:r>
    </w:p>
    <w:p>
      <w:pPr>
        <w:pStyle w:val="Heading1"/>
      </w:pPr>
      <w:r>
        <w:t>1745 THE ACCOMPLISH'D HOUSEWIFE;or, The Gentleman's Companion: ContainingI. Reflections on the Education of the Fair Sex; with Characters for their Imitation.II. The Penman's Advice to the Ladies; or the Art of Writing made easy, and entertaining.III. Instructions for addressing Persons of Distinction, in Writing or Discourse.IV. An easy Introduction to the Study of Practical Arithmetic.V. Directions for Copying Prints or Drawings, and Painting either in Oil or Water Colours, or with Crayons.VI. Directions for Marketing, with respect to Butcher's Meat, Poulterer's Ware, and Fish.VII. A Bill of Fare for every Month in the Year.VIII. Receipts in Cookery, Pastry, &amp;c.IX. Instructions for Carving and placing Dishes on the Table.X. All Sorts of Pickles, Made Wines, &amp;c.XI. Remarks on the Nature and Qualities of the most common aliments.XII. Recipes in Physick and Surgery.XIII. Remarks on the Causes and Symptoms of most Diseases.XIV. The Florist's Kalendar.XV. Familiar Letters on several Occasions in common Life; with Instructions to young Orphan Ladies how to judge of Proposals of Marriage made to them without the Consent of their Friends or Guardians.XVI. A Dictionary serving for the Translation of ordinary English Words into more scholastic ones.Concluding with some serious Instructions for the Conduct of the Fair Sex, with regard to their Duty towards God, and towards their Neighbours.</w:t>
        <w:br/>
        <w:t>London, printed for J. Newberry, at the Bible and Sun near the Chapter-House in St. Paul's Church-yard. M DCC XLV.</w:t>
        <w:br/>
        <w:t>*The cookery part is simple and a note at the end of the recipes in physic recommends those who want 'a larger System of Cookery, Physick, &amp;c.,' to consult the House-keeper's Pocket-Book by Mrs. Harrison.*</w:t>
      </w:r>
    </w:p>
    <w:p>
      <w:r>
        <w:t>Short Title: THE ACCOMPLISH'D HOUSEWIFE</w:t>
      </w:r>
    </w:p>
    <w:p>
      <w:r>
        <w:t>Bibliography Number: 1745</w:t>
      </w:r>
    </w:p>
    <w:p>
      <w:r>
        <w:t>Authors: Anonymous</w:t>
      </w:r>
    </w:p>
    <w:p>
      <w:r>
        <w:t>Roles: Other</w:t>
      </w:r>
    </w:p>
    <w:p>
      <w:r>
        <w:t>Culinary Focus: General, Baking and Pastry, Preserving and Pickling, Confectionery and Sweets, Medicinal and Health</w:t>
      </w:r>
    </w:p>
    <w:p>
      <w:r>
        <w:t>Format: None</w:t>
      </w:r>
    </w:p>
    <w:p>
      <w:r>
        <w:t>Pages: None</w:t>
      </w:r>
    </w:p>
    <w:p>
      <w:r>
        <w:t>Total Editions: 1</w:t>
      </w:r>
    </w:p>
    <w:p>
      <w:pPr>
        <w:pStyle w:val="Heading2"/>
      </w:pPr>
      <w:r>
        <w:t>Edition Information</w:t>
      </w:r>
    </w:p>
    <w:p>
      <w:pPr>
        <w:pStyle w:val="ListBullet"/>
      </w:pPr>
      <w:r>
        <w:t>Year: 1745, Edition: 1, Location: London, None, Roles: , Note: None, Category: Original, Language: English, Orig Lang: None, Translated From: None</w:t>
      </w:r>
    </w:p>
    <w:p>
      <w:r>
        <w:br w:type="page"/>
      </w:r>
    </w:p>
    <w:p>
      <w:pPr>
        <w:pStyle w:val="Heading1"/>
      </w:pPr>
      <w:r>
        <w:t>1745 THE PYTHAGOREAN DIET OF VEGETABLES ONLYConducive to the Preservation of Health, and the Cure of Diseases.A Discourse delivered at Florence, in the Month of August, 1743.By Antonio Cocchi, of Mugello.Translated from the Italian.R. Dodsley. 1745.*A vegetarian pamphlet. There are no recipes in it.*</w:t>
      </w:r>
    </w:p>
    <w:p>
      <w:r>
        <w:t>Short Title: THE PYTHAGOREAN DIET OF VEGETABLES ONLY</w:t>
      </w:r>
    </w:p>
    <w:p>
      <w:r>
        <w:t>Bibliography Number: 1745</w:t>
      </w:r>
    </w:p>
    <w:p>
      <w:r>
        <w:t>Authors: Antonio Cocchi</w:t>
      </w:r>
    </w:p>
    <w:p>
      <w:r>
        <w:t>Roles: Author</w:t>
      </w:r>
    </w:p>
    <w:p>
      <w:r>
        <w:t>Culinary Focus: Vegetarian and Vegan, Medicinal and Health</w:t>
      </w:r>
    </w:p>
    <w:p>
      <w:r>
        <w:t>Format: None</w:t>
      </w:r>
    </w:p>
    <w:p>
      <w:r>
        <w:t>Pages: None</w:t>
      </w:r>
    </w:p>
    <w:p>
      <w:r>
        <w:t>Total Editions: 1</w:t>
      </w:r>
    </w:p>
    <w:p>
      <w:pPr>
        <w:pStyle w:val="Heading2"/>
      </w:pPr>
      <w:r>
        <w:t>Edition Information</w:t>
      </w:r>
    </w:p>
    <w:p>
      <w:pPr>
        <w:pStyle w:val="ListBullet"/>
      </w:pPr>
      <w:r>
        <w:t>Year: 1745, Edition: 1, Location: None, None, Roles: , Note: A vegetarian pamphlet, Category: Translation, Language: English, Orig Lang: Italian, Translated From: Italian</w:t>
      </w:r>
    </w:p>
    <w:p>
      <w:r>
        <w:br w:type="page"/>
      </w:r>
    </w:p>
    <w:p>
      <w:pPr>
        <w:pStyle w:val="Heading1"/>
      </w:pPr>
      <w:r>
        <w:t>1747 THE ART OF COOKRY MADE PLAIN AND EASYWhich far exceeds any Thing of the Kind ever yet Published. Containing,I. Of Roasting, Boiling, &amp;c.II. Of Made-Dishes.III. Read this Chapter, and you will find how Expensive a French Cook’s Sauce is.IV. To make a number of pretty little Dishes fit for a Supper, or Side-Dish, and little Corner-Dishes for a great Table; and the rest you have in the Chapter for Lent.V. To dress Fish.VI. Of Soops and Broths.VII. Of Puddings.VIII. Of Pies.IX. For a Fast-Dinner, a Number of good Dishes, which you may make use for a Table at any other Time.X. Directions for the Sick.XI. For Captains of Ships.XII. Of Hog’s Puddings, Sausages, &amp;c.XIII. To Pot and Make Hams, &amp;c.XIV. Of Pickling.XV. Of Making Cakes, &amp;c.XVI. Of Cheesecakes, Creams, Jellies, Whip Syllabubs, &amp;c.XVII. Of Made Wines, Brewing, French Bread, Muffins, &amp;c.XVIII. Jarring Cherries, and Preserves, &amp;c.XIX. To Make Anchovies, Vermicella, Ketchup, Vinegar, and to keep Artichokes, French-Beans, &amp;c.XX. Of Distilling.XXI. How to Market, and the Seasons of the Year.ENGLISH COOKERY BOOKS---for Butcher’s Meat, Poultry, Fish, Herbs, Roots, and Fruit.XXII. A certain Cure for the Bite of a Mad Dog. By Dr. Mead.By a Lady.</w:t>
        <w:br/>
        <w:t>London, printed for the Author; and sold at Mrs. Ashburn’s, a China Shop Corner of Fleet-Ditch. M DCC XLVII.(Price 3s. stitch’d, and 5s. bound.)And at Mrs. Wharton’s, at the Blue-coat Boy; near the Royal Exchange.This is the first edition of the famous book by Mrs. Hannah Glasse. It is a small folio, but the other editions are octavo; 1747 (2), 1748 (3), 1751 (4), 1755 (5), 1758 (6), 1760 (7), 1763 (8), 1765 (9). Besides these there are many other editions generally called ‘new’, 1767, 1770, 1774, 1778, 1784, 1788, 1796, 1803.</w:t>
      </w:r>
    </w:p>
    <w:p>
      <w:r>
        <w:t>Short Title: THE ART OF COOKRY MADE PLAIN AND EASY</w:t>
      </w:r>
    </w:p>
    <w:p>
      <w:r>
        <w:t>Bibliography Number: 1747</w:t>
      </w:r>
    </w:p>
    <w:p>
      <w:r>
        <w:t>Authors: Mrs. Hannah Glasse</w:t>
      </w:r>
    </w:p>
    <w:p>
      <w:r>
        <w:t>Roles: Author</w:t>
      </w:r>
    </w:p>
    <w:p>
      <w:r>
        <w:t>Culinary Focus: General, Baking and Pastry, Meat and Poultry, Fish and Seafood</w:t>
      </w:r>
    </w:p>
    <w:p>
      <w:r>
        <w:t>Format: None</w:t>
      </w:r>
    </w:p>
    <w:p>
      <w:r>
        <w:t>Pages: None</w:t>
      </w:r>
    </w:p>
    <w:p>
      <w:r>
        <w:t>Total Editions: 1</w:t>
      </w:r>
    </w:p>
    <w:p>
      <w:pPr>
        <w:pStyle w:val="Heading2"/>
      </w:pPr>
      <w:r>
        <w:t>Edition Information</w:t>
      </w:r>
    </w:p>
    <w:p>
      <w:pPr>
        <w:pStyle w:val="ListBullet"/>
      </w:pPr>
      <w:r>
        <w:t>Year: 1747, Edition: 1, Location: London, None, Roles: , Note: (Price 3s. stitch’d, and 5s. bound), Category: Original, Language: English, Orig Lang: None, Translated From: None</w:t>
      </w:r>
    </w:p>
    <w:p>
      <w:r>
        <w:br w:type="page"/>
      </w:r>
    </w:p>
    <w:p>
      <w:pPr>
        <w:pStyle w:val="Heading1"/>
      </w:pPr>
      <w:r>
        <w:t>1749 THE LONDON AND COUNTRY COOK:or, Accomplished Housewife, containing practical Directions and the best Receipts in all the Branches of Cookery and Housekeeping; such as- Boiling,- Roasting,- Pastry,- Pickling,- Jellies,- Preserving,| Confectionary, | Cakes, | Creams, | Cordials, | Syrups, | English Wines, &amp;c. |Interspersed with many sovereign and approved Medicines used by Private Families in most Distempers; and illustrated with Forty-nine large Copper Plates. By Charles Carter, cook to his Grace the Duke of Argyle, &amp;c. The Third Edition.Revised and much improved by a Gentlewoman; many Years Housekeeper to an eminent Merchant in the City of London.</w:t>
        <w:br/>
        <w:t>London, printed for Charles Hitch in Pater-noster Row; Stephen Austen in Newgate-street, and John Hinton in St. Paul’s Church-yard. M DCC XLIX.</w:t>
        <w:br/>
        <w:t>This is a different book from ‘The Compleat City and Country Cook’, although the plates are the same.</w:t>
      </w:r>
    </w:p>
    <w:p>
      <w:r>
        <w:t>Short Title: THE LONDON AND COUNTRY COOK</w:t>
      </w:r>
    </w:p>
    <w:p>
      <w:r>
        <w:t>Bibliography Number: 1749</w:t>
      </w:r>
    </w:p>
    <w:p>
      <w:r>
        <w:t>Authors: Charles Carter, Anonymous</w:t>
      </w:r>
    </w:p>
    <w:p>
      <w:r>
        <w:t>Roles: Author, Editor</w:t>
      </w:r>
    </w:p>
    <w:p>
      <w:r>
        <w:t>Culinary Focus: General</w:t>
      </w:r>
    </w:p>
    <w:p>
      <w:r>
        <w:t>Format: None</w:t>
      </w:r>
    </w:p>
    <w:p>
      <w:r>
        <w:t>Pages: None</w:t>
      </w:r>
    </w:p>
    <w:p>
      <w:r>
        <w:t>Total Editions: 1</w:t>
      </w:r>
    </w:p>
    <w:p>
      <w:pPr>
        <w:pStyle w:val="Heading2"/>
      </w:pPr>
      <w:r>
        <w:t>Edition Information</w:t>
      </w:r>
    </w:p>
    <w:p>
      <w:pPr>
        <w:pStyle w:val="ListBullet"/>
      </w:pPr>
      <w:r>
        <w:t>Year: 1749, Edition: 3, Location: London, None, Roles: , Note: Third Edition, Category: Modified Edition, Language: English, Orig Lang: None, Translated From: None</w:t>
      </w:r>
    </w:p>
    <w:p>
      <w:r>
        <w:br w:type="page"/>
      </w:r>
    </w:p>
    <w:p>
      <w:pPr>
        <w:pStyle w:val="Heading1"/>
      </w:pPr>
      <w:r>
        <w:t>ENGLISH HOUSEWIFERY Exemplified in above Four Hundred and Fifty Receipts, giving Directions in most Parts of Cookery; and how to prepare various Sorts of- Soops,- Made-Dishes,- Pastes,- Pickles,||| - Cakes,- Creams,- Jellies,- Made-Wines, &amp;c. With Cuts for the orderly placing the Dishes and Courses; also Bills of Fare for every Month in the Year; and an alphabetical Index to the Whole. A Book necessary for Mistresses of Families, higher and lower Women Servants, and confined to Things Useful, Substantial and Splendid, and calculated for the Preservation of Health, and upon the Measures of Frugality, being the Result of thirty Years Practice and Experience. By Elizabeth Moxon. LeeDes, printed by James Lister, 1749.</w:t>
      </w:r>
    </w:p>
    <w:p>
      <w:r>
        <w:t>Short Title: ENGLISH HOUSEWIFERY</w:t>
      </w:r>
    </w:p>
    <w:p>
      <w:r>
        <w:t>Bibliography Number: 1749</w:t>
      </w:r>
    </w:p>
    <w:p>
      <w:r>
        <w:t>Authors: Elizabeth Moxon</w:t>
      </w:r>
    </w:p>
    <w:p>
      <w:r>
        <w:t>Roles: Author</w:t>
      </w:r>
    </w:p>
    <w:p>
      <w:r>
        <w:t>Culinary Focus: General</w:t>
      </w:r>
    </w:p>
    <w:p>
      <w:r>
        <w:t>Format: None</w:t>
      </w:r>
    </w:p>
    <w:p>
      <w:r>
        <w:t>Pages: None</w:t>
      </w:r>
    </w:p>
    <w:p>
      <w:r>
        <w:t>Total Editions: 17</w:t>
      </w:r>
    </w:p>
    <w:p>
      <w:pPr>
        <w:pStyle w:val="Heading2"/>
      </w:pPr>
      <w:r>
        <w:t>Edition Information</w:t>
      </w:r>
    </w:p>
    <w:p>
      <w:pPr>
        <w:pStyle w:val="ListBullet"/>
      </w:pPr>
      <w:r>
        <w:t>Year: 1749, Edition: 1, Location: Leedes, England, Roles: Printer, Note: None, Category: Original, Language: English, Orig Lang: None, Translated From: None</w:t>
      </w:r>
    </w:p>
    <w:p>
      <w:pPr>
        <w:pStyle w:val="ListBullet"/>
      </w:pPr>
      <w:r>
        <w:t>Year: None, Edition: 2, Location: None, England, Roles: , Note: Name spelled 'Elisabeth' on title-page, Category: Reprint, Language: English, Orig Lang: None, Translated From: None</w:t>
      </w:r>
    </w:p>
    <w:p>
      <w:pPr>
        <w:pStyle w:val="ListBullet"/>
      </w:pPr>
      <w:r>
        <w:t>Year: None, Edition: 3, Location: None, England, Roles: , Note: Name spelled 'Elisabeth', Category: Reprint, Language: English, Orig Lang: None, Translated From: None</w:t>
      </w:r>
    </w:p>
    <w:p>
      <w:pPr>
        <w:pStyle w:val="ListBullet"/>
      </w:pPr>
      <w:r>
        <w:t>Year: None, Edition: 4, Location: None, England, Roles: , Note: None, Category: Reprint, Language: English, Orig Lang: None, Translated From: None</w:t>
      </w:r>
    </w:p>
    <w:p>
      <w:pPr>
        <w:pStyle w:val="ListBullet"/>
      </w:pPr>
      <w:r>
        <w:t>Year: None, Edition: 5, Location: None, England, Roles: , Note: None, Category: Reprint, Language: English, Orig Lang: None, Translated From: None</w:t>
      </w:r>
    </w:p>
    <w:p>
      <w:pPr>
        <w:pStyle w:val="ListBullet"/>
      </w:pPr>
      <w:r>
        <w:t>Year: 1758, Edition: None, Location: Leedes, England, Roles: Publisher, Note: Supplement: English Housewifery Improved; sold separately and bound with the eighth edition, Category: Other, Language: English, Orig Lang: None, Translated From: None</w:t>
      </w:r>
    </w:p>
    <w:p>
      <w:pPr>
        <w:pStyle w:val="ListBullet"/>
      </w:pPr>
      <w:r>
        <w:t>Year: 1758, Edition: 8, Location: Leedes, England, Roles: Printer, Note: Eighth edition bound with the supplement, Category: Reprint, Language: English, Orig Lang: None, Translated From: None</w:t>
      </w:r>
    </w:p>
    <w:p>
      <w:pPr>
        <w:pStyle w:val="ListBullet"/>
      </w:pPr>
      <w:r>
        <w:t>Year: 1764, Edition: 9, Location: Leedes, England, Roles: Printer, Note: None, Category: Reprint, Language: English, Orig Lang: None, Translated From: None</w:t>
      </w:r>
    </w:p>
    <w:p>
      <w:pPr>
        <w:pStyle w:val="ListBullet"/>
      </w:pPr>
      <w:r>
        <w:t>Year: 1764, Edition: None, Location: Leedes, England, Roles: Publisher, Note: Supplement edition (2), Category: Other, Language: English, Orig Lang: None, Translated From: None</w:t>
      </w:r>
    </w:p>
    <w:p>
      <w:pPr>
        <w:pStyle w:val="ListBullet"/>
      </w:pPr>
      <w:r>
        <w:t>Year: 1769, Edition: 10, Location: Leedes, England, Roles: Printer, Note: None, Category: Reprint, Language: English, Orig Lang: None, Translated From: None</w:t>
      </w:r>
    </w:p>
    <w:p>
      <w:pPr>
        <w:pStyle w:val="ListBullet"/>
      </w:pPr>
      <w:r>
        <w:t>Year: 1769, Edition: None, Location: Leedes, England, Roles: Publisher, Note: Supplement edition (3), Category: Other, Language: English, Orig Lang: None, Translated From: None</w:t>
      </w:r>
    </w:p>
    <w:p>
      <w:pPr>
        <w:pStyle w:val="ListBullet"/>
      </w:pPr>
      <w:r>
        <w:t>Year: 1785, Edition: 12, Location: Leedes, England, Roles: Printer, Note: None, Category: Reprint, Language: English, Orig Lang: None, Translated From: None</w:t>
      </w:r>
    </w:p>
    <w:p>
      <w:pPr>
        <w:pStyle w:val="ListBullet"/>
      </w:pPr>
      <w:r>
        <w:t>Year: 1785, Edition: None, Location: Leedes, England, Roles: Publisher, Note: Supplement edition (3), Category: Other, Language: English, Orig Lang: None, Translated From: None</w:t>
      </w:r>
    </w:p>
    <w:p>
      <w:pPr>
        <w:pStyle w:val="ListBullet"/>
      </w:pPr>
      <w:r>
        <w:t>Year: 1789, Edition: 13, Location: Leedes, England, Roles: Printer, Note: None, Category: Reprint, Language: English, Orig Lang: None, Translated From: None</w:t>
      </w:r>
    </w:p>
    <w:p>
      <w:pPr>
        <w:pStyle w:val="ListBullet"/>
      </w:pPr>
      <w:r>
        <w:t>Year: 1789, Edition: None, Location: Leedes, England, Roles: Publisher, Note: Supplement edition (5), Category: Other, Language: English, Orig Lang: None, Translated From: None</w:t>
      </w:r>
    </w:p>
    <w:p>
      <w:pPr>
        <w:pStyle w:val="ListBullet"/>
      </w:pPr>
      <w:r>
        <w:t>Year: 1778, Edition: 12, Location: None, England, Roles: Unknown, Note: Spurious edition with supplement (5), Category: Other, Language: English, Orig Lang: None, Translated From: None</w:t>
      </w:r>
    </w:p>
    <w:p>
      <w:pPr>
        <w:pStyle w:val="ListBullet"/>
      </w:pPr>
      <w:r>
        <w:t>Year: None, Edition: 14, Location: None, None, Roles: Printer, Note: Attributed to Elizabeth Moxon and Others. Printed and sold by Andrew Hambleton., Category: Unknown, Language: English, Orig Lang: None, Translated From: None</w:t>
      </w:r>
    </w:p>
    <w:p>
      <w:r>
        <w:br w:type="page"/>
      </w:r>
    </w:p>
    <w:p>
      <w:pPr>
        <w:pStyle w:val="Heading1"/>
      </w:pPr>
      <w:r>
        <w:t>THE COUNTRY HOUSEWIFE'S FAMILY COMPANION: or, Profitable Directions for whatever relates to the Management and Good Œconomy of the Domestick Concerns of a Country Life, according to the Present Practice of the Country Gentleman's, the Yeoman's, the Farmer's, &amp;c. Wives, in the Counties of Hertford, Bucks, and other Parts of England: shewing how great Savings may be made in Housekeeping: and wherein, among many others, the following Heads are particularly treated of and explained: I. The Preservation and Improvement of Wheat, Barley, Rye, Oats, and other Meals; with Directions for making several Sorts of Bread, Cakes, Puddings, Pies, &amp;c. II. Frugal Management of Meats, Fruits, Roots, and all Sorts of Herbs; best Methods of Cookery; and a Cheap Way to make Soups, Sauces, Gruels, &amp;c. III. Directions for the Farm Yard; with the best Method of increasing and fatting all Sorts of Poultry, as Turkies, Geese, Ducks, Fowls, &amp;c. IV. The best Way to breed and fatten Hogs; sundry curious and Cheap Methods of preparing Hog's Meat; Directions for curing Bacon, Brawn, pickled Pork, Hams, &amp;c., with the Management of Sows and Pigs. V. The best Method of making Butter and Cheese, with several curious Particulars containing the whole management of the Dairy. VI. The several Ways of making good Malt; with Directions for brewing good Beer, Ale, &amp;c. With Variety of Curious Matters, wherein are contained frugal Methods for victualling Harvest-men, Ways to destroy all Sorts of Vermine, the best Manner of suckling and fattening Calves, Prescriptions for curing all Sorts of Distempers in Cattle, with Variety of curious Receits for Pickling, Preserving, Distilling, &amp;c. The Whole founded on near thirty Years Experience by W. Ellis, Farmer, at Little Gaddesden, near Hempsted, Hertfords.</w:t>
      </w:r>
    </w:p>
    <w:p>
      <w:r>
        <w:t>Short Title: THE COUNTRY HOUSEWIFE'S FAMILY COMPANION</w:t>
      </w:r>
    </w:p>
    <w:p>
      <w:r>
        <w:t>Bibliography Number: 1750</w:t>
      </w:r>
    </w:p>
    <w:p>
      <w:r>
        <w:t>Authors: W. Ellis</w:t>
      </w:r>
    </w:p>
    <w:p>
      <w:r>
        <w:t>Roles: Author</w:t>
      </w:r>
    </w:p>
    <w:p>
      <w:r>
        <w:t>Culinary Focus: General</w:t>
      </w:r>
    </w:p>
    <w:p>
      <w:r>
        <w:t>Format: None</w:t>
      </w:r>
    </w:p>
    <w:p>
      <w:r>
        <w:t>Pages: 80</w:t>
      </w:r>
    </w:p>
    <w:p>
      <w:r>
        <w:t>Total Editions: 1</w:t>
      </w:r>
    </w:p>
    <w:p>
      <w:pPr>
        <w:pStyle w:val="Heading2"/>
      </w:pPr>
      <w:r>
        <w:t>Edition Information</w:t>
      </w:r>
    </w:p>
    <w:p>
      <w:pPr>
        <w:pStyle w:val="ListBullet"/>
      </w:pPr>
      <w:r>
        <w:t>Year: 1750, Edition: 1, Location: London, England, Roles: Printer, Note: Printed for James Hodges and B. Collins, Category: Original, Language: English, Orig Lang: None, Translated From: None</w:t>
      </w:r>
    </w:p>
    <w:p>
      <w:r>
        <w:br w:type="page"/>
      </w:r>
    </w:p>
    <w:p>
      <w:pPr>
        <w:pStyle w:val="Heading1"/>
      </w:pPr>
      <w:r>
        <w:t>A COLLECTION OF SCARCE AND VALUABLE RECEIPTS, never before printed, and taken from the Manuscripts of divers Persons of the most refin'd Taste and greatest Judgment in the Arts of Cookery, Preserving, &amp;c. To which is added, the Author's own Method of Pickling, together with Directions for making several Sorts of Wines, Mead, Sherbet, Punch, &amp;c. after the most approved Manner. Concluding with many excellent Prescriptions, of singular Efficacy in most Distempers, incident to the Human Body. By Anne Battam, Mistress of Myon's Coffee-House, in Great-Russel-street, Bloomsbury; where the said Book may be had. London, printed for the Author. M DCC L.</w:t>
      </w:r>
    </w:p>
    <w:p>
      <w:r>
        <w:t>Short Title: A COLLECTION OF SCARCE AND VALUABLE RECEIPTS</w:t>
      </w:r>
    </w:p>
    <w:p>
      <w:r>
        <w:t>Bibliography Number: 1750</w:t>
      </w:r>
    </w:p>
    <w:p>
      <w:r>
        <w:t>Authors: Anne Battam</w:t>
      </w:r>
    </w:p>
    <w:p>
      <w:r>
        <w:t>Roles: Author</w:t>
      </w:r>
    </w:p>
    <w:p>
      <w:r>
        <w:t>Culinary Focus: General</w:t>
      </w:r>
    </w:p>
    <w:p>
      <w:r>
        <w:t>Format: None</w:t>
      </w:r>
    </w:p>
    <w:p>
      <w:r>
        <w:t>Pages: None</w:t>
      </w:r>
    </w:p>
    <w:p>
      <w:r>
        <w:t>Total Editions: 2</w:t>
      </w:r>
    </w:p>
    <w:p>
      <w:pPr>
        <w:pStyle w:val="Heading2"/>
      </w:pPr>
      <w:r>
        <w:t>Edition Information</w:t>
      </w:r>
    </w:p>
    <w:p>
      <w:pPr>
        <w:pStyle w:val="ListBullet"/>
      </w:pPr>
      <w:r>
        <w:t>Year: 1750, Edition: 1, Location: London, England, Roles: Printer, Note: First edition printed for the Author, Category: Original, Language: English, Orig Lang: None, Translated From: None</w:t>
      </w:r>
    </w:p>
    <w:p>
      <w:pPr>
        <w:pStyle w:val="ListBullet"/>
      </w:pPr>
      <w:r>
        <w:t>Year: 1759, Edition: 2, Location: London, England, Roles: Printer, Note: Second, much enlarged edition, Category: Modified Edition, Language: English, Orig Lang: None, Translated From: None</w:t>
      </w:r>
    </w:p>
    <w:p>
      <w:r>
        <w:br w:type="page"/>
      </w:r>
    </w:p>
    <w:p>
      <w:pPr>
        <w:pStyle w:val="Heading1"/>
      </w:pPr>
      <w:r>
        <w:t>THE MODERN METHOD OF REGULATING AND FORMING A TABLE, explained and displayed, containing a great Variety of Dinners laid out in the most elegant Taste, from two Courses of Five and Five, to Twenty-one and Twenty-one Dishes; finely represented, on One Hundred and Fifty-Two Copper Plates. Together with Twelve elegant Dinners for different Seasons of the Year and a correct List of such Particulars as are in Season during every Month. The whole calculated for the Use and Ease of Ladies, Clerks of the Kitchen, House-keepers, &amp;c.</w:t>
      </w:r>
    </w:p>
    <w:p>
      <w:r>
        <w:t>Short Title: THE MODERN METHOD OF REGULATING AND FORMING A TABLE</w:t>
      </w:r>
    </w:p>
    <w:p>
      <w:r>
        <w:t>Bibliography Number: 1750 (c.)</w:t>
      </w:r>
    </w:p>
    <w:p>
      <w:r>
        <w:t>Authors: Anonymous</w:t>
      </w:r>
    </w:p>
    <w:p>
      <w:r>
        <w:t>Roles: Other</w:t>
      </w:r>
    </w:p>
    <w:p>
      <w:r>
        <w:t>Culinary Focus: General</w:t>
      </w:r>
    </w:p>
    <w:p>
      <w:r>
        <w:t>Format: None</w:t>
      </w:r>
    </w:p>
    <w:p>
      <w:r>
        <w:t>Pages: None</w:t>
      </w:r>
    </w:p>
    <w:p>
      <w:r>
        <w:t>Total Editions: 1</w:t>
      </w:r>
    </w:p>
    <w:p>
      <w:pPr>
        <w:pStyle w:val="Heading2"/>
      </w:pPr>
      <w:r>
        <w:t>Edition Information</w:t>
      </w:r>
    </w:p>
    <w:p>
      <w:pPr>
        <w:pStyle w:val="ListBullet"/>
      </w:pPr>
      <w:r>
        <w:t>Year: 1750, Edition: 1, Location: London, England, Roles: Printer, Note: Printed for J. Hughes and S. Crowder, Category: Original, Language: English, Orig Lang: None, Translated From: None</w:t>
      </w:r>
    </w:p>
    <w:p>
      <w:r>
        <w:br w:type="page"/>
      </w:r>
    </w:p>
    <w:p>
      <w:pPr>
        <w:pStyle w:val="Heading1"/>
      </w:pPr>
      <w:r>
        <w:t>THE ART OF CONFECTIONARY: Shewing the Various Methods of Preserving all Sorts of Fruits, Dry and Liquid:- Oranges,- Lemons,- Citrons,- Golden-Pippins,- Wardens,- Apricots Green,- Almonds,- Gooseberries,- Cherries,- Currants,- Plumbs,- Raspberries,- Peaches,- Walnuts,- Nectarines,- Figs,- Grapes, &amp;c. Also Flowers and Herbs, as Violets, Angelica, Orange Flowers, &amp;c. With Directions for making all Sorts of Biscakes, Maspins, Sugar-Works, and Candies; The best Methods of Clarifying, and the different Ways of boiling Sugar; And many curious and well-experienced Receipts for making Cordial Waters, and British Wines, from Fruits, Flowers, and Herbs. By the late ingenious Mr. Edward Lambert, Confectioner, in Pall-Mall. To which is now added The Ladies Toilet or The Art of Preserving Beauty.</w:t>
      </w:r>
    </w:p>
    <w:p>
      <w:r>
        <w:t>Short Title: THE ART OF CONFECTIONARY</w:t>
      </w:r>
    </w:p>
    <w:p>
      <w:r>
        <w:t>Bibliography Number: 1750 (c.)</w:t>
      </w:r>
    </w:p>
    <w:p>
      <w:r>
        <w:t>Authors: Edward Lambert</w:t>
      </w:r>
    </w:p>
    <w:p>
      <w:r>
        <w:t>Roles: Author</w:t>
      </w:r>
    </w:p>
    <w:p>
      <w:r>
        <w:t>Culinary Focus: Confectionery and Sweets, Baking and Pastry</w:t>
      </w:r>
    </w:p>
    <w:p>
      <w:r>
        <w:t>Format: None</w:t>
      </w:r>
    </w:p>
    <w:p>
      <w:r>
        <w:t>Pages: 63</w:t>
      </w:r>
    </w:p>
    <w:p>
      <w:r>
        <w:t>Total Editions: 1</w:t>
      </w:r>
    </w:p>
    <w:p>
      <w:pPr>
        <w:pStyle w:val="Heading2"/>
      </w:pPr>
      <w:r>
        <w:t>Edition Information</w:t>
      </w:r>
    </w:p>
    <w:p>
      <w:pPr>
        <w:pStyle w:val="ListBullet"/>
      </w:pPr>
      <w:r>
        <w:t>Year: 1750, Edition: 1, Location: London, England, Roles: Printer, Note: None, Category: Original, Language: English, Orig Lang: None, Translated From: None</w:t>
      </w:r>
    </w:p>
    <w:p>
      <w:r>
        <w:br w:type="page"/>
      </w:r>
    </w:p>
    <w:p>
      <w:pPr>
        <w:pStyle w:val="Heading1"/>
      </w:pPr>
      <w:r>
        <w:t>THE PRUDENT HOUSEWIFE: or, Complete English Cook for Town and Country. Being the newest Collection of the most Genteel, and least expensive Receipts in every Branch of Cookery, viz.- Going to Market:- For Roasting, Boiling,- Frying, Hashing, Stewing,- Broiling, Baking, Fricasseeing.- Also for:- Making Puddings, Custards, Cakes,- Cheese-Cakes, Pies, Tarts, Ragouts,- Soups, Jellies, Syllabubs, Wines, &amp;c. To which are added, selected from the Papers of a Lady of Distinction, lately deceased, New and Infallible Rules to be observed in- Pickling,- Preserving,- Brewing, &amp;c. And, in order to render it still more valuable than any other Publication that hath appeared, a Treasure of Valuable Medicines, for the Cure of every Disorder, crowns the whole of this Work; which contains every Instruction that relates to the pleasing of the Palate, and the Preservation of that inestimable Blessing, Health.</w:t>
      </w:r>
    </w:p>
    <w:p>
      <w:r>
        <w:t>Short Title: THE PRUDENT HOUSEWIFE</w:t>
      </w:r>
    </w:p>
    <w:p>
      <w:r>
        <w:t>Bibliography Number: 1750 (c.)</w:t>
      </w:r>
    </w:p>
    <w:p>
      <w:r>
        <w:t>Authors: Mrs. Fisher</w:t>
      </w:r>
    </w:p>
    <w:p>
      <w:r>
        <w:t>Roles: Author</w:t>
      </w:r>
    </w:p>
    <w:p>
      <w:r>
        <w:t>Culinary Focus: General</w:t>
      </w:r>
    </w:p>
    <w:p>
      <w:r>
        <w:t>Format: None</w:t>
      </w:r>
    </w:p>
    <w:p>
      <w:r>
        <w:t>Pages: 136</w:t>
      </w:r>
    </w:p>
    <w:p>
      <w:r>
        <w:t>Total Editions: 1</w:t>
      </w:r>
    </w:p>
    <w:p>
      <w:pPr>
        <w:pStyle w:val="Heading2"/>
      </w:pPr>
      <w:r>
        <w:t>Edition Information</w:t>
      </w:r>
    </w:p>
    <w:p>
      <w:pPr>
        <w:pStyle w:val="ListBullet"/>
      </w:pPr>
      <w:r>
        <w:t>Year: 1750, Edition: 1, Location: London, England, Roles: Printer, Note: Printed by T. Sabine, No. 17, Little New-street, Shoe Lane, Fleet-street, Category: Original, Language: English, Orig Lang: None, Translated From: None</w:t>
      </w:r>
    </w:p>
    <w:p>
      <w:r>
        <w:br w:type="page"/>
      </w:r>
    </w:p>
    <w:p>
      <w:pPr>
        <w:pStyle w:val="Heading1"/>
      </w:pPr>
      <w:r>
        <w:t>THE YOUNG WOMAN'S COMPANION or the Servant-Maid’s Assistant; digested under the several Heads hereinafter mentioned, viz. I. A Short Essay on the Benefits of Learning, &amp;c. by way of Introduction. II. The Young Woman’s Guide to the Knowledge of her Mother-Tongue. III. A compendious English Spelling Dictionary, peculiarly calculated for the present Undertaking. IV. An easy Introduction to the Art of Writing, with Rules of Life. V. Familiar Letters on various Subjects. VI. The Young Woman’s Guide to the Art of Numbers, with a great Variety of useful Tables. VII. The Compleat Market Woman, with proper Instructions to prevent the Purchaser from being imposed upon. VIII. The Compleat Cook-Maid, Pastry-Cook, and Confectioner. IX. Advice to Servants in General, with Respect to their Duty towards God, their Employers, and themselves, with additional Prayers and Hymns. and lastly a compleat Table of the Contents. The whole compiled by Mary Johnson, for many Years a Superintendent of a Lady of Quality’s Family in the City of York.</w:t>
      </w:r>
    </w:p>
    <w:p>
      <w:r>
        <w:t>Short Title: THE YOUNG WOMAN'S COMPANION</w:t>
      </w:r>
    </w:p>
    <w:p>
      <w:r>
        <w:t>Bibliography Number: 1753</w:t>
      </w:r>
    </w:p>
    <w:p>
      <w:r>
        <w:t>Authors: Mary Johnson</w:t>
      </w:r>
    </w:p>
    <w:p>
      <w:r>
        <w:t>Roles: Author</w:t>
      </w:r>
    </w:p>
    <w:p>
      <w:r>
        <w:t>Culinary Focus: General</w:t>
      </w:r>
    </w:p>
    <w:p>
      <w:r>
        <w:t>Format: None</w:t>
      </w:r>
    </w:p>
    <w:p>
      <w:r>
        <w:t>Pages: None</w:t>
      </w:r>
    </w:p>
    <w:p>
      <w:r>
        <w:t>Total Editions: 2</w:t>
      </w:r>
    </w:p>
    <w:p>
      <w:pPr>
        <w:pStyle w:val="Heading2"/>
      </w:pPr>
      <w:r>
        <w:t>Edition Information</w:t>
      </w:r>
    </w:p>
    <w:p>
      <w:pPr>
        <w:pStyle w:val="ListBullet"/>
      </w:pPr>
      <w:r>
        <w:t>Year: 1753, Edition: 1, Location: London, England, Roles: Printer, Note: Printed for H. Jeffery in Mercer’s Chapel, Cheapside, Category: Original, Language: English, Orig Lang: None, Translated From: None</w:t>
      </w:r>
    </w:p>
    <w:p>
      <w:pPr>
        <w:pStyle w:val="ListBullet"/>
      </w:pPr>
      <w:r>
        <w:t>Year: 1759, Edition: 2, Location: London, England, Roles: Printer, Note: Second edition published as MADAM JOHNSON’S PRESENT, Category: Reprint, Language: English, Orig Lang: None, Translated From: None</w:t>
      </w:r>
    </w:p>
    <w:p>
      <w:r>
        <w:br w:type="page"/>
      </w:r>
    </w:p>
    <w:p>
      <w:pPr>
        <w:pStyle w:val="Heading1"/>
      </w:pPr>
      <w:r>
        <w:t>THE LADY'S COMPANION Containing upwards of Three Thousand different Receipts in every kind of Cookery and those the most fashionable; being Four Times the Quantity of any Book of this Sort. I. Making near two Hundred different Sorts of Soops, Pottages, Broths, Sauces, Cullises, &amp;c., after the French, Italian, Dutch, and English Way; also making Cake Soop for the Pocket. II. Dressing Flesh, Fish, and Fowl; this last illustrated with Cuts, shewing how every Fowl is to be truss'd. III. Directions for making Ragoos and Fricaseys. IV. Directions for Dressing all manner of Kitchen Garden Stuff, &amp;c. V. Making two Hundred different Sorts of Puddings, Florendines, Tanzeys, &amp;c., which are four Times the number to be met with in any other Book of this Kind. VI. The whole Art of Pastry, in making upwards of two Hundred Pies, (with the Shapes of them engraven on Copper-Plates) Tarts, Pasties, Custards, Cheese-Cakes, Yorkshire Muffins, &amp;c. VII. Receipts for all Manner of Pickling, Potting, Collaring, &amp;c. VIII. For Preserving, making Creams, Jellies, and all Manner of Confectionary, with particular Receipts for making Orgeat and Blanc Manger. IX. Rules and Directions for setting out Dinners, Suppers, and grand Entertainments. To which is added Bills of Fare for every Month in the Year. Also Directions for Brewing Beers, Ales, &amp;c. making all Sorts of English Wines, Cyder, Mum, Metheglin, Vinegar, Verjuice, Catchup, &amp;c. With the Receipts of Mrs. Stephens for the Stone; Dr. Mead for the Bite of a Mad Dog; the Recipe, sent from Ireland, for the Gout; Sir Hans Sloane's Receipt for Sore Eyes; and the Receipt for making Tar Water. The Sixth Edition, with large Additions. Vol. I. London, printed for J. Hodges, on London-Bridge; and R. Baldwin, at the Rose, in Pater-noster Row. 1753.</w:t>
      </w:r>
    </w:p>
    <w:p>
      <w:r>
        <w:t>Short Title: THE LADY'S COMPANION</w:t>
      </w:r>
    </w:p>
    <w:p>
      <w:r>
        <w:t>Bibliography Number: 1753</w:t>
      </w:r>
    </w:p>
    <w:p>
      <w:r>
        <w:t>Authors: Anonymous</w:t>
      </w:r>
    </w:p>
    <w:p>
      <w:r>
        <w:t>Roles: Unknown</w:t>
      </w:r>
    </w:p>
    <w:p>
      <w:r>
        <w:t>Culinary Focus: General</w:t>
      </w:r>
    </w:p>
    <w:p>
      <w:r>
        <w:t>Format: None</w:t>
      </w:r>
    </w:p>
    <w:p>
      <w:r>
        <w:t>Pages: None</w:t>
      </w:r>
    </w:p>
    <w:p>
      <w:r>
        <w:t>Total Editions: 1</w:t>
      </w:r>
    </w:p>
    <w:p>
      <w:pPr>
        <w:pStyle w:val="Heading2"/>
      </w:pPr>
      <w:r>
        <w:t>Edition Information</w:t>
      </w:r>
    </w:p>
    <w:p>
      <w:pPr>
        <w:pStyle w:val="ListBullet"/>
      </w:pPr>
      <w:r>
        <w:t>Year: 1753, Edition: 6, Location: London, England, Roles: Printer, Note: Sixth edition with large additions; second volume missing, Category: Reprint, Language: English, Orig Lang: None, Translated From: None</w:t>
      </w:r>
    </w:p>
    <w:p>
      <w:r>
        <w:br w:type="page"/>
      </w:r>
    </w:p>
    <w:p>
      <w:pPr>
        <w:pStyle w:val="Heading1"/>
      </w:pPr>
      <w:r>
        <w:t>THE FAMILY'S BEST FRIEND: or the whole Art of Cookery made Plain and Easy; in a method intirely new and suited to every Capacity. By his Majestys Authority. Calculated for the Preservation of Health, and upon the principles of Frugality. Containing compleat directions in the various Branches of Cookery, Pickleing and Preserving; also in the making of Cakes, Creams, Jellies, Soops, Pastes, and all Sorts of Made Wines, &amp;c. The whole exemplified in above Five Hundred choice Receipts: being the Result of above thirty Years Practice and Experience; together with an attentive Observation of all the Books hitherto published in Cookery. To which is added, a Remedy for preventing Persons from catching the Small-Pox, Plague, or any Epidemical Disorder; Dr. Mead's Cure for the Bite of a Mad Dog; and Instructions for preparing such Diets as are proper for Sick Persons. As also, a valuable Receipt for taking Iron Moulds out of all kinds of Linnen, without the least Prejudice to the Cloth tho' ever so fine, &amp;c. &amp;c. &amp;c. By Arabella Fairfax. The Fifth Edition, Price Two Shillings sew'd.</w:t>
      </w:r>
    </w:p>
    <w:p>
      <w:r>
        <w:t>Short Title: THE FAMILY'S BEST FRIEND</w:t>
      </w:r>
    </w:p>
    <w:p>
      <w:r>
        <w:t>Bibliography Number: 1753</w:t>
      </w:r>
    </w:p>
    <w:p>
      <w:r>
        <w:t>Authors: Arabella Fairfax</w:t>
      </w:r>
    </w:p>
    <w:p>
      <w:r>
        <w:t>Roles: Author</w:t>
      </w:r>
    </w:p>
    <w:p>
      <w:r>
        <w:t>Culinary Focus: General</w:t>
      </w:r>
    </w:p>
    <w:p>
      <w:r>
        <w:t>Format: None</w:t>
      </w:r>
    </w:p>
    <w:p>
      <w:r>
        <w:t>Pages: None</w:t>
      </w:r>
    </w:p>
    <w:p>
      <w:r>
        <w:t>Total Editions: 1</w:t>
      </w:r>
    </w:p>
    <w:p>
      <w:pPr>
        <w:pStyle w:val="Heading2"/>
      </w:pPr>
      <w:r>
        <w:t>Edition Information</w:t>
      </w:r>
    </w:p>
    <w:p>
      <w:pPr>
        <w:pStyle w:val="ListBullet"/>
      </w:pPr>
      <w:r>
        <w:t>Year: 1753, Edition: 5, Location: London, England, Roles: Printer, Note: None, Category: Reprint, Language: English, Orig Lang: None, Translated From: None</w:t>
      </w:r>
    </w:p>
    <w:p>
      <w:r>
        <w:br w:type="page"/>
      </w:r>
    </w:p>
    <w:p>
      <w:pPr>
        <w:pStyle w:val="Heading1"/>
      </w:pPr>
      <w:r>
        <w:t>THE DIRECTOR: or, Young Woman’s Best Companion, containing above Three Hundred easy Receipts in Cookery, Pastry, Preserving, Candying, Pickling, Collaring, Physick, and Surgery. To which are added, plain and easy Instructions for chusing Beef, Mutton, Veal, Fish, Fowl, and all other Eatables: Also, Directions for Carving, and Made Wines: likewise Bills of Fare for every Month in the Year. With a complete Index to the Whole. A Book necessary for all Families.</w:t>
      </w:r>
    </w:p>
    <w:p>
      <w:r>
        <w:t>Short Title: THE DIRECTOR</w:t>
      </w:r>
    </w:p>
    <w:p>
      <w:r>
        <w:t>Bibliography Number: 1754</w:t>
      </w:r>
    </w:p>
    <w:p>
      <w:r>
        <w:t>Authors: Sarah Jackson</w:t>
      </w:r>
    </w:p>
    <w:p>
      <w:r>
        <w:t>Roles: Author</w:t>
      </w:r>
    </w:p>
    <w:p>
      <w:r>
        <w:t>Culinary Focus: General</w:t>
      </w:r>
    </w:p>
    <w:p>
      <w:r>
        <w:t>Format: None</w:t>
      </w:r>
    </w:p>
    <w:p>
      <w:r>
        <w:t>Pages: 112</w:t>
      </w:r>
    </w:p>
    <w:p>
      <w:r>
        <w:t>Total Editions: 1</w:t>
      </w:r>
    </w:p>
    <w:p>
      <w:pPr>
        <w:pStyle w:val="Heading2"/>
      </w:pPr>
      <w:r>
        <w:t>Edition Information</w:t>
      </w:r>
    </w:p>
    <w:p>
      <w:pPr>
        <w:pStyle w:val="ListBullet"/>
      </w:pPr>
      <w:r>
        <w:t>Year: 1754, Edition: 1, Location: London, England, Roles: Printer, Note: Released in weekly parts, Category: Original, Language: English, Orig Lang: None, Translated From: None</w:t>
      </w:r>
    </w:p>
    <w:p>
      <w:r>
        <w:br w:type="page"/>
      </w:r>
    </w:p>
    <w:p>
      <w:pPr>
        <w:pStyle w:val="Heading1"/>
      </w:pPr>
      <w:r>
        <w:t>COOKERY REFORMED: or The Lady’s Assistant. Containing a select Number of the best and most approved Receipts in Cookery, Pastry, Preserving, Candying, Pickling, &amp;c. Together with a distinct Account of the Nature of Aliments, and what are most suitable to every Constitution. Published from Papers collected by several Gentlemen and Ladies eminent for their good Sense and Œconomy. To which is added the Family Physician; comprehending an easy, safe and certain Method of curing most Diseases incident to the Human Body. Published at the Request of a Physician of great Experience, who for the Benefit of the Purchaser, has carefully corrected this Work; and shewn why several things heretofore used in Cookery, and inserted in other Books, have been prejudicial to Mankind. London, printed for P. Davey and B. Law, at the Bible and Ball in Avemary Lane. M DCC LV.</w:t>
      </w:r>
    </w:p>
    <w:p>
      <w:r>
        <w:t>Short Title: COOKERY REFORMED</w:t>
      </w:r>
    </w:p>
    <w:p>
      <w:r>
        <w:t>Bibliography Number: 1755</w:t>
      </w:r>
    </w:p>
    <w:p>
      <w:r>
        <w:t>Authors: Anonymous</w:t>
      </w:r>
    </w:p>
    <w:p>
      <w:r>
        <w:t>Roles: Other</w:t>
      </w:r>
    </w:p>
    <w:p>
      <w:r>
        <w:t>Culinary Focus: General</w:t>
      </w:r>
    </w:p>
    <w:p>
      <w:r>
        <w:t>Format: None</w:t>
      </w:r>
    </w:p>
    <w:p>
      <w:r>
        <w:t>Pages: 368</w:t>
      </w:r>
    </w:p>
    <w:p>
      <w:r>
        <w:t>Total Editions: 1</w:t>
      </w:r>
    </w:p>
    <w:p>
      <w:pPr>
        <w:pStyle w:val="Heading2"/>
      </w:pPr>
      <w:r>
        <w:t>Edition Information</w:t>
      </w:r>
    </w:p>
    <w:p>
      <w:pPr>
        <w:pStyle w:val="ListBullet"/>
      </w:pPr>
      <w:r>
        <w:t>Year: 1755, Edition: 1, Location: London, England, Roles: Printer, Note: None, Category: Original, Language: English, Orig Lang: None, Translated From: None</w:t>
      </w:r>
    </w:p>
    <w:p>
      <w:r>
        <w:br w:type="page"/>
      </w:r>
    </w:p>
    <w:p>
      <w:pPr>
        <w:pStyle w:val="Heading1"/>
      </w:pPr>
      <w:r>
        <w:t>THE LADIES COMPANION; or, The Housekeeper's Guide: being a Magazine of such Choice Matters, as the Housekeeper ought not to be without; and what will compleatly accomplish the Young Servant for the best of Families. Containing, among a Variety of other Things, all that concerns, - Cookery, - Confectionary, - Preserving, - Pastry, - Pickling, - Cordials, - Made Wines, - Brewing, &amp;c. With a great Variety of other Materials as will be found both Necessary and Valuable. Particularly, an excellent Method for Preserving of Metals from Rust, such as Guns, Grates, Candlesticks, &amp;c. found out by Mons. Millien, for which he receiv'd a Reward of 10,000l. by the Royal Academy of Paris. In this Book is shewn, the most certain and best Method for the Management of a good Beer Cellar: How to restore sour Beer to its first Perfection; and how to keep Beer or Ale always very fine. Also an extraordinary good way of Preserving a constant Stock of Yeast. By a Gentlewoman, Who has been a Housekeeper to several Noble Families many Years. (Note: the copy examined has been cut down so that neither printer nor date appear.)</w:t>
      </w:r>
    </w:p>
    <w:p>
      <w:r>
        <w:t>Short Title: THE LADIES COMPANION (Housekeeper's Guide)</w:t>
      </w:r>
    </w:p>
    <w:p>
      <w:r>
        <w:t>Bibliography Number: 1756</w:t>
      </w:r>
    </w:p>
    <w:p>
      <w:r>
        <w:t>Authors: Anonymous</w:t>
      </w:r>
    </w:p>
    <w:p>
      <w:r>
        <w:t>Roles: Other</w:t>
      </w:r>
    </w:p>
    <w:p>
      <w:r>
        <w:t>Culinary Focus: General</w:t>
      </w:r>
    </w:p>
    <w:p>
      <w:r>
        <w:t>Format: None</w:t>
      </w:r>
    </w:p>
    <w:p>
      <w:r>
        <w:t>Pages: None</w:t>
      </w:r>
    </w:p>
    <w:p>
      <w:r>
        <w:t>Total Editions: 1</w:t>
      </w:r>
    </w:p>
    <w:p>
      <w:pPr>
        <w:pStyle w:val="Heading2"/>
      </w:pPr>
      <w:r>
        <w:t>Edition Information</w:t>
      </w:r>
    </w:p>
    <w:p>
      <w:pPr>
        <w:pStyle w:val="ListBullet"/>
      </w:pPr>
      <w:r>
        <w:t>Year: 1756, Edition: 1, Location: London, England, Roles: Printer, Note: No printer or date on the surviving copy; noted from external evidence, Category: Unknown, Language: English, Orig Lang: None, Translated From: None</w:t>
      </w:r>
    </w:p>
    <w:p>
      <w:r>
        <w:br w:type="page"/>
      </w:r>
    </w:p>
    <w:p>
      <w:pPr>
        <w:pStyle w:val="Heading1"/>
      </w:pPr>
      <w:r>
        <w:t>THE ART OF COOKERY, containing above Six Hundred and Fifty of the most approv’d Receipts heretofore published, under the following Heads, viz. – Roasting, – Boiling, – Frying, – Broiling, – Baking, – Fricasees, – Puddings, – Custards, – Cakes, – Pickling, – Cheese-Cakes, – Preserving, – Tarts, – Pastry, – Pyes, – Collering, – Soops, – Confectionary, – Made-Wines, – Creams, – Jellies, – Ragoos, – Candying, – Brasing, &amp;c. &amp;c. Also, a Bill of Fare for every Month in the Year, with an Alphabetical Index to the Whole: Being a Book highly necessary for all Families, having the Grounds of Cookery fully display’d therein. By John Thacker, Cook to the Honourable and Reverend the Dean and Chapter in Durham. Newcasted upon Tyne: Printed by I. Thompson and Company. M DCC LVIII.</w:t>
      </w:r>
    </w:p>
    <w:p>
      <w:r>
        <w:t>Short Title: THE ART OF COOKRY</w:t>
      </w:r>
    </w:p>
    <w:p>
      <w:r>
        <w:t>Bibliography Number: 1758</w:t>
      </w:r>
    </w:p>
    <w:p>
      <w:r>
        <w:t>Authors: John Thacker</w:t>
      </w:r>
    </w:p>
    <w:p>
      <w:r>
        <w:t>Roles: Author</w:t>
      </w:r>
    </w:p>
    <w:p>
      <w:r>
        <w:t>Culinary Focus: General</w:t>
      </w:r>
    </w:p>
    <w:p>
      <w:r>
        <w:t>Format: None</w:t>
      </w:r>
    </w:p>
    <w:p>
      <w:r>
        <w:t>Pages: None</w:t>
      </w:r>
    </w:p>
    <w:p>
      <w:r>
        <w:t>Total Editions: 1</w:t>
      </w:r>
    </w:p>
    <w:p>
      <w:pPr>
        <w:pStyle w:val="Heading2"/>
      </w:pPr>
      <w:r>
        <w:t>Edition Information</w:t>
      </w:r>
    </w:p>
    <w:p>
      <w:pPr>
        <w:pStyle w:val="ListBullet"/>
      </w:pPr>
      <w:r>
        <w:t>Year: 1758, Edition: 1, Location: Newcastle upon Tyne, England, Roles: Printer, Note: Printed by I. Thompson and Company, Category: Original, Language: English, Orig Lang: None, Translated From: None</w:t>
      </w:r>
    </w:p>
    <w:p>
      <w:r>
        <w:br w:type="page"/>
      </w:r>
    </w:p>
    <w:p>
      <w:pPr>
        <w:pStyle w:val="Heading1"/>
      </w:pPr>
      <w:r>
        <w:t>A NEW AND EASY METHOD OF COOKERY, treating, I. Of Gravies, Soups, Broths, &amp;c. II. Of Fish, and their Sauces. III. To Pot and Make Hams, &amp;c. IV. Of Pies, Pasties, &amp;c. V. Of Pickling and Preserving. VI. Of Made Wines, Distilling and Brewing, &amp;c. To which are added, by Way of Appendix, Fifty-Three New and Useful Receipts, and Directions for Carving. By Elizabeth Cleland, Chiefly intended for the Benefit of the Young Ladies who attend Her School. The Second Edition. Edinburg, printed by C. Wright and Company: and sold at their Printing-house in Craig’s Close, and by the Booksellers in Town. M DCC LIX.</w:t>
      </w:r>
    </w:p>
    <w:p>
      <w:r>
        <w:t>Short Title: A NEW AND EASY METHOD OF COOKERY</w:t>
      </w:r>
    </w:p>
    <w:p>
      <w:r>
        <w:t>Bibliography Number: 1759</w:t>
      </w:r>
    </w:p>
    <w:p>
      <w:r>
        <w:t>Authors: Elizabeth Cleland</w:t>
      </w:r>
    </w:p>
    <w:p>
      <w:r>
        <w:t>Roles: Author</w:t>
      </w:r>
    </w:p>
    <w:p>
      <w:r>
        <w:t>Culinary Focus: General</w:t>
      </w:r>
    </w:p>
    <w:p>
      <w:r>
        <w:t>Format: None</w:t>
      </w:r>
    </w:p>
    <w:p>
      <w:r>
        <w:t>Pages: None</w:t>
      </w:r>
    </w:p>
    <w:p>
      <w:r>
        <w:t>Total Editions: 1</w:t>
      </w:r>
    </w:p>
    <w:p>
      <w:pPr>
        <w:pStyle w:val="Heading2"/>
      </w:pPr>
      <w:r>
        <w:t>Edition Information</w:t>
      </w:r>
    </w:p>
    <w:p>
      <w:pPr>
        <w:pStyle w:val="ListBullet"/>
      </w:pPr>
      <w:r>
        <w:t>Year: 1759, Edition: 1, Location: Edinburgh, Scotland, Roles: Printer, Note: Second edition noted, Category: Original, Language: English, Orig Lang: None, Translated From: None</w:t>
      </w:r>
    </w:p>
    <w:p>
      <w:r>
        <w:br w:type="page"/>
      </w:r>
    </w:p>
    <w:p>
      <w:pPr>
        <w:pStyle w:val="Heading1"/>
      </w:pPr>
      <w:r>
        <w:t>A COMPLETE SYSTEM OF COOKERY In which is set forth, a Variety of genuine Receipts, collected from several Years Experience under the celebrated Mr. de St. Clouet, sometime since Cook to his Grace the Duke of Newcastle. By William Verral, Master of the White-Hart Inn in Lewes, Sussex. Together with an Introductory Preface, shewing how every Dish is brought to Table, and in what Manner the meanest Capacity shall never err in doing what his Bill of Fare contains. To which is added, a true Character of Mons. de St. Clouet.</w:t>
      </w:r>
    </w:p>
    <w:p>
      <w:r>
        <w:t>Short Title: A COMPLETE SYSTEM OF COOKERY</w:t>
      </w:r>
    </w:p>
    <w:p>
      <w:r>
        <w:t>Bibliography Number: 1759</w:t>
      </w:r>
    </w:p>
    <w:p>
      <w:r>
        <w:t>Authors: William Verral</w:t>
      </w:r>
    </w:p>
    <w:p>
      <w:r>
        <w:t>Roles: Author</w:t>
      </w:r>
    </w:p>
    <w:p>
      <w:r>
        <w:t>Culinary Focus: General</w:t>
      </w:r>
    </w:p>
    <w:p>
      <w:r>
        <w:t>Format: None</w:t>
      </w:r>
    </w:p>
    <w:p>
      <w:r>
        <w:t>Pages: None</w:t>
      </w:r>
    </w:p>
    <w:p>
      <w:r>
        <w:t>Total Editions: 1</w:t>
      </w:r>
    </w:p>
    <w:p>
      <w:pPr>
        <w:pStyle w:val="Heading2"/>
      </w:pPr>
      <w:r>
        <w:t>Edition Information</w:t>
      </w:r>
    </w:p>
    <w:p>
      <w:pPr>
        <w:pStyle w:val="ListBullet"/>
      </w:pPr>
      <w:r>
        <w:t>Year: 1759, Edition: 1, Location: London, England, Roles: Printer, Note: Collected from several Years Experience; includes a character of Mr. de St. Clouet, Category: Original, Language: English, Orig Lang: None, Translated From: None</w:t>
      </w:r>
    </w:p>
    <w:p>
      <w:r>
        <w:br w:type="page"/>
      </w:r>
    </w:p>
    <w:p>
      <w:pPr>
        <w:pStyle w:val="Heading1"/>
      </w:pPr>
      <w:r>
        <w:t>THE SERVANT'S DIRECTORY Or, House-Keeper’s Companion: wherein the Duties of the- Chamber-Maid, - Nursery-Maid, - House-Maid, - Laundry-Maid, - Scullion, or- Under-Cook, Are fully and distinctly explained. To which is annexed a Diary, or House-keeper’s Pocket-Book for the whole Year. With Directions for keeping Accounts with Tradesmen, and many other Particulars, fit to be known by the Mistress of a Family.</w:t>
      </w:r>
    </w:p>
    <w:p>
      <w:r>
        <w:t>Short Title: THE SERVANT'S DIRECTORY</w:t>
      </w:r>
    </w:p>
    <w:p>
      <w:r>
        <w:t>Bibliography Number: 1760</w:t>
      </w:r>
    </w:p>
    <w:p>
      <w:r>
        <w:t>Authors: H. Glass</w:t>
      </w:r>
    </w:p>
    <w:p>
      <w:r>
        <w:t>Roles: Author</w:t>
      </w:r>
    </w:p>
    <w:p>
      <w:r>
        <w:t>Culinary Focus: General</w:t>
      </w:r>
    </w:p>
    <w:p>
      <w:r>
        <w:t>Format: None</w:t>
      </w:r>
    </w:p>
    <w:p>
      <w:r>
        <w:t>Pages: None</w:t>
      </w:r>
    </w:p>
    <w:p>
      <w:r>
        <w:t>Total Editions: 1</w:t>
      </w:r>
    </w:p>
    <w:p>
      <w:pPr>
        <w:pStyle w:val="Heading2"/>
      </w:pPr>
      <w:r>
        <w:t>Edition Information</w:t>
      </w:r>
    </w:p>
    <w:p>
      <w:pPr>
        <w:pStyle w:val="ListBullet"/>
      </w:pPr>
      <w:r>
        <w:t>Year: 1760, Edition: 1, Location: London, England, Roles: Printer, Note: Includes an extensive diary section, Category: Original, Language: English, Orig Lang: None, Translated From: None</w:t>
      </w:r>
    </w:p>
    <w:p>
      <w:r>
        <w:br w:type="page"/>
      </w:r>
    </w:p>
    <w:p>
      <w:pPr>
        <w:pStyle w:val="Heading1"/>
      </w:pPr>
      <w:r>
        <w:t>THE COMPLETE CONFECTIONER: or the Whole Art of Confectionary made Plain and Easy. Shewing the various Methods of Preserving and Candying, both dry and liquid, all Kinds of Fruits, Flowers, and Herbs; The different Ways of Clarifying Sugar; and the Method of keeping Fruit, Nuts, and Flowers, fresh and fine all the Year round. Also Directions for making Rock-works and Candies, - Biscuits, - Rich Cakes, - Creams and Ice Creams, - Custards, - Jellies, - Blomonge, - Whip Syllabubs, and Cheesecakes of all Sorts, - Sweetmeats, - English Wines of all Sorts, - Strong Cordials, - Simple Waters, - Mead, Oils, &amp;c. - Syrups of all Kinds, - Milk Punch that will keep twenty Years, - Knickknacks and Trifles for Deserts, &amp;c. &amp;c. &amp;c. Likewise the Art of Making Artificial Fruit, with the Stalks in it, so as to resemble the natural Fruit. To which are added, some Bills of Fare for Deserts for Private Families.</w:t>
      </w:r>
    </w:p>
    <w:p>
      <w:r>
        <w:t>Short Title: THE COMPLETE CONFECTIONER</w:t>
      </w:r>
    </w:p>
    <w:p>
      <w:r>
        <w:t>Bibliography Number: 1760 (c.)</w:t>
      </w:r>
    </w:p>
    <w:p>
      <w:r>
        <w:t>Authors: H. Glasse</w:t>
      </w:r>
    </w:p>
    <w:p>
      <w:r>
        <w:t>Roles: Author</w:t>
      </w:r>
    </w:p>
    <w:p>
      <w:r>
        <w:t>Culinary Focus: Confectionery and Sweets</w:t>
      </w:r>
    </w:p>
    <w:p>
      <w:r>
        <w:t>Format: None</w:t>
      </w:r>
    </w:p>
    <w:p>
      <w:r>
        <w:t>Pages: None</w:t>
      </w:r>
    </w:p>
    <w:p>
      <w:r>
        <w:t>Total Editions: 1</w:t>
      </w:r>
    </w:p>
    <w:p>
      <w:pPr>
        <w:pStyle w:val="Heading2"/>
      </w:pPr>
      <w:r>
        <w:t>Edition Information</w:t>
      </w:r>
    </w:p>
    <w:p>
      <w:pPr>
        <w:pStyle w:val="ListBullet"/>
      </w:pPr>
      <w:r>
        <w:t>Year: 1760, Edition: 1, Location: London, England, Roles: Printer, Note: Another edition appeared in 1772; issued in ten parts in 1799 with additions, Category: Original, Language: English, Orig Lang: None, Translated From: None</w:t>
      </w:r>
    </w:p>
    <w:p>
      <w:r>
        <w:br w:type="page"/>
      </w:r>
    </w:p>
    <w:p>
      <w:pPr>
        <w:pStyle w:val="Heading1"/>
      </w:pPr>
      <w:r>
        <w:t>THE TOWN AND COUNTRY COOK or, Young Woman’s Best Guide, in the whole Art of Cookery, giving particular Directions for Roasting, Boiling, Broiling, Frying, and Stewing; And the most approved Methods of making Hashes, Sauces, Gravies, Fricassees, Soups, &amp;c. &amp;c. Together with the whole Art of Pastry; and the choicest Receipts for Cakes, &amp;c. To which are added many other Particulars. (Price only Six-pence.)</w:t>
      </w:r>
    </w:p>
    <w:p>
      <w:r>
        <w:t>Short Title: THE TOWN AND COUNTRY COOK</w:t>
      </w:r>
    </w:p>
    <w:p>
      <w:r>
        <w:t>Bibliography Number: 1760 (c.)</w:t>
      </w:r>
    </w:p>
    <w:p>
      <w:r>
        <w:t>Authors: Anonymous</w:t>
      </w:r>
    </w:p>
    <w:p>
      <w:r>
        <w:t>Roles: Other</w:t>
      </w:r>
    </w:p>
    <w:p>
      <w:r>
        <w:t>Culinary Focus: General</w:t>
      </w:r>
    </w:p>
    <w:p>
      <w:r>
        <w:t>Format: None</w:t>
      </w:r>
    </w:p>
    <w:p>
      <w:r>
        <w:t>Pages: 84</w:t>
      </w:r>
    </w:p>
    <w:p>
      <w:r>
        <w:t>Total Editions: 1</w:t>
      </w:r>
    </w:p>
    <w:p>
      <w:pPr>
        <w:pStyle w:val="Heading2"/>
      </w:pPr>
      <w:r>
        <w:t>Edition Information</w:t>
      </w:r>
    </w:p>
    <w:p>
      <w:pPr>
        <w:pStyle w:val="ListBullet"/>
      </w:pPr>
      <w:r>
        <w:t>Year: 1760, Edition: 1, Location: London, England, Roles: Printer, Note: Features a frontispiece of a lady handing a book to her cook, Category: Original, Language: English, Orig Lang: None, Translated From: None</w:t>
      </w:r>
    </w:p>
    <w:p>
      <w:r>
        <w:br w:type="page"/>
      </w:r>
    </w:p>
    <w:p>
      <w:pPr>
        <w:pStyle w:val="Heading1"/>
      </w:pPr>
      <w:r>
        <w:t>PROFESSED COOKERY containing - Boiling, - Roasting, - Pastry, - Preserving, - Pickling, - Potting, - Made-Wines, - Gellies, And Part of Confectionaries. With an Essay upon the Lady’s Art of Cookery: Together with a Plan of Housekeeping.</w:t>
      </w:r>
    </w:p>
    <w:p>
      <w:r>
        <w:t>Short Title: PROFESSED COOKERY</w:t>
      </w:r>
    </w:p>
    <w:p>
      <w:r>
        <w:t>Bibliography Number: 1760 (c.)</w:t>
      </w:r>
    </w:p>
    <w:p>
      <w:r>
        <w:t>Authors: Ann Cook</w:t>
      </w:r>
    </w:p>
    <w:p>
      <w:r>
        <w:t>Roles: Author</w:t>
      </w:r>
    </w:p>
    <w:p>
      <w:r>
        <w:t>Culinary Focus: General</w:t>
      </w:r>
    </w:p>
    <w:p>
      <w:r>
        <w:t>Format: None</w:t>
      </w:r>
    </w:p>
    <w:p>
      <w:r>
        <w:t>Pages: None</w:t>
      </w:r>
    </w:p>
    <w:p>
      <w:r>
        <w:t>Total Editions: 1</w:t>
      </w:r>
    </w:p>
    <w:p>
      <w:pPr>
        <w:pStyle w:val="Heading2"/>
      </w:pPr>
      <w:r>
        <w:t>Edition Information</w:t>
      </w:r>
    </w:p>
    <w:p>
      <w:pPr>
        <w:pStyle w:val="ListBullet"/>
      </w:pPr>
      <w:r>
        <w:t>Year: None, Edition: 3, Location: London, England, Roles: Printer, Note: Third Edition; includes a poem and a housekeeping plan in narrative form, Category: Reprint, Language: English, Orig Lang: None, Translated From: None</w:t>
      </w:r>
    </w:p>
    <w:p>
      <w:r>
        <w:br w:type="page"/>
      </w:r>
    </w:p>
    <w:p>
      <w:pPr>
        <w:pStyle w:val="Heading1"/>
      </w:pPr>
      <w:r>
        <w:t>THE LONDON COOK, or the whole Art of Cookery made easy and familiar. Containing a great Number of approved and practical Receipts in every Branch of Cookery. Viz. I. Of Soups, Broths and Gravy. II. Of Pancakes, Fritters, Possets, Tanseys, &amp;c. III. Of Fish. IV. Of Boiling. V. Of Roasting. VI. Of Made-Dishes. VII. Of Poultry and Game. VIII. Sauces for Poultry and Game. IX. Sauces for Butcher's Meat, &amp;c. X. Of Puddings. XI. Of Pies, Custards, and Tarts, &amp;c. XII. Of Sausages, Hogs-Puddings, &amp;c. XIII. Of Potting and Collaring. XIV. Of Pickles. XV. Of Creams, Jellies, &amp;c. XVI. Of Made Wines. By William Gelleroy, late Cook to her Grace the Dutchess of Argyle, and now to the Right Hon. Sir Samuel Fludger, Bart., Lord Mayor of the City of London. To which is prefixed, a large Copper-Plate, representing his Majesty's Table, with its proper Removes, as it was served at Guild-Hall, on the 9th of November last, being the Lord Mayor's Day, when His Majesty, and the Royal Family, did the City the Honour to dine with them, and were highly pleased with their Entertainment.</w:t>
      </w:r>
    </w:p>
    <w:p>
      <w:r>
        <w:t>Short Title: THE LONDON COOK</w:t>
      </w:r>
    </w:p>
    <w:p>
      <w:r>
        <w:t>Bibliography Number: 1762</w:t>
      </w:r>
    </w:p>
    <w:p>
      <w:r>
        <w:t>Authors: William Gelleroy</w:t>
      </w:r>
    </w:p>
    <w:p>
      <w:r>
        <w:t>Roles: Author</w:t>
      </w:r>
    </w:p>
    <w:p>
      <w:r>
        <w:t>Culinary Focus: General</w:t>
      </w:r>
    </w:p>
    <w:p>
      <w:r>
        <w:t>Format: None</w:t>
      </w:r>
    </w:p>
    <w:p>
      <w:r>
        <w:t>Pages: None</w:t>
      </w:r>
    </w:p>
    <w:p>
      <w:r>
        <w:t>Total Editions: 1</w:t>
      </w:r>
    </w:p>
    <w:p>
      <w:pPr>
        <w:pStyle w:val="Heading2"/>
      </w:pPr>
      <w:r>
        <w:t>Edition Information</w:t>
      </w:r>
    </w:p>
    <w:p>
      <w:pPr>
        <w:pStyle w:val="ListBullet"/>
      </w:pPr>
      <w:r>
        <w:t>Year: 1762, Edition: 1, Location: London, England, Roles: Printer, Note: Prefixed with a copper-plate representing His Majesty's Table, Category: Original, Language: English, Orig Lang: None, Translated From: None</w:t>
      </w:r>
    </w:p>
    <w:p>
      <w:r>
        <w:br w:type="page"/>
      </w:r>
    </w:p>
    <w:p>
      <w:pPr>
        <w:pStyle w:val="Heading1"/>
      </w:pPr>
      <w:r>
        <w:t>THE COMPLETE ENGLISH COOK; or Prudent Housewife Being an entire New Collection of the most Genteel, yet least Expensive Receipts in every Branch of Cookery and good Housewifery. viz., - Roasting, - Boiling, - Stewing, - Ragoos, - Soups, - Sauces, - Fricaseys, - Pies, Tarts, - Puddings, - Cheesecakes, - Custards, - Jellies, - Potting, - Candying, - Collaring, - Pickling, - Preserving, - Made Wines, &amp;c. Together with the Art of Marketting, and Directions for placing Dishes on Table for Entertainments: Adorned with proper Cuts. And many other Things equally Necessary. The Whole made Easy to the Meanest Capacity, and far more Useful to Young Beginners than any Book of the kind ever yet published. In cooking Fowl, or Flesh, or Fish, Or any nice, or dainty Dish, With Care peruse this useful Book, 'Twill make you soon a perfect Cook. By Catherine Brooks of Red-Lyon-Street. To which is added, the Physical Director; being near Two Hundred safe and certain Receipts for the Cure of most Disorders incident to the Human Body. Also the whole Art of Clear-Starching, Ironing, &amp;c.</w:t>
      </w:r>
    </w:p>
    <w:p>
      <w:r>
        <w:t>Short Title: THE COMPLETE ENGLISH COOK</w:t>
      </w:r>
    </w:p>
    <w:p>
      <w:r>
        <w:t>Bibliography Number: 1762</w:t>
      </w:r>
    </w:p>
    <w:p>
      <w:r>
        <w:t>Authors: Catherine Brooks</w:t>
      </w:r>
    </w:p>
    <w:p>
      <w:r>
        <w:t>Roles: Author</w:t>
      </w:r>
    </w:p>
    <w:p>
      <w:r>
        <w:t>Culinary Focus: General</w:t>
      </w:r>
    </w:p>
    <w:p>
      <w:r>
        <w:t>Format: None</w:t>
      </w:r>
    </w:p>
    <w:p>
      <w:r>
        <w:t>Pages: 132</w:t>
      </w:r>
    </w:p>
    <w:p>
      <w:r>
        <w:t>Total Editions: 4</w:t>
      </w:r>
    </w:p>
    <w:p>
      <w:pPr>
        <w:pStyle w:val="Heading2"/>
      </w:pPr>
      <w:r>
        <w:t>Edition Information</w:t>
      </w:r>
    </w:p>
    <w:p>
      <w:pPr>
        <w:pStyle w:val="ListBullet"/>
      </w:pPr>
      <w:r>
        <w:t>Year: 1762, Edition: 2, Location: London, England, Roles: Publisher, Note: Addition of a great variety of Made Dishes, Category: Modified Edition, Language: English, Orig Lang: None, Translated From: None</w:t>
      </w:r>
    </w:p>
    <w:p>
      <w:pPr>
        <w:pStyle w:val="ListBullet"/>
      </w:pPr>
      <w:r>
        <w:t>Year: None, Edition: 4, Location: London, England, Roles: Publisher, Note: Frontispiece reversed, Category: Reprint, Language: English, Orig Lang: None, Translated From: None</w:t>
      </w:r>
    </w:p>
    <w:p>
      <w:pPr>
        <w:pStyle w:val="ListBullet"/>
      </w:pPr>
      <w:r>
        <w:t>Year: None, Edition: None, Location: Manchester, England, Roles: Other, Note: None, Category: Other, Language: English, Orig Lang: None, Translated From: None</w:t>
      </w:r>
    </w:p>
    <w:p>
      <w:pPr>
        <w:pStyle w:val="ListBullet"/>
      </w:pPr>
      <w:r>
        <w:t>Year: None, Edition: None, Location: None, England, Roles: Other, Note: None, Category: Other, Language: English, Orig Lang: None, Translated From: None</w:t>
      </w:r>
    </w:p>
    <w:p>
      <w:r>
        <w:br w:type="page"/>
      </w:r>
    </w:p>
    <w:p>
      <w:pPr>
        <w:pStyle w:val="Heading1"/>
      </w:pPr>
      <w:r>
        <w:t>THE COMPLETE SERVANT MAID: or Young Woman’s best Companion. Containing full, plain, and easy Directions for qualifying them for Service in General, but more especially for the Places of- Lady’s Woman, Housekeeper, Chambermaid, Nursery Maid, Housemaid, Laundry Maid, Cook Maid, Kitchen, or Scullery Maid, Dairy Maid. To which are added, useful Instructions for discharging the Duties of each Character, with Reputation to themselves, and Satisfaction to their Employers. Including a Variety of useful Receipts (proper to be known by all young Persons) particularly for cleaning Household Furniture, Silks, Laces, Gold, Silver, Wearing apparel, &amp;c. &amp;c. By Mrs. Anne Barker, who having for many Years discharged the Office of Housekeeper in the most respectable Families, wishes to communicate her Experience to those of her own Sex, whose Circumstances oblige them to live in Servitude.</w:t>
      </w:r>
    </w:p>
    <w:p>
      <w:r>
        <w:t>Short Title: THE COMPLETE SERVANT MAID</w:t>
      </w:r>
    </w:p>
    <w:p>
      <w:r>
        <w:t>Bibliography Number: 1762 (c.)</w:t>
      </w:r>
    </w:p>
    <w:p>
      <w:r>
        <w:t>Authors: Mrs. Anne Barker</w:t>
      </w:r>
    </w:p>
    <w:p>
      <w:r>
        <w:t>Roles: Author</w:t>
      </w:r>
    </w:p>
    <w:p>
      <w:r>
        <w:t>Culinary Focus: General</w:t>
      </w:r>
    </w:p>
    <w:p>
      <w:r>
        <w:t>Format: None</w:t>
      </w:r>
    </w:p>
    <w:p>
      <w:r>
        <w:t>Pages: None</w:t>
      </w:r>
    </w:p>
    <w:p>
      <w:r>
        <w:t>Total Editions: 0</w:t>
      </w:r>
    </w:p>
    <w:p>
      <w:pPr>
        <w:pStyle w:val="Heading2"/>
      </w:pPr>
      <w:r>
        <w:t>Edition Information</w:t>
      </w:r>
    </w:p>
    <w:p>
      <w:r>
        <w:br w:type="page"/>
      </w:r>
    </w:p>
    <w:p>
      <w:pPr>
        <w:pStyle w:val="Heading1"/>
      </w:pPr>
      <w:r>
        <w:t>THE ART OF MODERN COOKERY DISPLAYED.</w:t>
      </w:r>
    </w:p>
    <w:p>
      <w:r>
        <w:t>Short Title: THE ART OF MODERN COOKERY DISPLAYED</w:t>
      </w:r>
    </w:p>
    <w:p>
      <w:r>
        <w:t>Bibliography Number: 1766</w:t>
      </w:r>
    </w:p>
    <w:p>
      <w:r>
        <w:t>Authors: Anonymous</w:t>
      </w:r>
    </w:p>
    <w:p>
      <w:r>
        <w:t>Roles: Unknown</w:t>
      </w:r>
    </w:p>
    <w:p>
      <w:r>
        <w:t>Culinary Focus: General</w:t>
      </w:r>
    </w:p>
    <w:p>
      <w:r>
        <w:t>Format: None</w:t>
      </w:r>
    </w:p>
    <w:p>
      <w:r>
        <w:t>Pages: None</w:t>
      </w:r>
    </w:p>
    <w:p>
      <w:r>
        <w:t>Total Editions: 0</w:t>
      </w:r>
    </w:p>
    <w:p>
      <w:pPr>
        <w:pStyle w:val="Heading2"/>
      </w:pPr>
      <w:r>
        <w:t>Edition Information</w:t>
      </w:r>
    </w:p>
    <w:p>
      <w:r>
        <w:br w:type="page"/>
      </w:r>
    </w:p>
    <w:p>
      <w:pPr>
        <w:pStyle w:val="Heading1"/>
      </w:pPr>
      <w:r>
        <w:t>THE MODERN ART OF COOKERY IMPROVED: or, Elegant, Cheap, and Easy Methods, of preparing most of the Dishes now in Vogue; in the Composition whereof both Health and Pleasure have been consulted. By Mrs. Ann Shackleford, of Winchester. To which is added an Appendix; containing a Dissertation on the different kinds of Food, their Nature, Quality, and various Uses, by a Physician. And a Marketing Manual, and other useful Particulars by the Editor.</w:t>
      </w:r>
    </w:p>
    <w:p>
      <w:r>
        <w:t>Short Title: THE MODERN ART OF COOKERY IMPROVED</w:t>
      </w:r>
    </w:p>
    <w:p>
      <w:r>
        <w:t>Bibliography Number: 1767</w:t>
      </w:r>
    </w:p>
    <w:p>
      <w:r>
        <w:t>Authors: Mrs. Ann Shackleford, Anonymous, Anonymous</w:t>
      </w:r>
    </w:p>
    <w:p>
      <w:r>
        <w:t>Roles: Author, Other, Editor</w:t>
      </w:r>
    </w:p>
    <w:p>
      <w:r>
        <w:t>Culinary Focus: General</w:t>
      </w:r>
    </w:p>
    <w:p>
      <w:r>
        <w:t>Format: None</w:t>
      </w:r>
    </w:p>
    <w:p>
      <w:r>
        <w:t>Pages: None</w:t>
      </w:r>
    </w:p>
    <w:p>
      <w:r>
        <w:t>Total Editions: 2</w:t>
      </w:r>
    </w:p>
    <w:p>
      <w:pPr>
        <w:pStyle w:val="Heading2"/>
      </w:pPr>
      <w:r>
        <w:t>Edition Information</w:t>
      </w:r>
    </w:p>
    <w:p>
      <w:pPr>
        <w:pStyle w:val="ListBullet"/>
      </w:pPr>
      <w:r>
        <w:t>Year: 1767, Edition: None, Location: London, England, Roles: Publisher, Note: None, Category: Original, Language: English, Orig Lang: None, Translated From: None</w:t>
      </w:r>
    </w:p>
    <w:p>
      <w:pPr>
        <w:pStyle w:val="ListBullet"/>
      </w:pPr>
      <w:r>
        <w:t>Year: None, Edition: None, Location: Dublin, Ireland, Roles: Publisher, Note: Undated edition, Category: Other, Language: English, Orig Lang: None, Translated From: None</w:t>
      </w:r>
    </w:p>
    <w:p>
      <w:r>
        <w:br w:type="page"/>
      </w:r>
    </w:p>
    <w:p>
      <w:pPr>
        <w:pStyle w:val="Heading1"/>
      </w:pPr>
      <w:r>
        <w:t>THE COMPLETE ENGLISH COOK; or, Prudent Housewife, being an entire new Collection of the most general, yet least expensive Receipts in every Branch of Cookery and Good Housewifery. With Directions for- Roasting, - Boiling, - Stewing, - Ragoos, - Soups, - Sauces, Fricaseys, Potting, Pies, Tarts, Candying, Puddings, Collaring, Cheese-Cakes, Pickling, Custards, Preserving, Jellies, Made-Wines, &amp;c. Together with Directions for placing Dishes on Tables of Entertainment: And many other Things equally necessary. The Whole made easy to the meanest Capacity, and far more useful to young Beginners than any Book of the kind extant. In cooking Fowl, or Flesh, or Fish, Or any nice, or dainty Dish, With Care peruse this useful Book, 'Twill make you soon a perfect Cook. By Ann Peckham of Leeds, who is well known to have been for Forty Years past one of the most noted Cooks in the County of York. Leeds, printed by Griffith Wright, MDCCLXVII. And Sold by the Author, and J. Ogle, in Leeds; and Messrs. Robinson and Roberts, in Pater-noster-Row, London. *The second edition is 1771; the third, undated, contains a supplement.* It is strange that the title-page should have been taken bodily from The Complete English Cook of Catharine Brooks. It is purely a cookery book, with many tables of courses at the end.</w:t>
      </w:r>
    </w:p>
    <w:p>
      <w:r>
        <w:t>Short Title: THE COMPLETE ENGLISH COOK</w:t>
      </w:r>
    </w:p>
    <w:p>
      <w:r>
        <w:t>Bibliography Number: 1767</w:t>
      </w:r>
    </w:p>
    <w:p>
      <w:r>
        <w:t>Authors: Ann Peckham</w:t>
      </w:r>
    </w:p>
    <w:p>
      <w:r>
        <w:t>Roles: Author</w:t>
      </w:r>
    </w:p>
    <w:p>
      <w:r>
        <w:t>Culinary Focus: General</w:t>
      </w:r>
    </w:p>
    <w:p>
      <w:r>
        <w:t>Format: None</w:t>
      </w:r>
    </w:p>
    <w:p>
      <w:r>
        <w:t>Pages: None</w:t>
      </w:r>
    </w:p>
    <w:p>
      <w:r>
        <w:t>Total Editions: 3</w:t>
      </w:r>
    </w:p>
    <w:p>
      <w:pPr>
        <w:pStyle w:val="Heading2"/>
      </w:pPr>
      <w:r>
        <w:t>Edition Information</w:t>
      </w:r>
    </w:p>
    <w:p>
      <w:pPr>
        <w:pStyle w:val="ListBullet"/>
      </w:pPr>
      <w:r>
        <w:t>Year: 1767, Edition: 1, Location: Leeds, England, Roles: Publisher, Note: First edition printed by Griffith Wright, Category: Original, Language: English, Orig Lang: None, Translated From: None</w:t>
      </w:r>
    </w:p>
    <w:p>
      <w:pPr>
        <w:pStyle w:val="ListBullet"/>
      </w:pPr>
      <w:r>
        <w:t>Year: 1771, Edition: 2, Location: Leeds, England, Roles: Publisher, Note: Second edition, Category: Modified Edition, Language: English, Orig Lang: None, Translated From: None</w:t>
      </w:r>
    </w:p>
    <w:p>
      <w:pPr>
        <w:pStyle w:val="ListBullet"/>
      </w:pPr>
      <w:r>
        <w:t>Year: None, Edition: 3, Location: Unknown, England, Roles: Publisher, Note: Contains a supplement, Category: Modified Edition, Language: English, Orig Lang: None, Translated From: None</w:t>
      </w:r>
    </w:p>
    <w:p>
      <w:r>
        <w:br w:type="page"/>
      </w:r>
    </w:p>
    <w:p>
      <w:pPr>
        <w:pStyle w:val="Heading1"/>
      </w:pPr>
      <w:r>
        <w:t>THE YOUNG LADIES SCHOOL OF ARTS, containing a great Variety of Practical Receipts, in- Gum-Flowers- Filligree- Japanning- Shell-Work- Gilding- Painting, Cosmetics, Jamms, Jellies, Pickles, Preserves, Candying, Cakes, Made Wines, Cordials, Clear Starching, &amp;c. Also, a great many Curious Receipts both useful and entertaining, never before published. By Mrs. Hannah Robertson. The Second Edition, with large Additions. Edinburgh, printed by Wal. Ruddiman Junior, for Mrs. Robertson: Sold by her, and by all the Booksellers in England and Scotland. MDCCLXVII. There is an engraved half-title. A fourth edition was published at York in 1777. The book is a duodecimo of 182 pages dedicated to a Mrs. Lockhart of Craighouse, Scotland, who seems to have been endowed with both external and internal beauty.</w:t>
      </w:r>
    </w:p>
    <w:p>
      <w:r>
        <w:t>Short Title: THE YOUNG LADIES SCHOOL OF ARTS</w:t>
      </w:r>
    </w:p>
    <w:p>
      <w:r>
        <w:t>Bibliography Number: 1767</w:t>
      </w:r>
    </w:p>
    <w:p>
      <w:r>
        <w:t>Authors: Mrs. Hannah Robertson</w:t>
      </w:r>
    </w:p>
    <w:p>
      <w:r>
        <w:t>Roles: Author</w:t>
      </w:r>
    </w:p>
    <w:p>
      <w:r>
        <w:t>Culinary Focus: Baking and Pastry, Confectionery and Sweets</w:t>
      </w:r>
    </w:p>
    <w:p>
      <w:r>
        <w:t>Format: None</w:t>
      </w:r>
    </w:p>
    <w:p>
      <w:r>
        <w:t>Pages: 182</w:t>
      </w:r>
    </w:p>
    <w:p>
      <w:r>
        <w:t>Total Editions: 2</w:t>
      </w:r>
    </w:p>
    <w:p>
      <w:pPr>
        <w:pStyle w:val="Heading2"/>
      </w:pPr>
      <w:r>
        <w:t>Edition Information</w:t>
      </w:r>
    </w:p>
    <w:p>
      <w:pPr>
        <w:pStyle w:val="ListBullet"/>
      </w:pPr>
      <w:r>
        <w:t>Year: 1767, Edition: 2, Location: Edinburgh, Scotland, Roles: Publisher, Note: Large Additions, Category: Modified Edition, Language: English, Orig Lang: None, Translated From: None</w:t>
      </w:r>
    </w:p>
    <w:p>
      <w:pPr>
        <w:pStyle w:val="ListBullet"/>
      </w:pPr>
      <w:r>
        <w:t>Year: 1777, Edition: 4, Location: York, England, Roles: Publisher, Note: None, Category: Reprint, Language: English, Orig Lang: None, Translated From: None</w:t>
      </w:r>
    </w:p>
    <w:p>
      <w:r>
        <w:br w:type="page"/>
      </w:r>
    </w:p>
    <w:p>
      <w:pPr>
        <w:pStyle w:val="Heading1"/>
      </w:pPr>
      <w:r>
        <w:t>PRIMITIVE COOKERY: or the Kitchen Garden display'd. Containing a Collection of Receipts for preparing a great Variety of cheap, healthful and palatable Dishes, without either Fish, Flesh, or Fowl; with a Bill of Fare of Seventy Dishes, that will not cost above Two-pence each. Likewise Directions for pickling, gathering, and preserving Herbs, Fruits and Flowers; With many other Articles appertaining to the Product of the Kitchen-Garden, Orchard, &amp;c. The Second Edition. With considerable Additions. Be not amongst wine-bibbers, amongst riotous eaters of flesh: for the drunkard and the glutton shall come to poverty. Prov. London, printed for J. Williams, at No. 38. Fleet-Street. 1767. [Price One Shilling.]</w:t>
      </w:r>
    </w:p>
    <w:p>
      <w:r>
        <w:t>Short Title: PRIMITIVE COOKERY</w:t>
      </w:r>
    </w:p>
    <w:p>
      <w:r>
        <w:t>Bibliography Number: 1767</w:t>
      </w:r>
    </w:p>
    <w:p>
      <w:r>
        <w:t>Authors: Anonymous</w:t>
      </w:r>
    </w:p>
    <w:p>
      <w:r>
        <w:t>Roles: Unknown</w:t>
      </w:r>
    </w:p>
    <w:p>
      <w:r>
        <w:t>Culinary Focus: Vegetarian and Vegan</w:t>
      </w:r>
    </w:p>
    <w:p>
      <w:r>
        <w:t>Format: None</w:t>
      </w:r>
    </w:p>
    <w:p>
      <w:r>
        <w:t>Pages: None</w:t>
      </w:r>
    </w:p>
    <w:p>
      <w:r>
        <w:t>Total Editions: 1</w:t>
      </w:r>
    </w:p>
    <w:p>
      <w:pPr>
        <w:pStyle w:val="Heading2"/>
      </w:pPr>
      <w:r>
        <w:t>Edition Information</w:t>
      </w:r>
    </w:p>
    <w:p>
      <w:pPr>
        <w:pStyle w:val="ListBullet"/>
      </w:pPr>
      <w:r>
        <w:t>Year: 1767, Edition: 2, Location: London, England, Roles: Publisher, Note: Considerable Additions, Category: Modified Edition, Language: English, Orig Lang: None, Translated From: None</w:t>
      </w:r>
    </w:p>
    <w:p>
      <w:r>
        <w:br w:type="page"/>
      </w:r>
    </w:p>
    <w:p>
      <w:pPr>
        <w:pStyle w:val="Heading1"/>
      </w:pPr>
      <w:r>
        <w:t>THE COMPLETE COOK: teaching the Art of Cookery in All its Branches; and to Spread a Table, in a Useful, Substantial and Splendid Manner, at all Seasons in the Year. With Practical Instructions to Choose, Buy, Dress and Carve all Sorts of Provisions. Far exceeding any Thing of the Kind yet Published. Containing the greatest Variety of Approved Receipts in- Cookery, - Pastry, - Confectionary, - Preserving, - Pickling, - Collaring, &amp;c. And Dishes for Lent and Fast-Days, a Variety of Made Dishes, and to Dress both the Real and Mock Turtle. With an Appendix teaching the Art of Making Wine, Mead, Cyder, Shrub, Strong, Cordial and Medical Waters; Brewing Malt Liquor; the Management and Breeding of Poultry and Bees: and Receipts for Preserving and Restoring Health and Relieving Pain; and for Taking out Stains, Preserving Furniture, Cleaning Plate, &amp;c. For the Use of Families. By James Jenks, Cook.</w:t>
      </w:r>
    </w:p>
    <w:p>
      <w:r>
        <w:t>Short Title: THE COMPLETE COOK</w:t>
      </w:r>
    </w:p>
    <w:p>
      <w:r>
        <w:t>Bibliography Number: 1768</w:t>
      </w:r>
    </w:p>
    <w:p>
      <w:r>
        <w:t>Authors: James Jenks</w:t>
      </w:r>
    </w:p>
    <w:p>
      <w:r>
        <w:t>Roles: Author</w:t>
      </w:r>
    </w:p>
    <w:p>
      <w:r>
        <w:t>Culinary Focus: General, Baking and Pastry, Confectionery and Sweets</w:t>
      </w:r>
    </w:p>
    <w:p>
      <w:r>
        <w:t>Format: None</w:t>
      </w:r>
    </w:p>
    <w:p>
      <w:r>
        <w:t>Pages: None</w:t>
      </w:r>
    </w:p>
    <w:p>
      <w:r>
        <w:t>Total Editions: 1</w:t>
      </w:r>
    </w:p>
    <w:p>
      <w:pPr>
        <w:pStyle w:val="Heading2"/>
      </w:pPr>
      <w:r>
        <w:t>Edition Information</w:t>
      </w:r>
    </w:p>
    <w:p>
      <w:pPr>
        <w:pStyle w:val="ListBullet"/>
      </w:pPr>
      <w:r>
        <w:t>Year: 1768, Edition: 1, Location: London, England, Roles: Publisher, Note: None, Category: Original, Language: English, Orig Lang: None, Translated From: None</w:t>
      </w:r>
    </w:p>
    <w:p>
      <w:r>
        <w:br w:type="page"/>
      </w:r>
    </w:p>
    <w:p>
      <w:pPr>
        <w:pStyle w:val="Heading1"/>
      </w:pPr>
      <w:r>
        <w:t>THE EXPERIENCED ENGLISH HOUSE-KEEPER, for the Use and Ease of Ladies, House-keepers, Cooks, &amp;c. Wrote purely from Practice, and dedicated to the Hon. Lady Elizabeth Warburton, whom the Author lately served as House-keeper. Consisting of near 800 Original Receipts, most of which never appeared in Print. Part First, Lemon Pickle, Browning for all Sorts of Made Dishes, Soups, Fish, plain Meat, Game, Made Dishes both hot and cold, Pyes, Puddings, &amp;c. Part Second, All Kind of Confectionary, particularly the</w:t>
      </w:r>
    </w:p>
    <w:p>
      <w:r>
        <w:t>Short Title: THE EXPERIENCED ENGLISH HOUSE-KEEPER</w:t>
      </w:r>
    </w:p>
    <w:p>
      <w:r>
        <w:t>Bibliography Number: 1769</w:t>
      </w:r>
    </w:p>
    <w:p>
      <w:r>
        <w:t>Authors: J. Skeat</w:t>
      </w:r>
    </w:p>
    <w:p>
      <w:r>
        <w:t>Roles: Author</w:t>
      </w:r>
    </w:p>
    <w:p>
      <w:r>
        <w:t>Culinary Focus: General</w:t>
      </w:r>
    </w:p>
    <w:p>
      <w:r>
        <w:t>Format: None</w:t>
      </w:r>
    </w:p>
    <w:p>
      <w:r>
        <w:t>Pages: None</w:t>
      </w:r>
    </w:p>
    <w:p>
      <w:r>
        <w:t>Total Editions: 1</w:t>
      </w:r>
    </w:p>
    <w:p>
      <w:pPr>
        <w:pStyle w:val="Heading2"/>
      </w:pPr>
      <w:r>
        <w:t>Edition Information</w:t>
      </w:r>
    </w:p>
    <w:p>
      <w:pPr>
        <w:pStyle w:val="ListBullet"/>
      </w:pPr>
      <w:r>
        <w:t>Year: 1769, Edition: 1, Location: London, England, Roles: Publisher, Note: None, Category: Original, Language: English, Orig Lang: None, Translated From: None</w:t>
      </w:r>
    </w:p>
    <w:p>
      <w:r>
        <w:br w:type="page"/>
      </w:r>
    </w:p>
    <w:p>
      <w:pPr>
        <w:pStyle w:val="Heading1"/>
      </w:pPr>
      <w:r>
        <w:t>THE LADY'S, HOUSEWIFE'S, AND COOK-MAID'S ASSISTANT: or, The Art of Cookery explained and adapted to the meanest Capacity. Containing, I. How to roast and boil to perfection every thing necessary to be sent up to table. II. Of made-dishes. III. To make a number of pretty little dishes for a supper or side-dish, and little corner dishes for a great table. IV. To dress fish. V. Of soups and broths. VI. Of puddings. VII. Of pies. VIII. Of hogs puddings, sausages, &amp;c. IX. To pot and make hams, &amp;c. X. Of pickling. XI. Of making cakes, &amp;c. XII. Of cheese cakes, creams, jellies, whip-syllabubs, &amp;c. XIII. Of made-wines, brewing, French bread, muffins, &amp;c. XIV. Jarring cherries, preserves. XV. To dress turtle, and make mock turtle. The whole designed to fit out an Entertainment in an Elegant Manner, and at a small Expense. By E. Taylor.</w:t>
      </w:r>
    </w:p>
    <w:p>
      <w:r>
        <w:t>Short Title: THE LADY'S, HOUSEWIFE'S, AND COOK-MAID'S ASSISTANT</w:t>
      </w:r>
    </w:p>
    <w:p>
      <w:r>
        <w:t>Bibliography Number: 1769</w:t>
      </w:r>
    </w:p>
    <w:p>
      <w:r>
        <w:t>Authors: E. Taylor</w:t>
      </w:r>
    </w:p>
    <w:p>
      <w:r>
        <w:t>Roles: Author</w:t>
      </w:r>
    </w:p>
    <w:p>
      <w:r>
        <w:t>Culinary Focus: General</w:t>
      </w:r>
    </w:p>
    <w:p>
      <w:r>
        <w:t>Format: None</w:t>
      </w:r>
    </w:p>
    <w:p>
      <w:r>
        <w:t>Pages: 276</w:t>
      </w:r>
    </w:p>
    <w:p>
      <w:r>
        <w:t>Total Editions: 1</w:t>
      </w:r>
    </w:p>
    <w:p>
      <w:pPr>
        <w:pStyle w:val="Heading2"/>
      </w:pPr>
      <w:r>
        <w:t>Edition Information</w:t>
      </w:r>
    </w:p>
    <w:p>
      <w:pPr>
        <w:pStyle w:val="ListBullet"/>
      </w:pPr>
      <w:r>
        <w:t>Year: 1769, Edition: 1, Location: Berwick upon Tweed, England, Roles: Publisher, Note: None, Category: Original, Language: English, Orig Lang: None, Translated From: None</w:t>
      </w:r>
    </w:p>
    <w:p>
      <w:r>
        <w:br w:type="page"/>
      </w:r>
    </w:p>
    <w:p>
      <w:pPr>
        <w:pStyle w:val="Heading1"/>
      </w:pPr>
      <w:r>
        <w:t>THE PROFESSED COOK: or, The Modern Art of Cookery, Pastry, and Confectionary, made Plain and Easy. Consisting of the most approved Methods in the French as well as English Cookery. In which the French Names of all the different Dishes are given and explained, whereby every Bill of Fare becomes intelligible and familiar. Containing I. Of Soups, Gravy, Cullis and Broths II. Of Sauces III. The different Ways of Dressing Beef, Veal, Mutton, Pork, Lamb, &amp;c. IV. Of First Course Dishes V. Of Dressing Poultry VI. Of Venison VII. Of Game of all Sorts VIII. Of Ragouts, Collops and Fries IX. Of Dressing all Kinds of Fish X. Of Pastry of different Kinds XI. Of Entremets, or Last Course Dishes XII. Of Omelets XIII. Pastes of different Sorts XIV. Dried Conserves XV. Cakes, Wafers and Biscuits XVI. Of Almonds and Pistachias made in different Ways XVII. Marmalades XVIII. Jellies XIX. Liquid and Dried Sweetmeats XX. Syrups and Brandy Fruits XXI. Ices, Ice Creams and Ice Fruits XXII. Ratifias, and other Cordials, &amp;c. &amp;c. Translated from Les Soupers de la Cour, with the Addition of the best Receipts which have ever appear'd in the French Language. And adapted to the London Markets by the Editor, who has been many Years Clerk of the Kitchen in some of the first Families in this Kingdom. The Second Edition. London, printed for A. Davis, in Piccadilly; and T. Caslon, opposite Stationers Hall. M DCC LXIX. Later editions, 1776 (3), 1812 (10), give the name of the author as B. Clermont. The 1769 edition in the B. M. is catalogued under the word 'Soupers'. The French original (1755) is by Menon, author of other cookery books.</w:t>
      </w:r>
    </w:p>
    <w:p>
      <w:r>
        <w:t>Short Title: THE PROFESSED COOK</w:t>
      </w:r>
    </w:p>
    <w:p>
      <w:r>
        <w:t>Bibliography Number: 1769</w:t>
      </w:r>
    </w:p>
    <w:p>
      <w:r>
        <w:t>Authors: Menon, Anonymous</w:t>
      </w:r>
    </w:p>
    <w:p>
      <w:r>
        <w:t>Roles: Translator, Editor</w:t>
      </w:r>
    </w:p>
    <w:p>
      <w:r>
        <w:t>Culinary Focus: General, Baking and Pastry, Confectionery and Sweets</w:t>
      </w:r>
    </w:p>
    <w:p>
      <w:r>
        <w:t>Format: None</w:t>
      </w:r>
    </w:p>
    <w:p>
      <w:r>
        <w:t>Pages: None</w:t>
      </w:r>
    </w:p>
    <w:p>
      <w:r>
        <w:t>Total Editions: 3</w:t>
      </w:r>
    </w:p>
    <w:p>
      <w:pPr>
        <w:pStyle w:val="Heading2"/>
      </w:pPr>
      <w:r>
        <w:t>Edition Information</w:t>
      </w:r>
    </w:p>
    <w:p>
      <w:pPr>
        <w:pStyle w:val="ListBullet"/>
      </w:pPr>
      <w:r>
        <w:t>Year: 1769, Edition: 2, Location: London, England, Roles: Publisher, Note: None, Category: Translation, Language: English, Orig Lang: None, Translated From: None</w:t>
      </w:r>
    </w:p>
    <w:p>
      <w:pPr>
        <w:pStyle w:val="ListBullet"/>
      </w:pPr>
      <w:r>
        <w:t>Year: 1776, Edition: 3, Location: London, England, Roles: Publisher, Note: None, Category: Reprint, Language: English, Orig Lang: None, Translated From: None</w:t>
      </w:r>
    </w:p>
    <w:p>
      <w:pPr>
        <w:pStyle w:val="ListBullet"/>
      </w:pPr>
      <w:r>
        <w:t>Year: 1812, Edition: 10, Location: London, England, Roles: Publisher, Note: None, Category: Reprint, Language: English, Orig Lang: None, Translated From: None</w:t>
      </w:r>
    </w:p>
    <w:p>
      <w:r>
        <w:br w:type="page"/>
      </w:r>
    </w:p>
    <w:p>
      <w:pPr>
        <w:pStyle w:val="Heading1"/>
      </w:pPr>
      <w:r>
        <w:t>THE COURT AND COUNTRY CONFECTIONER Or, The House-Keeper's Guide; to a more speedy, plain, and familiar method of understanding the whole art of confectionary, pastry, distilling, and the making of fine flavoured English wines from all kinds of fruits, herbs, and flowers; comprehending near four hundred and fifty easy and practical receipts, never before made known. Particularly, - Preserving. - Candying. - Icing. - Transparent marmalade, - Orange, - Pine-Apple, - Pistachis, and other Rich Creams. - Caramel. - Pastils. - Bomboons. - Puff, Spun, and Fruit-Pastes. - Light-Biscuits. - Puffs. - Rich Seed-Cakes. - Custards. - Syllabubs. - Flummeries. - Trifles, Whips, Fruits, and other Jellies. - Pickles, &amp;c. &amp;c. Also new and easy directions for clarifying the different degrees of sugar, together with several bills of fare of deserts for private gentlemen's families. To which is added a dissertation on the different species of fruits, and the art of distilling simple waters, cordials, perfumed oils, and essences. By an Ingenious Foreigner, now head confectioner to the Spanish Ambassador in England. London, printed for G. Riley, and A. Cooke, at their Circulating Library, Queen Street, Berkeley Square; J. Bell, near Exeter-Exchange, in the Strand; J. Wheble, at No. 20, Pater-noster-row; and C. Etherington, at York. M DCC LXX. A new edition, 1772, gives the author's name as Borella.</w:t>
      </w:r>
    </w:p>
    <w:p>
      <w:r>
        <w:t>Short Title: THE COURT AND COUNTRY CONFECTIONER</w:t>
      </w:r>
    </w:p>
    <w:p>
      <w:r>
        <w:t>Bibliography Number: 1770</w:t>
      </w:r>
    </w:p>
    <w:p>
      <w:r>
        <w:t>Authors: Anonymous, Borella</w:t>
      </w:r>
    </w:p>
    <w:p>
      <w:r>
        <w:t>Roles: Author, Author</w:t>
      </w:r>
    </w:p>
    <w:p>
      <w:r>
        <w:t>Culinary Focus: Confectionery and Sweets, Beverages and Drinks</w:t>
      </w:r>
    </w:p>
    <w:p>
      <w:r>
        <w:t>Format: None</w:t>
      </w:r>
    </w:p>
    <w:p>
      <w:r>
        <w:t>Pages: None</w:t>
      </w:r>
    </w:p>
    <w:p>
      <w:r>
        <w:t>Total Editions: 2</w:t>
      </w:r>
    </w:p>
    <w:p>
      <w:pPr>
        <w:pStyle w:val="Heading2"/>
      </w:pPr>
      <w:r>
        <w:t>Edition Information</w:t>
      </w:r>
    </w:p>
    <w:p>
      <w:pPr>
        <w:pStyle w:val="ListBullet"/>
      </w:pPr>
      <w:r>
        <w:t>Year: 1770, Edition: 1, Location: London, England, Roles: Publisher, Note: None, Category: Original, Language: English, Orig Lang: None, Translated From: None</w:t>
      </w:r>
    </w:p>
    <w:p>
      <w:pPr>
        <w:pStyle w:val="ListBullet"/>
      </w:pPr>
      <w:r>
        <w:t>Year: 1772, Edition: 2, Location: London, England, Roles: Publisher, Note: None, Category: Modified Edition, Language: English, Orig Lang: None, Translated From: None</w:t>
      </w:r>
    </w:p>
    <w:p>
      <w:r>
        <w:br w:type="page"/>
      </w:r>
    </w:p>
    <w:p>
      <w:pPr>
        <w:pStyle w:val="Heading1"/>
      </w:pPr>
      <w:r>
        <w:t>THE NEW LONDON AND COUNTRY COOK Or, The Whole Art of Cookery Displayed in the Newest and Most Fashionable Taste. Being a Complete Collection of Receipts, by the Knowledge of which a Table may be handsomely set out with the choicest Dishes, in the genteelest Manner, and with greatest Oeconomy. The Directions for which are under the following Heads, viz., - Boiling, - Roasting, - Frying, - Broiling, - Stewing, - Hashing, - Soups, - Broths, Gravy, Sauces, Made Dishes, Potting, Collaring, Pies, Tarts, Cakes, Puddings, Jellies, Creams, Candies, Syrups, Pickling, and Preserving. Also the whole Art of Clear Starching, together with other important Matters. The Whole being so plain that every Capacity may comprehend the Instructions with Ease; the most ignorant put them in Practice with Pleasure, and those least acquainted with Cookery, become, in a short Time, complete Cooks without any other Instructions: By Caroline Butler, of Charlotte-Street, who has practised Cookery in all its various Branches, and in the best Families, upwards of Thirty Years.</w:t>
      </w:r>
    </w:p>
    <w:p>
      <w:r>
        <w:t>Short Title: THE NEW LONDON AND COUNTRY COOK</w:t>
      </w:r>
    </w:p>
    <w:p>
      <w:r>
        <w:t>Bibliography Number: 1770 (c.)</w:t>
      </w:r>
    </w:p>
    <w:p>
      <w:r>
        <w:t>Authors: Caroline Butler</w:t>
      </w:r>
    </w:p>
    <w:p>
      <w:r>
        <w:t>Roles: Author</w:t>
      </w:r>
    </w:p>
    <w:p>
      <w:r>
        <w:t>Culinary Focus: General</w:t>
      </w:r>
    </w:p>
    <w:p>
      <w:r>
        <w:t>Format: None</w:t>
      </w:r>
    </w:p>
    <w:p>
      <w:r>
        <w:t>Pages: 108</w:t>
      </w:r>
    </w:p>
    <w:p>
      <w:r>
        <w:t>Total Editions: 1</w:t>
      </w:r>
    </w:p>
    <w:p>
      <w:pPr>
        <w:pStyle w:val="Heading2"/>
      </w:pPr>
      <w:r>
        <w:t>Edition Information</w:t>
      </w:r>
    </w:p>
    <w:p>
      <w:pPr>
        <w:pStyle w:val="ListBullet"/>
      </w:pPr>
      <w:r>
        <w:t>Year: 1770, Edition: 1, Location: London, England, Roles: Publisher, Note: None, Category: Original, Language: English, Orig Lang: None, Translated From: None</w:t>
      </w:r>
    </w:p>
    <w:p>
      <w:r>
        <w:br w:type="page"/>
      </w:r>
    </w:p>
    <w:p>
      <w:pPr>
        <w:pStyle w:val="Heading1"/>
      </w:pPr>
      <w:r>
        <w:t>THE LADIES DELIGHT: or Cook-Maids best Instructor. London, printed for Henry Woodgate, and Samuel Brooks, at the Golden Ball, in Pater-noster-Row. This little book of 116 pages has unfortunately lost its title-page. At the end is a catalogue of 'Chapmens Books'.</w:t>
      </w:r>
    </w:p>
    <w:p>
      <w:r>
        <w:t>Short Title: THE LADIES DELIGHT</w:t>
      </w:r>
    </w:p>
    <w:p>
      <w:r>
        <w:t>Bibliography Number: 1770 (c.)</w:t>
      </w:r>
    </w:p>
    <w:p>
      <w:r>
        <w:t>Authors: Anonymous</w:t>
      </w:r>
    </w:p>
    <w:p>
      <w:r>
        <w:t>Roles: Unknown</w:t>
      </w:r>
    </w:p>
    <w:p>
      <w:r>
        <w:t>Culinary Focus: General</w:t>
      </w:r>
    </w:p>
    <w:p>
      <w:r>
        <w:t>Format: None</w:t>
      </w:r>
    </w:p>
    <w:p>
      <w:r>
        <w:t>Pages: 116</w:t>
      </w:r>
    </w:p>
    <w:p>
      <w:r>
        <w:t>Total Editions: 1</w:t>
      </w:r>
    </w:p>
    <w:p>
      <w:pPr>
        <w:pStyle w:val="Heading2"/>
      </w:pPr>
      <w:r>
        <w:t>Edition Information</w:t>
      </w:r>
    </w:p>
    <w:p>
      <w:pPr>
        <w:pStyle w:val="ListBullet"/>
      </w:pPr>
      <w:r>
        <w:t>Year: 1770, Edition: 1, Location: London, England, Roles: Publisher, Note: None, Category: Original, Language: English, Orig Lang: None, Translated From: None</w:t>
      </w:r>
    </w:p>
    <w:p>
      <w:r>
        <w:br w:type="page"/>
      </w:r>
    </w:p>
    <w:p>
      <w:pPr>
        <w:pStyle w:val="Heading1"/>
      </w:pPr>
      <w:r>
        <w:t>THE BRITISH HOUSEWIFE: or, the Cook, Housekeeper's, and Gardiner's Companion. Calculated for the Service both of London and the Country; And directing what is to be done in the Providing for, Conducting, and Managing a Family throughout the Year. Containing a general Account of fresh Provisions of all Kinds. Of the several foreign Articles for the Table, pickled, or otherwise preserved; and the different Kinds of Spices, Salts, Sugars, and other Ingredients used in Pickling and Preserving at Home: Shewing what each is, whence it is brought, and what are its Qualities and Uses. Together with the Nature of all Kinds of Foods, and the Method of suiting them to different Constitutions; A Bill of Fare for each Month, the Art of Marketing and chusing fresh Provisions of all Kinds; and the making as well as chusing of Hams, Tongues, and other Store Dishes. Also Directions for plain Roasting and Boiling; and for the Dressing of all Sorts of Made Dishes in various Tastes; and the preparing the Desert in all its Articles. Containing a greater Variety than was ever before publish'd, of the most Elegant, yet least Expensive Receipts in Cookery, Fricassees, Tarts, Dry'd Fruits, Pastry, Ragouts, Cakes, Sweetmeats, Puddings, Soups, Creams, Made Wines, Preserves, Sauces, Custards, Cordials, and Pickles, Jellies, Candies, and Distillery. To which are annexed, Various Things; and the polite and easy Manner of doing the Honours of the Table: The whole Practice of Pickling and Preserving: And of preparing made Wines, Beer, and Cyder. As also of distilling all the useful Kinds of Cordial and Simple Waters. With the Conduct of a Family in Respect of Health; the Disorders to which they are every Month liable, and the most approved Remedies for each. And a Variety of other valuable Particulars, necessary to be known in All Families; and nothing inserted but what has been approved by Experience. Also the Ordering of all Kinds of profitable Beasts and Fowls, with respect to their Choice, their Breeding and Feeding; the Diseases to which they are severally liable each Month, and Receipts for their Cure. Together with the Management of the pleasure, profitable, and useful Garden. The whole embellished with a great Number of curious Copper Plates, shewing the Manner of Trussing all Kinds of Game, wild and tame Fowls, &amp;c., as also the Order of setting out Tables for Dinners, Suppers, and Grand Entertainments, in a Method never before attempted; and by which even those who cannot read will be able to instruct themselves. By Mrs. Martha Bradley, late of Bath: being the Result of upwards of Thirty Years Experience. The whole (which is deduc'd from Practice) compleating the careful Reader, from the highest to the lowest Degree, in every Article of English Housewifery. London, printed for S. Crowder and H. Woodgate, at the Golden Ball in Paternoster Row. This is a book of 752 pages bound in two volumes. There is a frontispiece representing a kitchen with the lettering: 'Behold, ye Fair, united in this Book, The frugal Housewife, and experienced Cook.' Powdered earthworms are still recommended for the ague.</w:t>
      </w:r>
    </w:p>
    <w:p>
      <w:r>
        <w:t>Short Title: THE BRITISH HOUSEWIFE</w:t>
      </w:r>
    </w:p>
    <w:p>
      <w:r>
        <w:t>Bibliography Number: 1770 (c.)</w:t>
      </w:r>
    </w:p>
    <w:p>
      <w:r>
        <w:t>Authors: Mrs. Martha Bradley</w:t>
      </w:r>
    </w:p>
    <w:p>
      <w:r>
        <w:t>Roles: Author</w:t>
      </w:r>
    </w:p>
    <w:p>
      <w:r>
        <w:t>Culinary Focus: General</w:t>
      </w:r>
    </w:p>
    <w:p>
      <w:r>
        <w:t>Format: None</w:t>
      </w:r>
    </w:p>
    <w:p>
      <w:r>
        <w:t>Pages: 752</w:t>
      </w:r>
    </w:p>
    <w:p>
      <w:r>
        <w:t>Total Editions: 1</w:t>
      </w:r>
    </w:p>
    <w:p>
      <w:pPr>
        <w:pStyle w:val="Heading2"/>
      </w:pPr>
      <w:r>
        <w:t>Edition Information</w:t>
      </w:r>
    </w:p>
    <w:p>
      <w:pPr>
        <w:pStyle w:val="ListBullet"/>
      </w:pPr>
      <w:r>
        <w:t>Year: 1770, Edition: 1, Location: London, England, Roles: Publisher, Note: None, Category: Original, Language: English, Orig Lang: None, Translated From: None</w:t>
      </w:r>
    </w:p>
    <w:p>
      <w:r>
        <w:br w:type="page"/>
      </w:r>
    </w:p>
    <w:p>
      <w:pPr>
        <w:pStyle w:val="Heading1"/>
      </w:pPr>
      <w:r>
        <w:t>COOKERY AND PASTRY As taught and practised by Mrs. Maciver, teacher of those Arts in Edinburgh. Edinburgh, printed for the Author; and sold by her, at her house, Stephen Law's close, back of the City-guard. M DCC LXXIII. Other editions are 1777 (2), 1782 (3), 1784 (4), 1789, 1800.</w:t>
      </w:r>
    </w:p>
    <w:p>
      <w:r>
        <w:t>Short Title: COOKERY AND PASTRY</w:t>
      </w:r>
    </w:p>
    <w:p>
      <w:r>
        <w:t>Bibliography Number: 1773</w:t>
      </w:r>
    </w:p>
    <w:p>
      <w:r>
        <w:t>Authors: Mrs. Maciver</w:t>
      </w:r>
    </w:p>
    <w:p>
      <w:r>
        <w:t>Roles: Author</w:t>
      </w:r>
    </w:p>
    <w:p>
      <w:r>
        <w:t>Culinary Focus: Baking and Pastry</w:t>
      </w:r>
    </w:p>
    <w:p>
      <w:r>
        <w:t>Format: None</w:t>
      </w:r>
    </w:p>
    <w:p>
      <w:r>
        <w:t>Pages: None</w:t>
      </w:r>
    </w:p>
    <w:p>
      <w:r>
        <w:t>Total Editions: 6</w:t>
      </w:r>
    </w:p>
    <w:p>
      <w:pPr>
        <w:pStyle w:val="Heading2"/>
      </w:pPr>
      <w:r>
        <w:t>Edition Information</w:t>
      </w:r>
    </w:p>
    <w:p>
      <w:pPr>
        <w:pStyle w:val="ListBullet"/>
      </w:pPr>
      <w:r>
        <w:t>Year: 1773, Edition: 1, Location: Edinburgh, Scotland, Roles: Publisher, Note: None, Category: Original, Language: English, Orig Lang: None, Translated From: None</w:t>
      </w:r>
    </w:p>
    <w:p>
      <w:pPr>
        <w:pStyle w:val="ListBullet"/>
      </w:pPr>
      <w:r>
        <w:t>Year: 1777, Edition: 2, Location: Edinburgh, Scotland, Roles: Publisher, Note: None, Category: Reprint, Language: English, Orig Lang: None, Translated From: None</w:t>
      </w:r>
    </w:p>
    <w:p>
      <w:pPr>
        <w:pStyle w:val="ListBullet"/>
      </w:pPr>
      <w:r>
        <w:t>Year: 1782, Edition: 3, Location: Edinburgh, Scotland, Roles: Publisher, Note: None, Category: Reprint, Language: English, Orig Lang: None, Translated From: None</w:t>
      </w:r>
    </w:p>
    <w:p>
      <w:pPr>
        <w:pStyle w:val="ListBullet"/>
      </w:pPr>
      <w:r>
        <w:t>Year: 1784, Edition: 4, Location: Edinburgh, Scotland, Roles: Publisher, Note: None, Category: Reprint, Language: English, Orig Lang: None, Translated From: None</w:t>
      </w:r>
    </w:p>
    <w:p>
      <w:pPr>
        <w:pStyle w:val="ListBullet"/>
      </w:pPr>
      <w:r>
        <w:t>Year: 1789, Edition: None, Location: Edinburgh, Scotland, Roles: Publisher, Note: None, Category: Reprint, Language: English, Orig Lang: None, Translated From: None</w:t>
      </w:r>
    </w:p>
    <w:p>
      <w:pPr>
        <w:pStyle w:val="ListBullet"/>
      </w:pPr>
      <w:r>
        <w:t>Year: 1800, Edition: None, Location: Edinburgh, Scotland, Roles: Publisher, Note: None, Category: Reprint, Language: English, Orig Lang: None, Translated From: None</w:t>
      </w:r>
    </w:p>
    <w:p>
      <w:r>
        <w:br w:type="page"/>
      </w:r>
    </w:p>
    <w:p>
      <w:pPr>
        <w:pStyle w:val="Heading1"/>
      </w:pPr>
      <w:r>
        <w:t>THE COMPLETE HOUSE-KEEPER, AND PROFESSSED COOK Calculated for the greater Ease and Assistance of Ladies, House-keepers, Cooks, &amp;c. &amp;c. Containing upwards of Seven Hundred practical and approved Receipts, arranged under the following Heads: I. Rules for Marketing II. Boiling, Roasting, and Broiling Flesh, Fish, and Fowls; and for making Soups and Sauces of all Kinds. III. Making made Dishes of all Sorts; Puddings, Pies, Cakes, Fritters, &amp;c. IV. Pickling, Preserving, and making Wines in the best Manner and Taste. V. Potting and Collaring; Aspikes in Jellies; savoury Cakes, Blamonge, Ice Creams and other Creams, Whips, Jellies, &amp;c. VI. Bills of Fare for every Month in the Year; with a correct List of every Thing in Season for every Month; illustrated with two elegant Copper-plates of a First and Second Course for a genteel Table. A New Edition, with considerable Additions and Improvements. By Mary Smith, late House-Keeper to Sir Walter Blackett, Bart. and formerly in the Service of the Right Hon. Lord Anson, Sir Thomas Sebright, Bart. and other Families of Distinction, as House-keeper and Cook. Newcastle, printed for S. Hodgson; and G. G. J. and J. Robinson, Paternoster Row, London. M DCC LXXXVI.</w:t>
      </w:r>
    </w:p>
    <w:p>
      <w:r>
        <w:t>Short Title: THE COMPLETE HOUSE-KEEPER, AND PROFESSSED COOK</w:t>
      </w:r>
    </w:p>
    <w:p>
      <w:r>
        <w:t>Bibliography Number: 1772</w:t>
      </w:r>
    </w:p>
    <w:p>
      <w:r>
        <w:t>Authors: Mary Smith</w:t>
      </w:r>
    </w:p>
    <w:p>
      <w:r>
        <w:t>Roles: Author</w:t>
      </w:r>
    </w:p>
    <w:p>
      <w:r>
        <w:t>Culinary Focus: General</w:t>
      </w:r>
    </w:p>
    <w:p>
      <w:r>
        <w:t>Format: None</w:t>
      </w:r>
    </w:p>
    <w:p>
      <w:r>
        <w:t>Pages: None</w:t>
      </w:r>
    </w:p>
    <w:p>
      <w:r>
        <w:t>Total Editions: 1</w:t>
      </w:r>
    </w:p>
    <w:p>
      <w:pPr>
        <w:pStyle w:val="Heading2"/>
      </w:pPr>
      <w:r>
        <w:t>Edition Information</w:t>
      </w:r>
    </w:p>
    <w:p>
      <w:pPr>
        <w:pStyle w:val="ListBullet"/>
      </w:pPr>
      <w:r>
        <w:t>Year: 1786, Edition: 2, Location: Newcastle, England, Roles: Publisher, Note: New Edition with considerable Additions and Improvements, Category: Modified Edition, Language: English, Orig Lang: None, Translated From: None</w:t>
      </w:r>
    </w:p>
    <w:p>
      <w:r>
        <w:br w:type="page"/>
      </w:r>
    </w:p>
    <w:p>
      <w:pPr>
        <w:pStyle w:val="Heading1"/>
      </w:pPr>
      <w:r>
        <w:t>A COLLECTION OF ONE HUNDRED AND THIRTEEN APPROVED RECEIPTS in Pastry and Cookery, viz.- Bread, - Pastes, - Baken Meats, - Seed Cakes, - Preserves, - Marmalades, - Jellies, Confections, Rules for a Cook-Maid, Dressing of Meat in different Ways, Fattening Fowls, Carving, &amp;c. &amp;c. To which are added, Directions for making the best Cosmetics, Washing Gauges, Muslins, &amp;c. and Painting of Rooms, Stair Cases, &amp;c.</w:t>
      </w:r>
    </w:p>
    <w:p>
      <w:r>
        <w:t>Short Title: A COLLECTION OF ONE HUNDRED AND THIRTEEN APPROVED RECEIPTS</w:t>
      </w:r>
    </w:p>
    <w:p>
      <w:r>
        <w:t>Bibliography Number: 1774</w:t>
      </w:r>
    </w:p>
    <w:p>
      <w:r>
        <w:t>Authors: Anonymous</w:t>
      </w:r>
    </w:p>
    <w:p>
      <w:r>
        <w:t>Roles: Unknown</w:t>
      </w:r>
    </w:p>
    <w:p>
      <w:r>
        <w:t>Culinary Focus: Baking and Pastry, Confectionery and Sweets</w:t>
      </w:r>
    </w:p>
    <w:p>
      <w:r>
        <w:t>Format: None</w:t>
      </w:r>
    </w:p>
    <w:p>
      <w:r>
        <w:t>Pages: 52</w:t>
      </w:r>
    </w:p>
    <w:p>
      <w:r>
        <w:t>Total Editions: 1</w:t>
      </w:r>
    </w:p>
    <w:p>
      <w:pPr>
        <w:pStyle w:val="Heading2"/>
      </w:pPr>
      <w:r>
        <w:t>Edition Information</w:t>
      </w:r>
    </w:p>
    <w:p>
      <w:pPr>
        <w:pStyle w:val="ListBullet"/>
      </w:pPr>
      <w:r>
        <w:t>Year: 1774, Edition: 1, Location: Aberdeen, Scotland, Roles: Publisher, Note: None, Category: Original, Language: English, Orig Lang: None, Translated From: None</w:t>
      </w:r>
    </w:p>
    <w:p>
      <w:r>
        <w:br w:type="page"/>
      </w:r>
    </w:p>
    <w:p>
      <w:pPr>
        <w:pStyle w:val="Heading1"/>
      </w:pPr>
      <w:r>
        <w:t>A CHOICE COLLECTION OF COOKERY RECEIPTS. Newcastle, printed in this present Year. A chap-book of 24 pages with a rude frontispiece. An abbreviated edition was published at Stirling by C. Randall in 1801.</w:t>
      </w:r>
    </w:p>
    <w:p>
      <w:r>
        <w:t>Short Title: A CHOICE COLLECTION OF COOKERY RECEIPTS</w:t>
      </w:r>
    </w:p>
    <w:p>
      <w:r>
        <w:t>Bibliography Number: 1775 (c.)</w:t>
      </w:r>
    </w:p>
    <w:p>
      <w:r>
        <w:t>Authors: Anonymous</w:t>
      </w:r>
    </w:p>
    <w:p>
      <w:r>
        <w:t>Roles: Unknown</w:t>
      </w:r>
    </w:p>
    <w:p>
      <w:r>
        <w:t>Culinary Focus: General</w:t>
      </w:r>
    </w:p>
    <w:p>
      <w:r>
        <w:t>Format: None</w:t>
      </w:r>
    </w:p>
    <w:p>
      <w:r>
        <w:t>Pages: 24</w:t>
      </w:r>
    </w:p>
    <w:p>
      <w:r>
        <w:t>Total Editions: 2</w:t>
      </w:r>
    </w:p>
    <w:p>
      <w:pPr>
        <w:pStyle w:val="Heading2"/>
      </w:pPr>
      <w:r>
        <w:t>Edition Information</w:t>
      </w:r>
    </w:p>
    <w:p>
      <w:pPr>
        <w:pStyle w:val="ListBullet"/>
      </w:pPr>
      <w:r>
        <w:t>Year: 1775, Edition: 1, Location: Newcastle, England, Roles: Publisher, Note: None, Category: Original, Language: English, Orig Lang: None, Translated From: None</w:t>
      </w:r>
    </w:p>
    <w:p>
      <w:pPr>
        <w:pStyle w:val="ListBullet"/>
      </w:pPr>
      <w:r>
        <w:t>Year: 1801, Edition: None, Location: Stirling, Scotland, Roles: Publisher, Note: Abbreviated edition, Category: Reprint, Language: English, Orig Lang: None, Translated From: None</w:t>
      </w:r>
    </w:p>
    <w:p>
      <w:r>
        <w:br w:type="page"/>
      </w:r>
    </w:p>
    <w:p>
      <w:pPr>
        <w:pStyle w:val="Heading1"/>
      </w:pPr>
      <w:r>
        <w:t>THE LADY'S ASSISTANT for Regulating and Supplying her Table, being a Complete System of Cookery, containing one Hundred and Fifty select Bills of Fare, properly disposed for Family Dinners of Five Dishes, to Two Courses of Eleven and Fifteen; With upwards of Fifty Bills of Fare for Suppers, from Five Dishes to Nineteen; and several Deserts: Including likewise, the fullest and choicest Receipts of various Kinds, with full Directions for preparing them in the most approved Manner, from which a continual Change may be made, as wanted, in the several Bills of Fare: Published from the Manuscript Collection of Mrs. Charlotte</w:t>
        <w:br/>
        <w:t>ENGLISH COOKERY BOOKS</w:t>
        <w:br/>
        <w:t>Mason, a Professed Housekeeper, who had upwards of Thirty Years Experience in Families of the first Fashion. The Second Edition corrected, and considerably enlarged.</w:t>
      </w:r>
    </w:p>
    <w:p>
      <w:r>
        <w:t>Short Title: The Lady's Assistant</w:t>
      </w:r>
    </w:p>
    <w:p>
      <w:r>
        <w:t>Bibliography Number: 1775</w:t>
      </w:r>
    </w:p>
    <w:p>
      <w:r>
        <w:t>Authors: Mason</w:t>
      </w:r>
    </w:p>
    <w:p>
      <w:r>
        <w:t>Roles: Author</w:t>
      </w:r>
    </w:p>
    <w:p>
      <w:r>
        <w:t>Culinary Focus: General</w:t>
      </w:r>
    </w:p>
    <w:p>
      <w:r>
        <w:t>Format: None</w:t>
      </w:r>
    </w:p>
    <w:p>
      <w:r>
        <w:t>Pages: None</w:t>
      </w:r>
    </w:p>
    <w:p>
      <w:r>
        <w:t>Total Editions: 4</w:t>
      </w:r>
    </w:p>
    <w:p>
      <w:pPr>
        <w:pStyle w:val="Heading2"/>
      </w:pPr>
      <w:r>
        <w:t>Edition Information</w:t>
      </w:r>
    </w:p>
    <w:p>
      <w:pPr>
        <w:pStyle w:val="ListBullet"/>
      </w:pPr>
      <w:r>
        <w:t>Year: 1775, Edition: 2, Location: Charing-Cross, England, Roles: Printer, Note: Second Edition corrected, and considerably enlarged., Category: Modified Edition, Language: English, Orig Lang: None, Translated From: None</w:t>
      </w:r>
    </w:p>
    <w:p>
      <w:pPr>
        <w:pStyle w:val="ListBullet"/>
      </w:pPr>
      <w:r>
        <w:t>Year: 1777, Edition: 3, Location: None, England, Roles: , Note: None, Category: Reprint, Language: English, Orig Lang: None, Translated From: None</w:t>
      </w:r>
    </w:p>
    <w:p>
      <w:pPr>
        <w:pStyle w:val="ListBullet"/>
      </w:pPr>
      <w:r>
        <w:t>Year: 1786, Edition: None, Location: None, England, Roles: , Note: new, Category: Modified Edition, Language: English, Orig Lang: None, Translated From: None</w:t>
      </w:r>
    </w:p>
    <w:p>
      <w:pPr>
        <w:pStyle w:val="ListBullet"/>
      </w:pPr>
      <w:r>
        <w:t>Year: 1793, Edition: 7, Location: None, England, Roles: , Note: None, Category: Reprint, Language: English, Orig Lang: None, Translated From: None</w:t>
      </w:r>
    </w:p>
    <w:p>
      <w:r>
        <w:br w:type="page"/>
      </w:r>
    </w:p>
    <w:p>
      <w:pPr>
        <w:pStyle w:val="Heading1"/>
      </w:pPr>
      <w:r>
        <w:t>VALUABLE SECRETS CONCERNING ARTS AND TRADES: or approved Directions from the best Artists... Hic tibi erunt Artes!</w:t>
      </w:r>
    </w:p>
    <w:p>
      <w:r>
        <w:t>Short Title: Valuable Secrets Concerning Arts and Trades</w:t>
      </w:r>
    </w:p>
    <w:p>
      <w:r>
        <w:t>Bibliography Number: 1775</w:t>
      </w:r>
    </w:p>
    <w:p>
      <w:r>
        <w:t>Authors: Anonymous</w:t>
      </w:r>
    </w:p>
    <w:p>
      <w:r>
        <w:t>Roles: Unknown</w:t>
      </w:r>
    </w:p>
    <w:p>
      <w:r>
        <w:t>Culinary Focus: Confectionery and Sweets</w:t>
      </w:r>
    </w:p>
    <w:p>
      <w:r>
        <w:t>Format: None</w:t>
      </w:r>
    </w:p>
    <w:p>
      <w:r>
        <w:t>Pages: None</w:t>
      </w:r>
    </w:p>
    <w:p>
      <w:r>
        <w:t>Total Editions: 1</w:t>
      </w:r>
    </w:p>
    <w:p>
      <w:pPr>
        <w:pStyle w:val="Heading2"/>
      </w:pPr>
      <w:r>
        <w:t>Edition Information</w:t>
      </w:r>
    </w:p>
    <w:p>
      <w:pPr>
        <w:pStyle w:val="ListBullet"/>
      </w:pPr>
      <w:r>
        <w:t>Year: 1775, Edition: 1, Location: London, England, Roles: Printer, Publisher, Note: None, Category: Original, Language: English, Orig Lang: None, Translated From: None</w:t>
      </w:r>
    </w:p>
    <w:p>
      <w:r>
        <w:br w:type="page"/>
      </w:r>
    </w:p>
    <w:p>
      <w:pPr>
        <w:pStyle w:val="Heading1"/>
      </w:pPr>
      <w:r>
        <w:t>THE YOUNG LADIES' GUIDE in the Art of Cookery: being a Collection of useful Receipts, published for the Convenience of the Ladies committed to her Care.</w:t>
      </w:r>
    </w:p>
    <w:p>
      <w:r>
        <w:t>Short Title: The Young Ladies' Guide</w:t>
      </w:r>
    </w:p>
    <w:p>
      <w:r>
        <w:t>Bibliography Number: 1777</w:t>
      </w:r>
    </w:p>
    <w:p>
      <w:r>
        <w:t>Authors: Eliz. Marshall</w:t>
      </w:r>
    </w:p>
    <w:p>
      <w:r>
        <w:t>Roles: Author</w:t>
      </w:r>
    </w:p>
    <w:p>
      <w:r>
        <w:t>Culinary Focus: General</w:t>
      </w:r>
    </w:p>
    <w:p>
      <w:r>
        <w:t>Format: None</w:t>
      </w:r>
    </w:p>
    <w:p>
      <w:r>
        <w:t>Pages: None</w:t>
      </w:r>
    </w:p>
    <w:p>
      <w:r>
        <w:t>Total Editions: 1</w:t>
      </w:r>
    </w:p>
    <w:p>
      <w:pPr>
        <w:pStyle w:val="Heading2"/>
      </w:pPr>
      <w:r>
        <w:t>Edition Information</w:t>
      </w:r>
    </w:p>
    <w:p>
      <w:pPr>
        <w:pStyle w:val="ListBullet"/>
      </w:pPr>
      <w:r>
        <w:t>Year: 1777, Edition: 1, Location: Newcastle, England, Roles: Printer, Note: None, Category: Original, Language: English, Orig Lang: None, Translated From: None</w:t>
      </w:r>
    </w:p>
    <w:p>
      <w:r>
        <w:br w:type="page"/>
      </w:r>
    </w:p>
    <w:p>
      <w:pPr>
        <w:pStyle w:val="Heading1"/>
      </w:pPr>
      <w:r>
        <w:t>A FORME OF CURY, a Roll of Ancient English Cookery, compiled, about A.D. 1390, by the Master-Cooks of King Richard II, presented afterwards to Queen Elizabeth, by Edward Lord Stafford, and now in the Possession of Gustavus Brander, Esq. Illustrated with Notes, and a copious Index, or Glossary.</w:t>
      </w:r>
    </w:p>
    <w:p>
      <w:r>
        <w:t>Short Title: A Forme of Cury</w:t>
      </w:r>
    </w:p>
    <w:p>
      <w:r>
        <w:t>Bibliography Number: 1780</w:t>
      </w:r>
    </w:p>
    <w:p>
      <w:r>
        <w:t>Authors: Master-Cooks of King Richard II, Samuel Pegge</w:t>
      </w:r>
    </w:p>
    <w:p>
      <w:r>
        <w:t>Roles: Author, Editor</w:t>
      </w:r>
    </w:p>
    <w:p>
      <w:r>
        <w:t>Culinary Focus: Culinary History</w:t>
      </w:r>
    </w:p>
    <w:p>
      <w:r>
        <w:t>Format: None</w:t>
      </w:r>
    </w:p>
    <w:p>
      <w:r>
        <w:t>Pages: None</w:t>
      </w:r>
    </w:p>
    <w:p>
      <w:r>
        <w:t>Total Editions: 1</w:t>
      </w:r>
    </w:p>
    <w:p>
      <w:pPr>
        <w:pStyle w:val="Heading2"/>
      </w:pPr>
      <w:r>
        <w:t>Edition Information</w:t>
      </w:r>
    </w:p>
    <w:p>
      <w:pPr>
        <w:pStyle w:val="ListBullet"/>
      </w:pPr>
      <w:r>
        <w:t>Year: 1780, Edition: 1, Location: London, England, Roles: Printer, Note: None, Category: Original, Language: English, Orig Lang: None, Translated From: None</w:t>
      </w:r>
    </w:p>
    <w:p>
      <w:r>
        <w:br w:type="page"/>
      </w:r>
    </w:p>
    <w:p>
      <w:pPr>
        <w:pStyle w:val="Heading1"/>
      </w:pPr>
      <w:r>
        <w:t>THE NEW BOOK OF COOKERY or every Woman a perfect Cook; containing the greatest Variety of approved Receipts in all the Branches of Cookery and Confectionary, viz.,- Boiling,- Roasting,- Broiling,- Frying,- Stewing,- Hashing,- Baking,- Fricassees,- Ragouts,- Made-Dishes,- Soups and Sauces,- Puddings,- Pies and Tarts,- Cakes,- Custards,- Cheesecakes,- Creams,- Syllabubs,- Jellies,- Pickling,- Preserving,- Candying,- Drying,- Potting,- Collaring,- English Wines,- &amp;c. &amp;c. &amp;c. To which are added, the best instructions for Marketing, and sundry modern Bills of Fare; also Directions for Clear Starching, and the Ladies’ Toilet, or, Art of preserving and improving Beauty; likewise a Collection of Physical Receipts for Families, &amp;c. The Whole calculated to assist the prudent Housewife and her Servants, in furnishing the cheapest and most elegant Set of Dishes in the various Departments of Cookery, and to instruct Ladies in many other Particulars of Great Importance too numerous to mention in the Title Page. By Mrs. Eliz. Price, of Berkeley Square, assisted by others who have made the Art of Cookery their constant Study. A new edition for the present year, with great Additions.</w:t>
      </w:r>
    </w:p>
    <w:p>
      <w:r>
        <w:t>Short Title: The New Book of Cookery</w:t>
      </w:r>
    </w:p>
    <w:p>
      <w:r>
        <w:t>Bibliography Number: 1780 (c.)</w:t>
      </w:r>
    </w:p>
    <w:p>
      <w:r>
        <w:t>Authors: Mrs. Eliz. Price</w:t>
      </w:r>
    </w:p>
    <w:p>
      <w:r>
        <w:t>Roles: Author</w:t>
      </w:r>
    </w:p>
    <w:p>
      <w:r>
        <w:t>Culinary Focus: General, Confectionery and Sweets</w:t>
      </w:r>
    </w:p>
    <w:p>
      <w:r>
        <w:t>Format: None</w:t>
      </w:r>
    </w:p>
    <w:p>
      <w:r>
        <w:t>Pages: None</w:t>
      </w:r>
    </w:p>
    <w:p>
      <w:r>
        <w:t>Total Editions: 1</w:t>
      </w:r>
    </w:p>
    <w:p>
      <w:pPr>
        <w:pStyle w:val="Heading2"/>
      </w:pPr>
      <w:r>
        <w:t>Edition Information</w:t>
      </w:r>
    </w:p>
    <w:p>
      <w:pPr>
        <w:pStyle w:val="ListBullet"/>
      </w:pPr>
      <w:r>
        <w:t>Year: 1780, Edition: 1, Location: London, England, Roles: Publisher, Note: New edition for the present year, with great Additions., Category: Modified Edition, Language: English, Orig Lang: None, Translated From: None</w:t>
      </w:r>
    </w:p>
    <w:p>
      <w:r>
        <w:br w:type="page"/>
      </w:r>
    </w:p>
    <w:p>
      <w:pPr>
        <w:pStyle w:val="Heading1"/>
      </w:pPr>
      <w:r>
        <w:t>THE NEW, UNIVERSAL, AND COMPLETE CONFECTIONER; or the whole art of confectionary made perfectly plain and easy. Containing full Accounts of all the various Methods of Preserving and Candying, both dry and liquid, Fruit, Flowers, Garden Stuff, Herbs, &amp;c. Also the several Ways of clarifying Sugar; and the best Methods of keeping Fruit, Nuts, and Flowers, Fresh and Fine all the Year round: Together with Directions for Making Blomonge, Jellies, Syrups of all Kinds, Biscuits, Creams, Jams, Cakes, Ices, Conserves, Rock-Works, Whip Syllabubs, Cordials, Candies, Cheesecakes, Compotes, Tarts, Sweetmeats, Knickknacks, Possets, Puffs &amp; Pastes, Trifles, Comfits, Custards, Oils, Drops, &amp;c. &amp;c. &amp;c. Including various Modern and Original Receipts for making Lemonade, Orgeat, Orangeade, Waters, and other Refreshments.</w:t>
      </w:r>
    </w:p>
    <w:p>
      <w:r>
        <w:t>Short Title: The New, Universal, and Complete Confectioner</w:t>
      </w:r>
    </w:p>
    <w:p>
      <w:r>
        <w:t>Bibliography Number: 1780 (c.)</w:t>
      </w:r>
    </w:p>
    <w:p>
      <w:r>
        <w:t>Authors: Mrs. Elizabeth Price</w:t>
      </w:r>
    </w:p>
    <w:p>
      <w:r>
        <w:t>Roles: Author</w:t>
      </w:r>
    </w:p>
    <w:p>
      <w:r>
        <w:t>Culinary Focus: Confectionery and Sweets</w:t>
      </w:r>
    </w:p>
    <w:p>
      <w:r>
        <w:t>Format: None</w:t>
      </w:r>
    </w:p>
    <w:p>
      <w:r>
        <w:t>Pages: 94</w:t>
      </w:r>
    </w:p>
    <w:p>
      <w:r>
        <w:t>Total Editions: 1</w:t>
      </w:r>
    </w:p>
    <w:p>
      <w:pPr>
        <w:pStyle w:val="Heading2"/>
      </w:pPr>
      <w:r>
        <w:t>Edition Information</w:t>
      </w:r>
    </w:p>
    <w:p>
      <w:pPr>
        <w:pStyle w:val="ListBullet"/>
      </w:pPr>
      <w:r>
        <w:t>Year: 1780, Edition: 1, Location: London, England, Roles: Printer, Publisher, Note: Small book with a frontispiece, Category: Original, Language: English, Orig Lang: None, Translated From: None</w:t>
      </w:r>
    </w:p>
    <w:p>
      <w:r>
        <w:br w:type="page"/>
      </w:r>
    </w:p>
    <w:p>
      <w:pPr>
        <w:pStyle w:val="Heading1"/>
      </w:pPr>
      <w:r>
        <w:t>THE NEW AND COMPLETE UNIVERSAL COOK or, Young Woman’s Best Guide, in the whole Art of Cookery. Giving particular Directions for Boiling, Roasting, Frying, Broiling, and Stewing; and the most approved Methods of making Hashes, Gravies, Sauces, Soups, Fricassees, &amp;c. Together with the whole Art of Pastry; and the choicest Receipts for Cakes, &amp;c. &amp;c. To which are added many other Particulars.</w:t>
      </w:r>
    </w:p>
    <w:p>
      <w:r>
        <w:t>Short Title: The New and Complete Universal Cook</w:t>
      </w:r>
    </w:p>
    <w:p>
      <w:r>
        <w:t>Bibliography Number: 1780 (c.)</w:t>
      </w:r>
    </w:p>
    <w:p>
      <w:r>
        <w:t>Authors: Mrs. Ann Partridge</w:t>
      </w:r>
    </w:p>
    <w:p>
      <w:r>
        <w:t>Roles: Author</w:t>
      </w:r>
    </w:p>
    <w:p>
      <w:r>
        <w:t>Culinary Focus: General</w:t>
      </w:r>
    </w:p>
    <w:p>
      <w:r>
        <w:t>Format: None</w:t>
      </w:r>
    </w:p>
    <w:p>
      <w:r>
        <w:t>Pages: 70</w:t>
      </w:r>
    </w:p>
    <w:p>
      <w:r>
        <w:t>Total Editions: 1</w:t>
      </w:r>
    </w:p>
    <w:p>
      <w:pPr>
        <w:pStyle w:val="Heading2"/>
      </w:pPr>
      <w:r>
        <w:t>Edition Information</w:t>
      </w:r>
    </w:p>
    <w:p>
      <w:pPr>
        <w:pStyle w:val="ListBullet"/>
      </w:pPr>
      <w:r>
        <w:t>Year: 1780, Edition: 1, Location: London, England, Roles: Publisher, Note: Little book with a frontispiece, Category: Original, Language: English, Orig Lang: None, Translated From: None</w:t>
      </w:r>
    </w:p>
    <w:p>
      <w:r>
        <w:br w:type="page"/>
      </w:r>
    </w:p>
    <w:p>
      <w:pPr>
        <w:pStyle w:val="Heading1"/>
      </w:pPr>
      <w:r>
        <w:t>THE FARMER’S WIFE or, Complete Country Housewife. Containing- Full and ample Directions for the Breeding and Management of Turkies, Fowls, Geese, Ducks, Pigeons, &amp;c.- Instructions for fattening Hogs, pickling of Pork, and curing of Bacon.- How to make Sausages, Hogs-Puddings, &amp;c.- Full Instructions for making Wines from various Kinds of English Fruits, and from Smyrna Raisins.- The Method of making Cyder, Perry, Mead, Mum, Cherry-Brandy, &amp;c.- Directions respecting the Dairy, containing the best Way of making Butter, and likewise Gloucestershire, Cheshire, Stilton, Sage, and Cream Cheese.- How to pickle common English Fruits and Vegetables, with other useful Receipts for the Farmer's Wife and Country House-Keeper. Full Instructions how to brew Beer and Ale, of all the various Kinds made in this Kingdom. Ample Directions respecting the Management of Bees, with an account of the Use of Honey. To which is added the Art of Breeding and Managing Song Birds in General; likewise a Variety of Receipts in Cookery. And other Particulars well worthy the Attention of Women of all Ranks residing in the Country. Instructions, full and plain, we give, To teach the Farmer's Wife, With Satisfaction how to live The happy Country Life.</w:t>
      </w:r>
    </w:p>
    <w:p>
      <w:r>
        <w:t>Short Title: The Farmer's Wife</w:t>
      </w:r>
    </w:p>
    <w:p>
      <w:r>
        <w:t>Bibliography Number: 1780 (c.)</w:t>
      </w:r>
    </w:p>
    <w:p>
      <w:r>
        <w:t>Authors: Anonymous</w:t>
      </w:r>
    </w:p>
    <w:p>
      <w:r>
        <w:t>Roles: Unknown</w:t>
      </w:r>
    </w:p>
    <w:p>
      <w:r>
        <w:t>Culinary Focus: General</w:t>
      </w:r>
    </w:p>
    <w:p>
      <w:r>
        <w:t>Format: None</w:t>
      </w:r>
    </w:p>
    <w:p>
      <w:r>
        <w:t>Pages: 132</w:t>
      </w:r>
    </w:p>
    <w:p>
      <w:r>
        <w:t>Total Editions: 1</w:t>
      </w:r>
    </w:p>
    <w:p>
      <w:pPr>
        <w:pStyle w:val="Heading2"/>
      </w:pPr>
      <w:r>
        <w:t>Edition Information</w:t>
      </w:r>
    </w:p>
    <w:p>
      <w:pPr>
        <w:pStyle w:val="ListBullet"/>
      </w:pPr>
      <w:r>
        <w:t>Year: 1780, Edition: 1, Location: London, England, Roles: Publisher, Note: Small book with frontispiece representing a farm-yard, Category: Original, Language: English, Orig Lang: None, Translated From: None</w:t>
      </w:r>
    </w:p>
    <w:p>
      <w:r>
        <w:br w:type="page"/>
      </w:r>
    </w:p>
    <w:p>
      <w:pPr>
        <w:pStyle w:val="Heading1"/>
      </w:pPr>
      <w:r>
        <w:t>The ACCOMPLISHED LADY'S DELIGHT IN COOKERY; or The Complete Servant's-Maid's Guide.</w:t>
      </w:r>
    </w:p>
    <w:p>
      <w:r>
        <w:t>Short Title: The Accomplished Lady's Delight in Cookery</w:t>
      </w:r>
    </w:p>
    <w:p>
      <w:r>
        <w:t>Bibliography Number: 1780 (c.)</w:t>
      </w:r>
    </w:p>
    <w:p>
      <w:r>
        <w:t>Authors: Anonymous</w:t>
      </w:r>
    </w:p>
    <w:p>
      <w:r>
        <w:t>Roles: Unknown</w:t>
      </w:r>
    </w:p>
    <w:p>
      <w:r>
        <w:t>Culinary Focus: General</w:t>
      </w:r>
    </w:p>
    <w:p>
      <w:r>
        <w:t>Format: None</w:t>
      </w:r>
    </w:p>
    <w:p>
      <w:r>
        <w:t>Pages: 24</w:t>
      </w:r>
    </w:p>
    <w:p>
      <w:r>
        <w:t>Total Editions: 1</w:t>
      </w:r>
    </w:p>
    <w:p>
      <w:pPr>
        <w:pStyle w:val="Heading2"/>
      </w:pPr>
      <w:r>
        <w:t>Edition Information</w:t>
      </w:r>
    </w:p>
    <w:p>
      <w:pPr>
        <w:pStyle w:val="ListBullet"/>
      </w:pPr>
      <w:r>
        <w:t>Year: 1780, Edition: 1, Location: Wolverhampton, England, Roles: Printer, Note: Pamphlet with two crude cuts on the title-page, Category: Original, Language: English, Orig Lang: None, Translated From: None</w:t>
      </w:r>
    </w:p>
    <w:p>
      <w:r>
        <w:br w:type="page"/>
      </w:r>
    </w:p>
    <w:p>
      <w:pPr>
        <w:pStyle w:val="Heading1"/>
      </w:pPr>
      <w:r>
        <w:t>THE BRITISH JEWEL, or, Complete Housewife's Best Companion; containing, I. A number of the most uncommon and useful Receipts in Cookery, with the Manner of Trussing Poultry, Rabbits, Hares, &amp;c. illustrated with curious Cuts, shewing how each is to be trussed. II. The best and most fashionable Receipts for all Manner of Pastry, Pickling, &amp;c. with some general Rules to be observed therein. III. Directions for making all Sorts of English Wines, Shrub, Vinegar, Verjuice, Catchup, Sauces, Soups, Jellies, &amp;c. IV. A Table to cast up Expences by the Day, Week, Month, or Year. V. Every Man his own Physician; a valuable Collection of the most approved Receipts for the Cure of most Disorders incident to human Bodies, from the most eminent English Physician. VI. The Manner of preparing the Elixir of Life, Turlington's Balsam, Fryar's Balsam, the Court or Lady's Black Sticking Plaster, Lip-Salve, Lady York's Receipt to preserve from the Small-Pox or Plague, &amp;c. the Royal Patent Snuff for the Head and Eyes; Dr. Braken's Powder for the Teeth, a Secret for the Cure of the Tooth-ach, a speedy Method to destroy Warts or Corns, &amp;c. VII. Directions for destroying Rats, Mice, Bugs, Fleas, &amp;c. And a choice Variety of Useful Family Receipts, together with a Method of restoring to Life People drowned, or in any other Manner suffocated. Also the Complete Farrier, being the Method of Bying, Selling, Managing, &amp;c. and of the Diseases incident to Horses, with their Cures. To which is added The Royal Gardener, or Monthly Calendar.</w:t>
      </w:r>
    </w:p>
    <w:p>
      <w:r>
        <w:t>Short Title: The British Jewel</w:t>
      </w:r>
    </w:p>
    <w:p>
      <w:r>
        <w:t>Bibliography Number: 1780 (c.)</w:t>
      </w:r>
    </w:p>
    <w:p>
      <w:r>
        <w:t>Authors: Anonymous</w:t>
      </w:r>
    </w:p>
    <w:p>
      <w:r>
        <w:t>Roles: Unknown</w:t>
      </w:r>
    </w:p>
    <w:p>
      <w:r>
        <w:t>Culinary Focus: General</w:t>
      </w:r>
    </w:p>
    <w:p>
      <w:r>
        <w:t>Format: None</w:t>
      </w:r>
    </w:p>
    <w:p>
      <w:r>
        <w:t>Pages: 104</w:t>
      </w:r>
    </w:p>
    <w:p>
      <w:r>
        <w:t>Total Editions: 2</w:t>
      </w:r>
    </w:p>
    <w:p>
      <w:pPr>
        <w:pStyle w:val="Heading2"/>
      </w:pPr>
      <w:r>
        <w:t>Edition Information</w:t>
      </w:r>
    </w:p>
    <w:p>
      <w:pPr>
        <w:pStyle w:val="ListBullet"/>
      </w:pPr>
      <w:r>
        <w:t>Year: 1780, Edition: 1, Location: London, England, Roles: Printer, Publisher, Note: Pamphlet, Category: Original, Language: English, Orig Lang: None, Translated From: None</w:t>
      </w:r>
    </w:p>
    <w:p>
      <w:pPr>
        <w:pStyle w:val="ListBullet"/>
      </w:pPr>
      <w:r>
        <w:t>Year: 1782, Edition: None, Location: London, England, Roles: Printer, Publisher, Note: New edition with a rude frontispiece representing the Good Samaritan and a kitchen, Category: Modified Edition, Language: English, Orig Lang: None, Translated From: None</w:t>
      </w:r>
    </w:p>
    <w:p>
      <w:r>
        <w:br w:type="page"/>
      </w:r>
    </w:p>
    <w:p>
      <w:pPr>
        <w:pStyle w:val="Heading1"/>
      </w:pPr>
      <w:r>
        <w:t>THE PRACTICE OF MODERN COOKERY Adapted to Families of Distinction, as well as to those of the Middling Ranks of Life. To which is added a Glossary explaining the Terms of Art.</w:t>
      </w:r>
    </w:p>
    <w:p>
      <w:r>
        <w:t>Short Title: The Practice of Modern Cookery</w:t>
      </w:r>
    </w:p>
    <w:p>
      <w:r>
        <w:t>Bibliography Number: 1781</w:t>
      </w:r>
    </w:p>
    <w:p>
      <w:r>
        <w:t>Authors: George Dalrymple</w:t>
      </w:r>
    </w:p>
    <w:p>
      <w:r>
        <w:t>Roles: Author</w:t>
      </w:r>
    </w:p>
    <w:p>
      <w:r>
        <w:t>Culinary Focus: General</w:t>
      </w:r>
    </w:p>
    <w:p>
      <w:r>
        <w:t>Format: None</w:t>
      </w:r>
    </w:p>
    <w:p>
      <w:r>
        <w:t>Pages: 475</w:t>
      </w:r>
    </w:p>
    <w:p>
      <w:r>
        <w:t>Total Editions: 1</w:t>
      </w:r>
    </w:p>
    <w:p>
      <w:pPr>
        <w:pStyle w:val="Heading2"/>
      </w:pPr>
      <w:r>
        <w:t>Edition Information</w:t>
      </w:r>
    </w:p>
    <w:p>
      <w:pPr>
        <w:pStyle w:val="ListBullet"/>
      </w:pPr>
      <w:r>
        <w:t>Year: 1781, Edition: 1, Location: Edinburgh, Scotland, Roles: Printer, Note: Dedicated to Lady Whitefoord, Category: Original, Language: English, Orig Lang: None, Translated From: None</w:t>
      </w:r>
    </w:p>
    <w:p>
      <w:r>
        <w:br w:type="page"/>
      </w:r>
    </w:p>
    <w:p>
      <w:pPr>
        <w:pStyle w:val="Heading1"/>
      </w:pPr>
      <w:r>
        <w:t>THE LONDON ART OF COOKERY, and Housekeeper’s Complete Assistant, on a new plan, made Plain and Easy to the Understanding of every Housekeeper, Cook, and Servant in the Kingdom. Containing, - Proper Directions for the Choice of all Kinds of Provisions. - Roasting and Boiling all Sorts of Butchers Meat, Poultry, Game, and Fish. - Sauces for every Occasion. - Soups, Broths, Stews, and Hashes. - Made Dishes, Ragoos, and Fricassees. - All Sorts of Pies and Puddings. - Proper Instructions for dressing Fruits and Vegetables. - Pickling, Potting, and Preserving. - The Preparation of Hams, Tongues, and Bacon. - The whole Art of Confectionary. - Tarts, Puffs, and Pasties. - Cakes, Custards, Jams, and Jellies. - Drying, Candying, and Preserving Fruits, &amp;c. - Made Wines, Cordial Waters, and Malt Liquors. To which is added an Appendix, containing Considerations on Culinary Poisons; Directions for making Broths, &amp;c. for the Sick; a List of Things in Season in the different Months of the Year; Marketing Tables, &amp;c. &amp;c. Embellished with a Head of the Author, and a Bill of Fare for every Month in the Year, elegantly engraved on Thirteen Copper-plates.</w:t>
      </w:r>
    </w:p>
    <w:p>
      <w:r>
        <w:t>Short Title: The London Art of Cookery</w:t>
      </w:r>
    </w:p>
    <w:p>
      <w:r>
        <w:t>Bibliography Number: 1783</w:t>
      </w:r>
    </w:p>
    <w:p>
      <w:r>
        <w:t>Authors: John Farley</w:t>
      </w:r>
    </w:p>
    <w:p>
      <w:r>
        <w:t>Roles: Author</w:t>
      </w:r>
    </w:p>
    <w:p>
      <w:r>
        <w:t>Culinary Focus: General</w:t>
      </w:r>
    </w:p>
    <w:p>
      <w:r>
        <w:t>Format: None</w:t>
      </w:r>
    </w:p>
    <w:p>
      <w:r>
        <w:t>Pages: None</w:t>
      </w:r>
    </w:p>
    <w:p>
      <w:r>
        <w:t>Total Editions: 11</w:t>
      </w:r>
    </w:p>
    <w:p>
      <w:pPr>
        <w:pStyle w:val="Heading2"/>
      </w:pPr>
      <w:r>
        <w:t>Edition Information</w:t>
      </w:r>
    </w:p>
    <w:p>
      <w:pPr>
        <w:pStyle w:val="ListBullet"/>
      </w:pPr>
      <w:r>
        <w:t>Year: 1783, Edition: 1, Location: London, England, Roles: Printer, Note: None, Category: Original, Language: English, Orig Lang: None, Translated From: None</w:t>
      </w:r>
    </w:p>
    <w:p>
      <w:pPr>
        <w:pStyle w:val="ListBullet"/>
      </w:pPr>
      <w:r>
        <w:t>Year: 1784, Edition: 2, Location: None, England, Roles: , Note: None, Category: Reprint, Language: English, Orig Lang: None, Translated From: None</w:t>
      </w:r>
    </w:p>
    <w:p>
      <w:pPr>
        <w:pStyle w:val="ListBullet"/>
      </w:pPr>
      <w:r>
        <w:t>Year: 1785, Edition: 3, Location: None, England, Roles: , Note: None, Category: Reprint, Language: English, Orig Lang: None, Translated From: None</w:t>
      </w:r>
    </w:p>
    <w:p>
      <w:pPr>
        <w:pStyle w:val="ListBullet"/>
      </w:pPr>
      <w:r>
        <w:t>Year: 1787, Edition: 4, Location: None, England, Roles: , Note: None, Category: Reprint, Language: English, Orig Lang: None, Translated From: None</w:t>
      </w:r>
    </w:p>
    <w:p>
      <w:pPr>
        <w:pStyle w:val="ListBullet"/>
      </w:pPr>
      <w:r>
        <w:t>Year: 1789, Edition: 6, Location: None, England, Roles: , Note: None, Category: Reprint, Language: English, Orig Lang: None, Translated From: None</w:t>
      </w:r>
    </w:p>
    <w:p>
      <w:pPr>
        <w:pStyle w:val="ListBullet"/>
      </w:pPr>
      <w:r>
        <w:t>Year: 1792, Edition: 7, Location: None, England, Roles: , Note: None, Category: Reprint, Language: English, Orig Lang: None, Translated From: None</w:t>
      </w:r>
    </w:p>
    <w:p>
      <w:pPr>
        <w:pStyle w:val="ListBullet"/>
      </w:pPr>
      <w:r>
        <w:t>Year: 1796, Edition: 8, Location: None, England, Roles: , Note: None, Category: Reprint, Language: English, Orig Lang: None, Translated From: None</w:t>
      </w:r>
    </w:p>
    <w:p>
      <w:pPr>
        <w:pStyle w:val="ListBullet"/>
      </w:pPr>
      <w:r>
        <w:t>Year: 1800, Edition: 9, Location: None, England, Roles: , Note: None, Category: Reprint, Language: English, Orig Lang: None, Translated From: None</w:t>
      </w:r>
    </w:p>
    <w:p>
      <w:pPr>
        <w:pStyle w:val="ListBullet"/>
      </w:pPr>
      <w:r>
        <w:t>Year: 1804, Edition: 10, Location: None, England, Roles: , Note: None, Category: Reprint, Language: English, Orig Lang: None, Translated From: None</w:t>
      </w:r>
    </w:p>
    <w:p>
      <w:pPr>
        <w:pStyle w:val="ListBullet"/>
      </w:pPr>
      <w:r>
        <w:t>Year: 1807, Edition: 11, Location: None, England, Roles: , Note: None, Category: Reprint, Language: English, Orig Lang: None, Translated From: None</w:t>
      </w:r>
    </w:p>
    <w:p>
      <w:pPr>
        <w:pStyle w:val="ListBullet"/>
      </w:pPr>
      <w:r>
        <w:t>Year: 1811, Edition: 12, Location: None, England, Roles: , Note: None, Category: Reprint, Language: English, Orig Lang: None, Translated From: None</w:t>
      </w:r>
    </w:p>
    <w:p>
      <w:r>
        <w:br w:type="page"/>
      </w:r>
    </w:p>
    <w:p>
      <w:pPr>
        <w:pStyle w:val="Heading1"/>
      </w:pPr>
      <w:r>
        <w:t>THE HOUSE-KEEPER'S POCKET BOOK and Compleat Family Cook, containing several hundred curious receipts in- Cookery, - Pastry, - Preserving, - Pickling, Brewing, Baking, Made Wines, &amp;c. With plain and easy instructions for preparing and dressing every thing suitable for an elegant Entertainment, from Two Dishes to Five or Ten, &amp;c. To which is Added, Every Man his own Doctor, shewing the Nature and Faculties of the different sorts of Foods, whereby every Man and Woman may know what is Good or Hurtful to them.</w:t>
      </w:r>
    </w:p>
    <w:p>
      <w:r>
        <w:t>Short Title: The House-Keeper's Pocket Book</w:t>
      </w:r>
    </w:p>
    <w:p>
      <w:r>
        <w:t>Bibliography Number: 1783</w:t>
      </w:r>
    </w:p>
    <w:p>
      <w:r>
        <w:t>Authors: Anonymous</w:t>
      </w:r>
    </w:p>
    <w:p>
      <w:r>
        <w:t>Roles: Unknown</w:t>
      </w:r>
    </w:p>
    <w:p>
      <w:r>
        <w:t>Culinary Focus: General</w:t>
      </w:r>
    </w:p>
    <w:p>
      <w:r>
        <w:t>Format: None</w:t>
      </w:r>
    </w:p>
    <w:p>
      <w:r>
        <w:t>Pages: 168</w:t>
      </w:r>
    </w:p>
    <w:p>
      <w:r>
        <w:t>Total Editions: 1</w:t>
      </w:r>
    </w:p>
    <w:p>
      <w:pPr>
        <w:pStyle w:val="Heading2"/>
      </w:pPr>
      <w:r>
        <w:t>Edition Information</w:t>
      </w:r>
    </w:p>
    <w:p>
      <w:pPr>
        <w:pStyle w:val="ListBullet"/>
      </w:pPr>
      <w:r>
        <w:t>Year: 1783, Edition: 1, Location: London, England, Roles: Printer, Note: Rude frontispiece referencing Mrs. Harrison's Cookery Book 1785, Category: Original, Language: English, Orig Lang: None, Translated From: None</w:t>
      </w:r>
    </w:p>
    <w:p>
      <w:r>
        <w:br w:type="page"/>
      </w:r>
    </w:p>
    <w:p>
      <w:pPr>
        <w:pStyle w:val="Heading1"/>
      </w:pPr>
      <w:r>
        <w:t>THE ENGLISH ART OF COOKERY according to the Present Practice; being a Complete Guide to all Housekeepers, on a plan entirely new; consisting of thirty-eight chapters. Containing, - Proper Directions for Marketing, and Trussing of Poultry, - The making of Soups and Broths, - Dressing all Sorts of Fish, - Sauces for every Occasion, - Boiling and Roasting, - Baking, Broiling, and Frying, - Stews and Hashes, - Made Dishes of every Sort, - Ragous and Fricasees, - Directions for dressing all Sorts of Roots and Vegetables, - All Sorts of Aumlets and Eggs, - Puddings, Pies, Tarts, &amp;c. - Pancakes and Fritters, - Cheesecakes and Custards, - Blancmange, Jellies, and Syllabubs, - Directions for the Sick, - Directions for Seafaring Men, - Preserving, Syrups, and Conserves, - Drying and Candying, - All Sorts of Cakes, Hogs Puddings, Sausages, &amp;c. Potting, and little cold Dishes, The Art of Carving, Collaring, Salting, and Sousing, Pickling, To keep Garden Vegetables, &amp;c. A Catalogue of Things in Season, Made Wines and Cordial Waters, Brewing, English and French Bread, &amp;c. With Bills of Fare for every month in the year. Neatly and correctly engraved on Twelve Copper-Plates.</w:t>
      </w:r>
    </w:p>
    <w:p>
      <w:r>
        <w:t>Short Title: The English Art of Cookery</w:t>
      </w:r>
    </w:p>
    <w:p>
      <w:r>
        <w:t>Bibliography Number: 1788</w:t>
      </w:r>
    </w:p>
    <w:p>
      <w:r>
        <w:t>Authors: Richard Briggs</w:t>
      </w:r>
    </w:p>
    <w:p>
      <w:r>
        <w:t>Roles: Author</w:t>
      </w:r>
    </w:p>
    <w:p>
      <w:r>
        <w:t>Culinary Focus: General</w:t>
      </w:r>
    </w:p>
    <w:p>
      <w:r>
        <w:t>Format: None</w:t>
      </w:r>
    </w:p>
    <w:p>
      <w:r>
        <w:t>Pages: None</w:t>
      </w:r>
    </w:p>
    <w:p>
      <w:r>
        <w:t>Total Editions: 4</w:t>
      </w:r>
    </w:p>
    <w:p>
      <w:pPr>
        <w:pStyle w:val="Heading2"/>
      </w:pPr>
      <w:r>
        <w:t>Edition Information</w:t>
      </w:r>
    </w:p>
    <w:p>
      <w:pPr>
        <w:pStyle w:val="ListBullet"/>
      </w:pPr>
      <w:r>
        <w:t>Year: 1788, Edition: 1, Location: London, England, Roles: Publisher, Note: First edition as per Watt, Category: Original, Language: English, Orig Lang: None, Translated From: None</w:t>
      </w:r>
    </w:p>
    <w:p>
      <w:pPr>
        <w:pStyle w:val="ListBullet"/>
      </w:pPr>
      <w:r>
        <w:t>Year: 1791, Edition: 2, Location: London, England, Roles: , Note: None, Category: Reprint, Language: English, Orig Lang: None, Translated From: None</w:t>
      </w:r>
    </w:p>
    <w:p>
      <w:pPr>
        <w:pStyle w:val="ListBullet"/>
      </w:pPr>
      <w:r>
        <w:t>Year: 1794, Edition: 3, Location: London, England, Roles: Publisher, Note: Third Edition (MDCCXCIV), Category: Reprint, Language: English, Orig Lang: None, Translated From: None</w:t>
      </w:r>
    </w:p>
    <w:p>
      <w:pPr>
        <w:pStyle w:val="ListBullet"/>
      </w:pPr>
      <w:r>
        <w:t>Year: 1792, Edition: None, Location: Philadelphia, USA, Roles: Publisher, Note: Edition published as 'The New Art of Cookery', Category: Reprint, Language: English, Orig Lang: None, Translated From: None</w:t>
      </w:r>
    </w:p>
    <w:p>
      <w:r>
        <w:br w:type="page"/>
      </w:r>
    </w:p>
    <w:p>
      <w:pPr>
        <w:pStyle w:val="Heading1"/>
      </w:pPr>
      <w:r>
        <w:t>The Honours of the Table Or, Rules for behaviour during meals; with the whole Art of Carving, illustrated by a variety of cuts. Together with Directions for going to Market, and the Method of distinguishing good Provisions from bad; to which is added a Number of Hints or concise Lessons for the Improvement of Youth, on all occasions in Life.</w:t>
      </w:r>
    </w:p>
    <w:p>
      <w:r>
        <w:t>Short Title: The Honours of the Table</w:t>
      </w:r>
    </w:p>
    <w:p>
      <w:r>
        <w:t>Bibliography Number: 1788</w:t>
      </w:r>
    </w:p>
    <w:p>
      <w:r>
        <w:t>Authors: J. Trusler</w:t>
      </w:r>
    </w:p>
    <w:p>
      <w:r>
        <w:t>Roles: Author</w:t>
      </w:r>
    </w:p>
    <w:p>
      <w:r>
        <w:t>Culinary Focus: Carving and Presentation</w:t>
      </w:r>
    </w:p>
    <w:p>
      <w:r>
        <w:t>Format: None</w:t>
      </w:r>
    </w:p>
    <w:p>
      <w:r>
        <w:t>Pages: None</w:t>
      </w:r>
    </w:p>
    <w:p>
      <w:r>
        <w:t>Total Editions: 3</w:t>
      </w:r>
    </w:p>
    <w:p>
      <w:pPr>
        <w:pStyle w:val="Heading2"/>
      </w:pPr>
      <w:r>
        <w:t>Edition Information</w:t>
      </w:r>
    </w:p>
    <w:p>
      <w:pPr>
        <w:pStyle w:val="ListBullet"/>
      </w:pPr>
      <w:r>
        <w:t>Year: 1788, Edition: 1, Location: London, England, Roles: Publisher, Note: None, Category: Original, Language: English, Orig Lang: None, Translated From: None</w:t>
      </w:r>
    </w:p>
    <w:p>
      <w:pPr>
        <w:pStyle w:val="ListBullet"/>
      </w:pPr>
      <w:r>
        <w:t>Year: 1791, Edition: 2, Location: None, England, Roles: , Note: None, Category: Reprint, Language: English, Orig Lang: None, Translated From: None</w:t>
      </w:r>
    </w:p>
    <w:p>
      <w:pPr>
        <w:pStyle w:val="ListBullet"/>
      </w:pPr>
      <w:r>
        <w:t>Year: 1801, Edition: 3, Location: None, England, Roles: , Note: None, Category: Reprint, Language: English, Orig Lang: None, Translated From: None</w:t>
      </w:r>
    </w:p>
    <w:p>
      <w:r>
        <w:br w:type="page"/>
      </w:r>
    </w:p>
    <w:p>
      <w:pPr>
        <w:pStyle w:val="Heading1"/>
      </w:pPr>
      <w:r>
        <w:t>THE COMPLETE CONFECTIONER; or, the Whole Art of Confectionary: forming a Ready Assistant to all Genteel Families; giving them a Perfect Knowledge of Confectionary; with Instructions, neatly engraved on ten copper-plates, how to decorate a Table with Taste and Elegance, without the Expense or Assistance of a Confectioner.</w:t>
      </w:r>
    </w:p>
    <w:p>
      <w:r>
        <w:t>Short Title: The Complete Confectioner</w:t>
      </w:r>
    </w:p>
    <w:p>
      <w:r>
        <w:t>Bibliography Number: 1789</w:t>
      </w:r>
    </w:p>
    <w:p>
      <w:r>
        <w:t>Authors: Frederick Nutt</w:t>
      </w:r>
    </w:p>
    <w:p>
      <w:r>
        <w:t>Roles: Author</w:t>
      </w:r>
    </w:p>
    <w:p>
      <w:r>
        <w:t>Culinary Focus: Confectionery and Sweets</w:t>
      </w:r>
    </w:p>
    <w:p>
      <w:r>
        <w:t>Format: None</w:t>
      </w:r>
    </w:p>
    <w:p>
      <w:r>
        <w:t>Pages: None</w:t>
      </w:r>
    </w:p>
    <w:p>
      <w:r>
        <w:t>Total Editions: 7</w:t>
      </w:r>
    </w:p>
    <w:p>
      <w:pPr>
        <w:pStyle w:val="Heading2"/>
      </w:pPr>
      <w:r>
        <w:t>Edition Information</w:t>
      </w:r>
    </w:p>
    <w:p>
      <w:pPr>
        <w:pStyle w:val="ListBullet"/>
      </w:pPr>
      <w:r>
        <w:t>Year: 1789, Edition: 1, Location: London, England, Roles: Publisher, Note: None, Category: Original, Language: English, Orig Lang: None, Translated From: None</w:t>
      </w:r>
    </w:p>
    <w:p>
      <w:pPr>
        <w:pStyle w:val="ListBullet"/>
      </w:pPr>
      <w:r>
        <w:t>Year: 1790, Edition: 2, Location: None, England, Roles: , Note: None, Category: Reprint, Language: English, Orig Lang: None, Translated From: None</w:t>
      </w:r>
    </w:p>
    <w:p>
      <w:pPr>
        <w:pStyle w:val="ListBullet"/>
      </w:pPr>
      <w:r>
        <w:t>Year: 1806, Edition: 3, Location: None, England, Roles: , Note: None, Category: Reprint, Language: English, Orig Lang: None, Translated From: None</w:t>
      </w:r>
    </w:p>
    <w:p>
      <w:pPr>
        <w:pStyle w:val="ListBullet"/>
      </w:pPr>
      <w:r>
        <w:t>Year: 1807, Edition: 4, Location: None, England, Roles: , Note: None, Category: Reprint, Language: English, Orig Lang: None, Translated From: None</w:t>
      </w:r>
    </w:p>
    <w:p>
      <w:pPr>
        <w:pStyle w:val="ListBullet"/>
      </w:pPr>
      <w:r>
        <w:t>Year: 1809, Edition: 6, Location: None, England, Roles: , Note: None, Category: Reprint, Language: English, Orig Lang: None, Translated From: None</w:t>
      </w:r>
    </w:p>
    <w:p>
      <w:pPr>
        <w:pStyle w:val="ListBullet"/>
      </w:pPr>
      <w:r>
        <w:t>Year: 1815, Edition: 7, Location: None, England, Roles: , Note: None, Category: Reprint, Language: English, Orig Lang: None, Translated From: None</w:t>
      </w:r>
    </w:p>
    <w:p>
      <w:pPr>
        <w:pStyle w:val="ListBullet"/>
      </w:pPr>
      <w:r>
        <w:t>Year: 1819, Edition: 8, Location: None, England, Roles: , Note: None, Category: Reprint, Language: English, Orig Lang: None, Translated From: None</w:t>
      </w:r>
    </w:p>
    <w:p>
      <w:r>
        <w:br w:type="page"/>
      </w:r>
    </w:p>
    <w:p>
      <w:pPr>
        <w:pStyle w:val="Heading1"/>
      </w:pPr>
      <w:r>
        <w:t>THE LADY'S COMPLETE GUIDE; or Cookery and Confectionary in all their Branches. Containing the most approved Receipts, confirmed by Observation and Practice, in every reputable English Book of Cookery now extant; besides a great Variety of others which have never before been offered to the Public. Also several translated from the Productions of Cooks of Eminence who have published in France, particularly the Duke de Nivernois, M. Comms's Histoire de Cuisine, M. Disang's Maitre d'Hotel, M. Valois, and M. Delatour, with their respective Names to each Receipt; which, with the Original Articles, form the most complete System of Cookery ever yet exhibited, under the following Heads, viz.- Roasting, - Boiling, - Made-Dishes, - Frying, - Broiling, - Potting, - Fricassees, - Ragouts, - Soups, - Sauces, - Gravies, - Hashes, - Stews, - Puddings, - Custards, - Cakes, - Tarts, - Pies, - Pasties, - Cheesecakes, - Jellies, - Pickling, - Preserving, - Confectionary, &amp;c. To which is added, in order to render it as complete and perfect as possible, the Complete Brewer; containing familiar Instructions for brewing all Sorts of Beer and Ale; including the proper Management of the Vault or Cellar. Also the Family Physician; consisting of a considerable Collection of approved Prescriptions by Mead, Sydenham, Tissot, Fothergill, Elliot, Buchan, and Others, including a certain Remedy for that formidable Disorder, the Dropsy, recommended by Persons respectable in the highest Degree.</w:t>
      </w:r>
    </w:p>
    <w:p>
      <w:r>
        <w:t>Short Title: The Lady's Complete Guide</w:t>
      </w:r>
    </w:p>
    <w:p>
      <w:r>
        <w:t>Bibliography Number: 1789</w:t>
      </w:r>
    </w:p>
    <w:p>
      <w:r>
        <w:t>Authors: Mrs. Mary Cole</w:t>
      </w:r>
    </w:p>
    <w:p>
      <w:r>
        <w:t>Roles: Author</w:t>
      </w:r>
    </w:p>
    <w:p>
      <w:r>
        <w:t>Culinary Focus: General, Confectionery and Sweets</w:t>
      </w:r>
    </w:p>
    <w:p>
      <w:r>
        <w:t>Format: None</w:t>
      </w:r>
    </w:p>
    <w:p>
      <w:r>
        <w:t>Pages: 564</w:t>
      </w:r>
    </w:p>
    <w:p>
      <w:r>
        <w:t>Total Editions: 2</w:t>
      </w:r>
    </w:p>
    <w:p>
      <w:pPr>
        <w:pStyle w:val="Heading2"/>
      </w:pPr>
      <w:r>
        <w:t>Edition Information</w:t>
      </w:r>
    </w:p>
    <w:p>
      <w:pPr>
        <w:pStyle w:val="ListBullet"/>
      </w:pPr>
      <w:r>
        <w:t>Year: 1789, Edition: 1, Location: London, England, Roles: Publisher, Note: None, Category: Original, Language: English, Orig Lang: None, Translated From: None</w:t>
      </w:r>
    </w:p>
    <w:p>
      <w:pPr>
        <w:pStyle w:val="ListBullet"/>
      </w:pPr>
      <w:r>
        <w:t>Year: 1791, Edition: 3, Location: None, England, Roles: , Note: None, Category: Reprint, Language: English, Orig Lang: None, Translated From: None</w:t>
      </w:r>
    </w:p>
    <w:p>
      <w:r>
        <w:br w:type="page"/>
      </w:r>
    </w:p>
    <w:p>
      <w:pPr>
        <w:pStyle w:val="Heading1"/>
      </w:pPr>
      <w:r>
        <w:t>THE LADIES' LIBRARY: or, Encyclopædia of Female Knowledge, in every Branch of Domestic Economy: comprehending, in alphabetical arrangement, Distinct Treatises on every Practical Subject, necessary for Servants and Mistresses of Families. I. A most extensive System of Cookery. II. A complete Body of Domestic Medicine. III. The Preservation of Beauty, and Prevention of Deformity. In which is included a Vast Fund of Miscellaneous Information, of the highest Importance in Domestic Life. In Two Volumes. Vol. I:</w:t>
      </w:r>
    </w:p>
    <w:p>
      <w:r>
        <w:t>Short Title: The Ladies' Library</w:t>
      </w:r>
    </w:p>
    <w:p>
      <w:r>
        <w:t>Bibliography Number: 1790</w:t>
      </w:r>
    </w:p>
    <w:p>
      <w:r>
        <w:t>Authors: Anonymous</w:t>
      </w:r>
    </w:p>
    <w:p>
      <w:r>
        <w:t>Roles: Unknown</w:t>
      </w:r>
    </w:p>
    <w:p>
      <w:r>
        <w:t>Culinary Focus: General</w:t>
      </w:r>
    </w:p>
    <w:p>
      <w:r>
        <w:t>Format: None</w:t>
      </w:r>
    </w:p>
    <w:p>
      <w:r>
        <w:t>Pages: None</w:t>
      </w:r>
    </w:p>
    <w:p>
      <w:r>
        <w:t>Total Editions: 1</w:t>
      </w:r>
    </w:p>
    <w:p>
      <w:pPr>
        <w:pStyle w:val="Heading2"/>
      </w:pPr>
      <w:r>
        <w:t>Edition Information</w:t>
      </w:r>
    </w:p>
    <w:p>
      <w:pPr>
        <w:pStyle w:val="ListBullet"/>
      </w:pPr>
      <w:r>
        <w:t>Year: 1790, Edition: 1, Location: London, England, Roles: Publisher, Note: None, Category: Original, Language: English, Orig Lang: None, Translated From: None</w:t>
      </w:r>
    </w:p>
    <w:p>
      <w:r>
        <w:br w:type="page"/>
      </w:r>
    </w:p>
    <w:p>
      <w:pPr>
        <w:pStyle w:val="Heading1"/>
      </w:pPr>
      <w:r>
        <w:t>A COLLECTION OF ORDINANCES AND REGULATIONS for the Government of the Royal Household, made in divers reigns, from King Edward III. to King William and Queen Mary. Also Receipts in Ancient Cookery.</w:t>
      </w:r>
    </w:p>
    <w:p>
      <w:r>
        <w:t>Short Title: A Collection of Ordinances and Regulations</w:t>
      </w:r>
    </w:p>
    <w:p>
      <w:r>
        <w:t>Bibliography Number: 1790</w:t>
      </w:r>
    </w:p>
    <w:p>
      <w:r>
        <w:t>Authors: Anonymous</w:t>
      </w:r>
    </w:p>
    <w:p>
      <w:r>
        <w:t>Roles: Unknown</w:t>
      </w:r>
    </w:p>
    <w:p>
      <w:r>
        <w:t>Culinary Focus: Culinary History</w:t>
      </w:r>
    </w:p>
    <w:p>
      <w:r>
        <w:t>Format: None</w:t>
      </w:r>
    </w:p>
    <w:p>
      <w:r>
        <w:t>Pages: 466</w:t>
      </w:r>
    </w:p>
    <w:p>
      <w:r>
        <w:t>Total Editions: 1</w:t>
      </w:r>
    </w:p>
    <w:p>
      <w:pPr>
        <w:pStyle w:val="Heading2"/>
      </w:pPr>
      <w:r>
        <w:t>Edition Information</w:t>
      </w:r>
    </w:p>
    <w:p>
      <w:pPr>
        <w:pStyle w:val="ListBullet"/>
      </w:pPr>
      <w:r>
        <w:t>Year: 1790, Edition: 1, Location: London, England, Roles: Publisher, Note: None, Category: Original, Language: English, Orig Lang: None, Translated From: None</w:t>
      </w:r>
    </w:p>
    <w:p>
      <w:r>
        <w:br w:type="page"/>
      </w:r>
    </w:p>
    <w:p>
      <w:pPr>
        <w:pStyle w:val="Heading1"/>
      </w:pPr>
      <w:r>
        <w:t>THE PRACTICE OF COOKERY, PASTRY, PICKLING, PRESERVING, &amp;c. Containing Figures of Dinners, from Five to Nineteen dishes, and a Full List of Supper Dishes: also a List of Things in Season, for every month in the Year, and Directions for choosing Provisions: With Two Plates, showing the method of placing Dishes upon a Table, and the manner of Trussing Poultry, &amp;c.</w:t>
      </w:r>
    </w:p>
    <w:p>
      <w:r>
        <w:t>Short Title: The Practice of Cookery, Pastry, Pickling, Preserving, &amp;c.</w:t>
      </w:r>
    </w:p>
    <w:p>
      <w:r>
        <w:t>Bibliography Number: 1791</w:t>
      </w:r>
    </w:p>
    <w:p>
      <w:r>
        <w:t>Authors: Mrs. Frazer</w:t>
      </w:r>
    </w:p>
    <w:p>
      <w:r>
        <w:t>Roles: Author</w:t>
      </w:r>
    </w:p>
    <w:p>
      <w:r>
        <w:t>Culinary Focus: General</w:t>
      </w:r>
    </w:p>
    <w:p>
      <w:r>
        <w:t>Format: None</w:t>
      </w:r>
    </w:p>
    <w:p>
      <w:r>
        <w:t>Pages: None</w:t>
      </w:r>
    </w:p>
    <w:p>
      <w:r>
        <w:t>Total Editions: 5</w:t>
      </w:r>
    </w:p>
    <w:p>
      <w:pPr>
        <w:pStyle w:val="Heading2"/>
      </w:pPr>
      <w:r>
        <w:t>Edition Information</w:t>
      </w:r>
    </w:p>
    <w:p>
      <w:pPr>
        <w:pStyle w:val="ListBullet"/>
      </w:pPr>
      <w:r>
        <w:t>Year: 1791, Edition: 1, Location: Edinburgh, Scotland, Roles: Printer, Note: None, Category: Original, Language: English, Orig Lang: None, Translated From: None</w:t>
      </w:r>
    </w:p>
    <w:p>
      <w:pPr>
        <w:pStyle w:val="ListBullet"/>
      </w:pPr>
      <w:r>
        <w:t>Year: 1795, Edition: 2, Location: None, Scotland, Roles: , Note: None, Category: Reprint, Language: English, Orig Lang: None, Translated From: None</w:t>
      </w:r>
    </w:p>
    <w:p>
      <w:pPr>
        <w:pStyle w:val="ListBullet"/>
      </w:pPr>
      <w:r>
        <w:t>Year: 1800, Edition: 3, Location: None, Scotland, Roles: , Note: None, Category: Reprint, Language: English, Orig Lang: None, Translated From: None</w:t>
      </w:r>
    </w:p>
    <w:p>
      <w:pPr>
        <w:pStyle w:val="ListBullet"/>
      </w:pPr>
      <w:r>
        <w:t>Year: 1806, Edition: 5, Location: None, Scotland, Roles: , Note: None, Category: Reprint, Language: English, Orig Lang: None, Translated From: None</w:t>
      </w:r>
    </w:p>
    <w:p>
      <w:pPr>
        <w:pStyle w:val="ListBullet"/>
      </w:pPr>
      <w:r>
        <w:t>Year: 1820, Edition: None, Location: None, Scotland, Roles: , Note: None, Category: Reprint, Language: English, Orig Lang: None, Translated From: None</w:t>
      </w:r>
    </w:p>
    <w:p>
      <w:r>
        <w:br w:type="page"/>
      </w:r>
    </w:p>
    <w:p>
      <w:pPr>
        <w:pStyle w:val="Heading1"/>
      </w:pPr>
      <w:r>
        <w:t>ANTIQUITATES CULINARIÆ; or Curious Tracts relating to the Culinary affairs of the Old English, with a preliminary discourse, Notes, and Illustrations.</w:t>
      </w:r>
    </w:p>
    <w:p>
      <w:r>
        <w:t>Short Title: Antiquitates Culinariæ</w:t>
      </w:r>
    </w:p>
    <w:p>
      <w:r>
        <w:t>Bibliography Number: 1791</w:t>
      </w:r>
    </w:p>
    <w:p>
      <w:r>
        <w:t>Authors: The Reverend Richard Warner</w:t>
      </w:r>
    </w:p>
    <w:p>
      <w:r>
        <w:t>Roles: Author</w:t>
      </w:r>
    </w:p>
    <w:p>
      <w:r>
        <w:t>Culinary Focus: Culinary History</w:t>
      </w:r>
    </w:p>
    <w:p>
      <w:r>
        <w:t>Format: None</w:t>
      </w:r>
    </w:p>
    <w:p>
      <w:r>
        <w:t>Pages: None</w:t>
      </w:r>
    </w:p>
    <w:p>
      <w:r>
        <w:t>Total Editions: 1</w:t>
      </w:r>
    </w:p>
    <w:p>
      <w:pPr>
        <w:pStyle w:val="Heading2"/>
      </w:pPr>
      <w:r>
        <w:t>Edition Information</w:t>
      </w:r>
    </w:p>
    <w:p>
      <w:pPr>
        <w:pStyle w:val="ListBullet"/>
      </w:pPr>
      <w:r>
        <w:t>Year: 1791, Edition: 1, Location: London, England, Roles: Publisher, Note: None, Category: Original, Language: English, Orig Lang: None, Translated From: None</w:t>
      </w:r>
    </w:p>
    <w:p>
      <w:r>
        <w:br w:type="page"/>
      </w:r>
    </w:p>
    <w:p>
      <w:pPr>
        <w:pStyle w:val="Heading1"/>
      </w:pPr>
      <w:r>
        <w:t>THE UNIVERSAL COOK, and City and Country Housekeeper, containing all the Various Branches of Cookery: the Different Methods of Dressing Butchers Meat, Poultry, Game, and Fish; and of preparing Gravies, Culcles, Soups, and Broths; to dress Roots and Vegetables, and to prepare little elegant Dishes for Suppers or light Repasts: to make all Sorts of Pies, Puddings, Pancakes, and Fritters; Cakes, Puffs, and Biscuits; Cheesecakes, Tarts, and Custards; Creams and Jams; Blancmange, Flummery, Elegant Ornaments, Jellies, and Syllabubs. The various Articles in Candying, Drying, Preserving, and Pickling. The Preparation of Hams, Tongues, Bacon, &amp;c. Directions for Trussing Poultry, Carving, and Marketing. The Making and Management of Made Wines, Cordial Waters, and Malt Liquors. Together with Directions for Baking Bread, the Management of Poultry and the Dairy, and the Kitchen and Fruit Garden; with a Catalogue of the various Articles in Season in the different Months of the Year. Besides a Variety of Useful and Interesting Tables. The Whole Embellished with the Heads of the Authors, Bills of Fare for every Month in the Year, and proper Subjects for the Improvement of the Art of Carving, elegantly engraved on fourteen Copper-plates.</w:t>
      </w:r>
    </w:p>
    <w:p>
      <w:r>
        <w:t>Short Title: The Universal Cook</w:t>
      </w:r>
    </w:p>
    <w:p>
      <w:r>
        <w:t>Bibliography Number: 1792</w:t>
      </w:r>
    </w:p>
    <w:p>
      <w:r>
        <w:t>Authors: Francis Collingwood, John Woollams</w:t>
      </w:r>
    </w:p>
    <w:p>
      <w:r>
        <w:t>Roles: Author, Author</w:t>
      </w:r>
    </w:p>
    <w:p>
      <w:r>
        <w:t>Culinary Focus: General</w:t>
      </w:r>
    </w:p>
    <w:p>
      <w:r>
        <w:t>Format: None</w:t>
      </w:r>
    </w:p>
    <w:p>
      <w:r>
        <w:t>Pages: None</w:t>
      </w:r>
    </w:p>
    <w:p>
      <w:r>
        <w:t>Total Editions: 4</w:t>
      </w:r>
    </w:p>
    <w:p>
      <w:pPr>
        <w:pStyle w:val="Heading2"/>
      </w:pPr>
      <w:r>
        <w:t>Edition Information</w:t>
      </w:r>
    </w:p>
    <w:p>
      <w:pPr>
        <w:pStyle w:val="ListBullet"/>
      </w:pPr>
      <w:r>
        <w:t>Year: 1792, Edition: 1, Location: London, England, Roles: Printer, Note: None, Category: Original, Language: English, Orig Lang: None, Translated From: None</w:t>
      </w:r>
    </w:p>
    <w:p>
      <w:pPr>
        <w:pStyle w:val="ListBullet"/>
      </w:pPr>
      <w:r>
        <w:t>Year: 1797, Edition: 2, Location: None, England, Roles: , Note: None, Category: Reprint, Language: English, Orig Lang: None, Translated From: None</w:t>
      </w:r>
    </w:p>
    <w:p>
      <w:pPr>
        <w:pStyle w:val="ListBullet"/>
      </w:pPr>
      <w:r>
        <w:t>Year: 1806, Edition: 4, Location: None, England, Roles: , Note: None, Category: Reprint, Language: English, Orig Lang: None, Translated From: None</w:t>
      </w:r>
    </w:p>
    <w:p>
      <w:pPr>
        <w:pStyle w:val="ListBullet"/>
      </w:pPr>
      <w:r>
        <w:t>Year: 1807, Edition: 4, Location: None, England, Roles: , Note: Duplicate numbering noted, Category: Reprint, Language: English, Orig Lang: None, Translated From: None</w:t>
      </w:r>
    </w:p>
    <w:p>
      <w:r>
        <w:br w:type="page"/>
      </w:r>
    </w:p>
    <w:p>
      <w:pPr>
        <w:pStyle w:val="Heading1"/>
      </w:pPr>
      <w:r>
        <w:t>THE FRENCH FAMILY COOK: Being a complete System of French Cookery. Adapted to the Tables not only of the Opulent, but of Persons of moderate Fortune and Condition. Containing Directions for Choosing, dressing, and serving up all Sorts Of Butcher Meat, Poultry, &amp;c. The different Modes of making all kinds of Soups, Ragouts, Fricandeaus, Creams, Ratafias, Compôts, Preserves, &amp;c. &amp;c.—as well as a great Variety of cheap and elegant Side Dishes, calculated to grace a Table at a small Expense. Instructions for making out Bills of Fare for the four Seasons of the Year, and to furnish a Table with few or any number of Dishes at the most moderate possible Expense. Necessary for Housekeepers, Butlers, Cooks, and all who are concerned in the Superintendence of a Family. Translated from the French.</w:t>
      </w:r>
    </w:p>
    <w:p>
      <w:r>
        <w:t>Short Title: THE FRENCH FAMILY COOK</w:t>
      </w:r>
    </w:p>
    <w:p>
      <w:r>
        <w:t>Bibliography Number: 1793</w:t>
      </w:r>
    </w:p>
    <w:p>
      <w:r>
        <w:t>Authors: Anonymous</w:t>
      </w:r>
    </w:p>
    <w:p>
      <w:r>
        <w:t>Roles: Translator</w:t>
      </w:r>
    </w:p>
    <w:p>
      <w:r>
        <w:t>Culinary Focus: General</w:t>
      </w:r>
    </w:p>
    <w:p>
      <w:r>
        <w:t>Format: Other</w:t>
      </w:r>
    </w:p>
    <w:p>
      <w:r>
        <w:t>Pages: 342</w:t>
      </w:r>
    </w:p>
    <w:p>
      <w:r>
        <w:t>Total Editions: 1</w:t>
      </w:r>
    </w:p>
    <w:p>
      <w:pPr>
        <w:pStyle w:val="Heading2"/>
      </w:pPr>
      <w:r>
        <w:t>Edition Information</w:t>
      </w:r>
    </w:p>
    <w:p>
      <w:pPr>
        <w:pStyle w:val="ListBullet"/>
      </w:pPr>
      <w:r>
        <w:t>Year: 1793, Edition: None, Location: London, England, Roles: Publisher, Note: None, Category: Original, Language: English, Orig Lang: French, Translated From: French</w:t>
      </w:r>
    </w:p>
    <w:p>
      <w:r>
        <w:br w:type="page"/>
      </w:r>
    </w:p>
    <w:p>
      <w:pPr>
        <w:pStyle w:val="Heading1"/>
      </w:pPr>
      <w:r>
        <w:t>DOMESTIC ECONOMY: or, A Complete System of English Housekeeping.</w:t>
      </w:r>
    </w:p>
    <w:p>
      <w:r>
        <w:t>Short Title: DOMESTIC ECONOMY</w:t>
      </w:r>
    </w:p>
    <w:p>
      <w:r>
        <w:t>Bibliography Number: 1794</w:t>
      </w:r>
    </w:p>
    <w:p>
      <w:r>
        <w:t>Authors: Maximilian Hazlemore</w:t>
      </w:r>
    </w:p>
    <w:p>
      <w:r>
        <w:t>Roles: Author</w:t>
      </w:r>
    </w:p>
    <w:p>
      <w:r>
        <w:t>Culinary Focus: General</w:t>
      </w:r>
    </w:p>
    <w:p>
      <w:r>
        <w:t>Format: Other</w:t>
      </w:r>
    </w:p>
    <w:p>
      <w:r>
        <w:t>Pages: None</w:t>
      </w:r>
    </w:p>
    <w:p>
      <w:r>
        <w:t>Total Editions: 1</w:t>
      </w:r>
    </w:p>
    <w:p>
      <w:pPr>
        <w:pStyle w:val="Heading2"/>
      </w:pPr>
      <w:r>
        <w:t>Edition Information</w:t>
      </w:r>
    </w:p>
    <w:p>
      <w:pPr>
        <w:pStyle w:val="ListBullet"/>
      </w:pPr>
      <w:r>
        <w:t>Year: 1794, Edition: None, Location: London, England, Roles: Publisher, Note: Title-page incomplete; contents identical to 'The Lady’s Complete Guide'., Category: Original, Language: English, Orig Lang: None, Translated From: None</w:t>
      </w:r>
    </w:p>
    <w:p>
      <w:r>
        <w:br w:type="page"/>
      </w:r>
    </w:p>
    <w:p>
      <w:pPr>
        <w:pStyle w:val="Heading1"/>
      </w:pPr>
      <w:r>
        <w:t>THE FRUGAL HOUSEWIFE, or, Complete Woman Cook, Wherein the Art of dressing all Sorts of Viands with Cleanliness, Decency and Elegance, is explained in Five Hundred Approved Receipts in Gravies, Sauces, Roasting, Boiling, Frying, Broiling, Stews, Hashes, Soups, Fricassees, Ragouts, Pastries, Pies, Tarts, Cakes, Puddings, Syllabubs, Creams, Flummery, Jellies, Giams, and Custards. Together with the Best Methods of Potting, Collaring, Preserving, Drying, Candying, Pickling, and Making of English Wines; To which are added Twelve New Prints, exhibiting a proper Arrangement of Dinners, Two Courses for every Month in the Year, with various Bills of Fare.</w:t>
      </w:r>
    </w:p>
    <w:p>
      <w:r>
        <w:t>Short Title: THE FRUGAL HOUSEWIFE</w:t>
      </w:r>
    </w:p>
    <w:p>
      <w:r>
        <w:t>Bibliography Number: 1795</w:t>
      </w:r>
    </w:p>
    <w:p>
      <w:r>
        <w:t>Authors: Susannah Carter</w:t>
      </w:r>
    </w:p>
    <w:p>
      <w:r>
        <w:t>Roles: Author</w:t>
      </w:r>
    </w:p>
    <w:p>
      <w:r>
        <w:t>Culinary Focus: General</w:t>
      </w:r>
    </w:p>
    <w:p>
      <w:r>
        <w:t>Format: Other</w:t>
      </w:r>
    </w:p>
    <w:p>
      <w:r>
        <w:t>Pages: 192</w:t>
      </w:r>
    </w:p>
    <w:p>
      <w:r>
        <w:t>Total Editions: 2</w:t>
      </w:r>
    </w:p>
    <w:p>
      <w:pPr>
        <w:pStyle w:val="Heading2"/>
      </w:pPr>
      <w:r>
        <w:t>Edition Information</w:t>
      </w:r>
    </w:p>
    <w:p>
      <w:pPr>
        <w:pStyle w:val="ListBullet"/>
      </w:pPr>
      <w:r>
        <w:t>Year: 1795, Edition: None, Location: London, England, Roles: Publisher, Note: Revised and corrected edition (192 pages)., Category: Original, Language: English, Orig Lang: None, Translated From: None</w:t>
      </w:r>
    </w:p>
    <w:p>
      <w:pPr>
        <w:pStyle w:val="ListBullet"/>
      </w:pPr>
      <w:r>
        <w:t>Year: 1823, Edition: None, Location: London, England, Roles: Editor, Note: Issued as 'The Frugal Housewife or Experienced Cook', improved by an experienced cook., Category: Modified Edition, Language: English, Orig Lang: None, Translated From: None</w:t>
      </w:r>
    </w:p>
    <w:p>
      <w:r>
        <w:br w:type="page"/>
      </w:r>
    </w:p>
    <w:p>
      <w:pPr>
        <w:pStyle w:val="Heading1"/>
      </w:pPr>
      <w:r>
        <w:t>THE NEW EXPERIENCED ENGLISH-HOUSEKEEPER: For the Use and Ease of Ladies, Housekeepers, Cooks, &amp;c. written purely from her own practice.</w:t>
      </w:r>
    </w:p>
    <w:p>
      <w:r>
        <w:t>Short Title: THE NEW EXPERIENCED ENGLISH-HOUSEKEEPER</w:t>
      </w:r>
    </w:p>
    <w:p>
      <w:r>
        <w:t>Bibliography Number: 1795</w:t>
      </w:r>
    </w:p>
    <w:p>
      <w:r>
        <w:t>Authors: Mrs. Sarah Martin</w:t>
      </w:r>
    </w:p>
    <w:p>
      <w:r>
        <w:t>Roles: Author</w:t>
      </w:r>
    </w:p>
    <w:p>
      <w:r>
        <w:t>Culinary Focus: General</w:t>
      </w:r>
    </w:p>
    <w:p>
      <w:r>
        <w:t>Format: Other</w:t>
      </w:r>
    </w:p>
    <w:p>
      <w:r>
        <w:t>Pages: 173</w:t>
      </w:r>
    </w:p>
    <w:p>
      <w:r>
        <w:t>Total Editions: 2</w:t>
      </w:r>
    </w:p>
    <w:p>
      <w:pPr>
        <w:pStyle w:val="Heading2"/>
      </w:pPr>
      <w:r>
        <w:t>Edition Information</w:t>
      </w:r>
    </w:p>
    <w:p>
      <w:pPr>
        <w:pStyle w:val="ListBullet"/>
      </w:pPr>
      <w:r>
        <w:t>Year: 1795, Edition: None, Location: Doncaster, England, Roles: Publisher, Note: None, Category: Original, Language: English, Orig Lang: None, Translated From: None</w:t>
      </w:r>
    </w:p>
    <w:p>
      <w:pPr>
        <w:pStyle w:val="ListBullet"/>
      </w:pPr>
      <w:r>
        <w:t>Year: 1805, Edition: None, Location: London, England, Roles: Editor, Note: Third edition., Category: Reprint, Language: English, Orig Lang: None, Translated From: None</w:t>
      </w:r>
    </w:p>
    <w:p>
      <w:r>
        <w:br w:type="page"/>
      </w:r>
    </w:p>
    <w:p>
      <w:pPr>
        <w:pStyle w:val="Heading1"/>
      </w:pPr>
      <w:r>
        <w:t>THE ACCOMPLISHED HOUSEKEEPER, AND UNIVERSAL COOK: Containing all the various Branches of Cookery; Directions for Roasting, Boiling and Made Dishes, also for Frying, Broiling, Stewing, Mincing, and Hashing. The different Methods of Dressing Poultry, Game, and Fish, and of Preparing Soups, Gravies, Cullices, and Broths. To dress Roots and Vegetables, and to make all Sorts of Pies, Puddings, Pancakes, and Fritters; Cakes, Puffs, and Biscuits, Cheesecakes, Tarts, and Custards; Creams and Jams; Blanc Mange, Flummery, Jellies, and Syllabubs. The various Articles in Candying, Drying, Preserves, and Pickling; The Preparation of Hams, Tongues, Bacon, and of Made Wines and Cordial Waters. Directions for Carving. With a Catalogue of the various Articles in Season every Month in the Year.</w:t>
      </w:r>
    </w:p>
    <w:p>
      <w:r>
        <w:t>Short Title: THE ACCOMPLISHED HOUSEKEEPER, AND UNIVERSAL COOK</w:t>
      </w:r>
    </w:p>
    <w:p>
      <w:r>
        <w:t>Bibliography Number: 1797</w:t>
      </w:r>
    </w:p>
    <w:p>
      <w:r>
        <w:t>Authors: T. Williams, Principal Cooks at the London and Crown and Anchor Taverns</w:t>
      </w:r>
    </w:p>
    <w:p>
      <w:r>
        <w:t>Roles: Author, Other</w:t>
      </w:r>
    </w:p>
    <w:p>
      <w:r>
        <w:t>Culinary Focus: General</w:t>
      </w:r>
    </w:p>
    <w:p>
      <w:r>
        <w:t>Format: Other</w:t>
      </w:r>
    </w:p>
    <w:p>
      <w:r>
        <w:t>Pages: None</w:t>
      </w:r>
    </w:p>
    <w:p>
      <w:r>
        <w:t>Total Editions: 1</w:t>
      </w:r>
    </w:p>
    <w:p>
      <w:pPr>
        <w:pStyle w:val="Heading2"/>
      </w:pPr>
      <w:r>
        <w:t>Edition Information</w:t>
      </w:r>
    </w:p>
    <w:p>
      <w:pPr>
        <w:pStyle w:val="ListBullet"/>
      </w:pPr>
      <w:r>
        <w:t>Year: 1797, Edition: None, Location: London, England, Roles: Publisher, Note: None, Category: Original, Language: English, Orig Lang: None, Translated From: None</w:t>
      </w:r>
    </w:p>
    <w:p>
      <w:r>
        <w:br w:type="page"/>
      </w:r>
    </w:p>
    <w:p>
      <w:pPr>
        <w:pStyle w:val="Heading1"/>
      </w:pPr>
      <w:r>
        <w:t>THE LONDON COMPLETE ART OF COOKERY: Containing the most approved Receipts ever exhibited to the Public; selected with Care from the newest Editions of the best Authors, French and English. Also the Complete Brewer; explaining the Art of Brewing Porter, Ale, Twopenny, and Table-Beer; including the proper Management of the Vault or Cellar.</w:t>
      </w:r>
    </w:p>
    <w:p>
      <w:r>
        <w:t>Short Title: THE LONDON COMPLETE ART OF COOKERY</w:t>
      </w:r>
    </w:p>
    <w:p>
      <w:r>
        <w:t>Bibliography Number: 1797</w:t>
      </w:r>
    </w:p>
    <w:p>
      <w:r>
        <w:t>Authors: Anonymous</w:t>
      </w:r>
    </w:p>
    <w:p>
      <w:r>
        <w:t>Roles: Unknown</w:t>
      </w:r>
    </w:p>
    <w:p>
      <w:r>
        <w:t>Culinary Focus: General, Beverages and Drinks</w:t>
      </w:r>
    </w:p>
    <w:p>
      <w:r>
        <w:t>Format: Other</w:t>
      </w:r>
    </w:p>
    <w:p>
      <w:r>
        <w:t>Pages: 232</w:t>
      </w:r>
    </w:p>
    <w:p>
      <w:r>
        <w:t>Total Editions: 1</w:t>
      </w:r>
    </w:p>
    <w:p>
      <w:pPr>
        <w:pStyle w:val="Heading2"/>
      </w:pPr>
      <w:r>
        <w:t>Edition Information</w:t>
      </w:r>
    </w:p>
    <w:p>
      <w:pPr>
        <w:pStyle w:val="ListBullet"/>
      </w:pPr>
      <w:r>
        <w:t>Year: 1797, Edition: None, Location: London, England, Roles: Publisher, Note: Probably a fraudulent imitation copied from Farley’s London Art of Cookery., Category: Original, Language: English, Orig Lang: None, Translated From: None</w:t>
      </w:r>
    </w:p>
    <w:p>
      <w:r>
        <w:br w:type="page"/>
      </w:r>
    </w:p>
    <w:p>
      <w:pPr>
        <w:pStyle w:val="Heading1"/>
      </w:pPr>
      <w:r>
        <w:t>THE ACCOMPLISHED FAMILY COOK: Being a Complete System of Cookery, adapted to the Tables not only of the Opulent, but of Persons of moderate Fortune and Condition.</w:t>
      </w:r>
    </w:p>
    <w:p>
      <w:r>
        <w:t>Short Title: THE ACCOMPLISHED FAMILY COOK</w:t>
      </w:r>
    </w:p>
    <w:p>
      <w:r>
        <w:t>Bibliography Number: 1797</w:t>
      </w:r>
    </w:p>
    <w:p>
      <w:r>
        <w:t>Authors: A. Glasse</w:t>
      </w:r>
    </w:p>
    <w:p>
      <w:r>
        <w:t>Roles: Author</w:t>
      </w:r>
    </w:p>
    <w:p>
      <w:r>
        <w:t>Culinary Focus: General</w:t>
      </w:r>
    </w:p>
    <w:p>
      <w:r>
        <w:t>Format: Other</w:t>
      </w:r>
    </w:p>
    <w:p>
      <w:r>
        <w:t>Pages: None</w:t>
      </w:r>
    </w:p>
    <w:p>
      <w:r>
        <w:t>Total Editions: 1</w:t>
      </w:r>
    </w:p>
    <w:p>
      <w:pPr>
        <w:pStyle w:val="Heading2"/>
      </w:pPr>
      <w:r>
        <w:t>Edition Information</w:t>
      </w:r>
    </w:p>
    <w:p>
      <w:pPr>
        <w:pStyle w:val="ListBullet"/>
      </w:pPr>
      <w:r>
        <w:t>Year: 1797, Edition: None, Location: London, England, Roles: Publisher, Note: Title-page not complete; name possibly added to stimulate sales., Category: Original, Language: English, Orig Lang: None, Translated From: None</w:t>
      </w:r>
    </w:p>
    <w:p>
      <w:r>
        <w:br w:type="page"/>
      </w:r>
    </w:p>
    <w:p>
      <w:pPr>
        <w:pStyle w:val="Heading1"/>
      </w:pPr>
      <w:r>
        <w:t>AN ECONOMICAL AND NEW METHOD OF COOKERY: Describing upwards of Eighty Cheap, Wholesome, and Nourishing Dishes, consisting of Roast, Boiled, and Baked Meats; Stews, Fries, and above Forty Soups; a Variety of Puddings, Pies, &amp;c. with new and useful Observations on Rice, Barley, Pease, Oatmeal, and Milk, and the numerous Dishes they afford, Adapted to the Necessity of the Times, equally in all Ranks of Society.</w:t>
      </w:r>
    </w:p>
    <w:p>
      <w:r>
        <w:t>Short Title: AN ECONOMICAL AND NEW METHOD OF COOKERY</w:t>
      </w:r>
    </w:p>
    <w:p>
      <w:r>
        <w:t>Bibliography Number: 1798</w:t>
      </w:r>
    </w:p>
    <w:p>
      <w:r>
        <w:t>Authors: Eliza Melroe</w:t>
      </w:r>
    </w:p>
    <w:p>
      <w:r>
        <w:t>Roles: Author</w:t>
      </w:r>
    </w:p>
    <w:p>
      <w:r>
        <w:t>Culinary Focus: General</w:t>
      </w:r>
    </w:p>
    <w:p>
      <w:r>
        <w:t>Format: Other</w:t>
      </w:r>
    </w:p>
    <w:p>
      <w:r>
        <w:t>Pages: 94</w:t>
      </w:r>
    </w:p>
    <w:p>
      <w:r>
        <w:t>Total Editions: 1</w:t>
      </w:r>
    </w:p>
    <w:p>
      <w:pPr>
        <w:pStyle w:val="Heading2"/>
      </w:pPr>
      <w:r>
        <w:t>Edition Information</w:t>
      </w:r>
    </w:p>
    <w:p>
      <w:pPr>
        <w:pStyle w:val="ListBullet"/>
      </w:pPr>
      <w:r>
        <w:t>Year: 1798, Edition: None, Location: London, England, Roles: Publisher, Note: Entered at Stationer's Hall. Includes price details., Category: Original, Language: English, Orig Lang: None, Translated From: None</w:t>
      </w:r>
    </w:p>
    <w:p>
      <w:r>
        <w:br w:type="page"/>
      </w:r>
    </w:p>
    <w:p>
      <w:pPr>
        <w:pStyle w:val="Heading1"/>
      </w:pPr>
      <w:r>
        <w:t>THE HOUSEKEEPER'S VALUABLE PRESENT or, Lady's Closet Companion, being a New and Complete Art of Preparing Conficts, according to Modern Practice. Comprised under the following Parts; viz. I. Different Methods and Degrees of boiling and clarifying Sugar. II. Methods of preserving various Fruits in Syrups, &amp;c. III. Methods of making Marmalades, Jams, Pastes, &amp;c. IV. Methods of making Syrups, Custards, Jellies, Blanchmange, Conserves, Syllabubs, &amp;c. V. Methods of preserving various Fruits in Brandy. VI. Methods of making a Variety of Biscuits, rich Cakes, &amp;c. &amp;c. VII. Methods of mixing, freezing, and working Ice Creams. VIII. Methods of preparing Cordials and made Wines. With a Variety of other useful and elegant Articles.</w:t>
      </w:r>
    </w:p>
    <w:p>
      <w:r>
        <w:t>Short Title: THE HOUSEKEEPER'S VALUABLE PRESENT</w:t>
      </w:r>
    </w:p>
    <w:p>
      <w:r>
        <w:t>Bibliography Number: 1800</w:t>
      </w:r>
    </w:p>
    <w:p>
      <w:r>
        <w:t>Authors: Robert Abbot</w:t>
      </w:r>
    </w:p>
    <w:p>
      <w:r>
        <w:t>Roles: Author</w:t>
      </w:r>
    </w:p>
    <w:p>
      <w:r>
        <w:t>Culinary Focus: General</w:t>
      </w:r>
    </w:p>
    <w:p>
      <w:r>
        <w:t>Format: Other</w:t>
      </w:r>
    </w:p>
    <w:p>
      <w:r>
        <w:t>Pages: 100</w:t>
      </w:r>
    </w:p>
    <w:p>
      <w:r>
        <w:t>Total Editions: 1</w:t>
      </w:r>
    </w:p>
    <w:p>
      <w:pPr>
        <w:pStyle w:val="Heading2"/>
      </w:pPr>
      <w:r>
        <w:t>Edition Information</w:t>
      </w:r>
    </w:p>
    <w:p>
      <w:pPr>
        <w:pStyle w:val="ListBullet"/>
      </w:pPr>
      <w:r>
        <w:t>Year: 1800, Edition: None, Location: London, England, Roles: Publisher, Note: None, Category: Original, Language: English, Orig Lang: None, Translated From: None</w:t>
      </w:r>
    </w:p>
    <w:p>
      <w:r>
        <w:br w:type="page"/>
      </w:r>
    </w:p>
    <w:p>
      <w:pPr>
        <w:pStyle w:val="Heading1"/>
      </w:pPr>
      <w:r>
        <w:t>THE COOK &amp; CONFECTIONER'S GUIDE or Female's Instructor, in Cookery, Confectionary, Making Wines, Preserving, Pickles, &amp;c. With every necessary information connected with the above Arts.</w:t>
      </w:r>
    </w:p>
    <w:p>
      <w:r>
        <w:t>Short Title: THE COOK &amp; CONFECTIONER'S GUIDE</w:t>
      </w:r>
    </w:p>
    <w:p>
      <w:r>
        <w:t>Bibliography Number: 1800</w:t>
      </w:r>
    </w:p>
    <w:p>
      <w:r>
        <w:t>Authors: W. Carter</w:t>
      </w:r>
    </w:p>
    <w:p>
      <w:r>
        <w:t>Roles: Author</w:t>
      </w:r>
    </w:p>
    <w:p>
      <w:r>
        <w:t>Culinary Focus: General, Confectionery and Sweets</w:t>
      </w:r>
    </w:p>
    <w:p>
      <w:r>
        <w:t>Format: Other</w:t>
      </w:r>
    </w:p>
    <w:p>
      <w:r>
        <w:t>Pages: 32</w:t>
      </w:r>
    </w:p>
    <w:p>
      <w:r>
        <w:t>Total Editions: 1</w:t>
      </w:r>
    </w:p>
    <w:p>
      <w:pPr>
        <w:pStyle w:val="Heading2"/>
      </w:pPr>
      <w:r>
        <w:t>Edition Information</w:t>
      </w:r>
    </w:p>
    <w:p>
      <w:pPr>
        <w:pStyle w:val="ListBullet"/>
      </w:pPr>
      <w:r>
        <w:t>Year: 1800, Edition: None, Location: London, England, Roles: Publisher, Note: None, Category: Original, Language: English, Orig Lang: None, Translated From: None</w:t>
      </w:r>
    </w:p>
    <w:p>
      <w:r>
        <w:br w:type="page"/>
      </w:r>
    </w:p>
    <w:p>
      <w:pPr>
        <w:pStyle w:val="Heading1"/>
      </w:pPr>
      <w:r>
        <w:t>THE COMPLETE BRITISH COOK: Being a Collection of the most valuable and useful Receipts, for rendering the whole Art of Cookery plain and familiar to every capacity: Containing Directions for Gravies, Sauces, Roasting, Boiling, Frying, Broiling, Stewing, Hashes, Soups, Fricasees, Ragouts, Pastries, Pies, Tarts, Cakes, Puddings, Fritters, Preserves, Pickles, Syllabubs, Creams, Flummeries, Jellies, Custards, &amp;c. &amp;c.</w:t>
      </w:r>
    </w:p>
    <w:p>
      <w:r>
        <w:t>Short Title: THE COMPLETE BRITISH COOK</w:t>
      </w:r>
    </w:p>
    <w:p>
      <w:r>
        <w:t>Bibliography Number: 1800</w:t>
      </w:r>
    </w:p>
    <w:p>
      <w:r>
        <w:t>Authors: Mary Holland</w:t>
      </w:r>
    </w:p>
    <w:p>
      <w:r>
        <w:t>Roles: Author</w:t>
      </w:r>
    </w:p>
    <w:p>
      <w:r>
        <w:t>Culinary Focus: General</w:t>
      </w:r>
    </w:p>
    <w:p>
      <w:r>
        <w:t>Format: Other</w:t>
      </w:r>
    </w:p>
    <w:p>
      <w:r>
        <w:t>Pages: 104</w:t>
      </w:r>
    </w:p>
    <w:p>
      <w:r>
        <w:t>Total Editions: 1</w:t>
      </w:r>
    </w:p>
    <w:p>
      <w:pPr>
        <w:pStyle w:val="Heading2"/>
      </w:pPr>
      <w:r>
        <w:t>Edition Information</w:t>
      </w:r>
    </w:p>
    <w:p>
      <w:pPr>
        <w:pStyle w:val="ListBullet"/>
      </w:pPr>
      <w:r>
        <w:t>Year: 1800, Edition: None, Location: London, England, Roles: Publisher, Note: Probably the first edition of 'The Complete Economical Cook'., Category: Original, Language: English, Orig Lang: None, Translated From: None</w:t>
      </w:r>
    </w:p>
    <w:p>
      <w:r>
        <w:br w:type="page"/>
      </w:r>
    </w:p>
    <w:p>
      <w:pPr>
        <w:pStyle w:val="Heading1"/>
      </w:pPr>
      <w:r>
        <w:t>THE LADIES BEST COMPANION: Or, A Golden Treasury for the Fair Sex. Containing the whole Arts of Cookery, Pastry, Confectionary, Potting, Pickling, Preserving, Candying, Collaring, Brewing, &amp;c. With plain Instructions for making English Wines, from Fruits, Flowers, &amp;c. To which is added the Art of preserving Beauty, containing the best and easiest Methods of preparing and making Washes, Essences, and Perfumes, &amp;c. for the Hands, Neck, Face, and Hair, in such a Manner as in a great Measure to delay the Ravages of Time on the Features of the Fair Sex. Likewise Directions for sweetening the Breath, easing the Tooth-ache, preserving the Teeth and Gums, &amp;c. With Many other Articles equally useful to the Fair Sex in General. Here Cooks may learn with wond’rous Ease The longing Appetite to please; The Art of Beauty how to reach, By skilful Methods too we teach; The Fair who with our Rules comply, May catch the Heart, and charm the Eye. By Mrs. Amelia Chambers. To which are added Every Lady her own and Family’s Physician, Consisting of approved physical Receipts for most Disorders that grown People and young Children are Subject to. Also the Family Instructor, containing Directions for cleaning Silks, Lace and Furniture, taking out Spots from Linen and Cloaths, &amp;c. &amp;c. And great Variety of other Articles too numerous to be inserted in a Title Page.</w:t>
      </w:r>
    </w:p>
    <w:p>
      <w:r>
        <w:t>Short Title: THE LADIES BEST COMPANION</w:t>
      </w:r>
    </w:p>
    <w:p>
      <w:r>
        <w:t>Bibliography Number: 1800</w:t>
      </w:r>
    </w:p>
    <w:p>
      <w:r>
        <w:t>Authors: Mrs. Amelia Chambers</w:t>
      </w:r>
    </w:p>
    <w:p>
      <w:r>
        <w:t>Roles: Author</w:t>
      </w:r>
    </w:p>
    <w:p>
      <w:r>
        <w:t>Culinary Focus: General, Confectionery and Sweets</w:t>
      </w:r>
    </w:p>
    <w:p>
      <w:r>
        <w:t>Format: Other</w:t>
      </w:r>
    </w:p>
    <w:p>
      <w:r>
        <w:t>Pages: 196</w:t>
      </w:r>
    </w:p>
    <w:p>
      <w:r>
        <w:t>Total Editions: 1</w:t>
      </w:r>
    </w:p>
    <w:p>
      <w:pPr>
        <w:pStyle w:val="Heading2"/>
      </w:pPr>
      <w:r>
        <w:t>Edition Information</w:t>
      </w:r>
    </w:p>
    <w:p>
      <w:pPr>
        <w:pStyle w:val="ListBullet"/>
      </w:pPr>
      <w:r>
        <w:t>Year: 1800, Edition: None, Location: London, England, Roles: Publisher, Note: None, Category: Original, Language: English, Orig Lang: None, Translated From: None</w:t>
      </w:r>
    </w:p>
    <w:p>
      <w:r>
        <w:br w:type="page"/>
      </w:r>
    </w:p>
    <w:p>
      <w:pPr>
        <w:pStyle w:val="Heading1"/>
      </w:pPr>
      <w:r>
        <w:t>DOMESTIC MANAGEMENT, or The Art of Conducting a Family; with Instructions to Servants in general. Addressed to Young Housekeepers. The best of Presents to Servants of all Denominations.</w:t>
      </w:r>
    </w:p>
    <w:p>
      <w:r>
        <w:t>Short Title: DOMESTIC MANAGEMENT</w:t>
      </w:r>
    </w:p>
    <w:p>
      <w:r>
        <w:t>Bibliography Number: 1800</w:t>
      </w:r>
    </w:p>
    <w:p>
      <w:r>
        <w:t>Authors: Anonymous</w:t>
      </w:r>
    </w:p>
    <w:p>
      <w:r>
        <w:t>Roles: Unknown</w:t>
      </w:r>
    </w:p>
    <w:p>
      <w:r>
        <w:t>Culinary Focus: Other</w:t>
      </w:r>
    </w:p>
    <w:p>
      <w:r>
        <w:t>Format: Other</w:t>
      </w:r>
    </w:p>
    <w:p>
      <w:r>
        <w:t>Pages: 108</w:t>
      </w:r>
    </w:p>
    <w:p>
      <w:r>
        <w:t>Total Editions: 1</w:t>
      </w:r>
    </w:p>
    <w:p>
      <w:pPr>
        <w:pStyle w:val="Heading2"/>
      </w:pPr>
      <w:r>
        <w:t>Edition Information</w:t>
      </w:r>
    </w:p>
    <w:p>
      <w:pPr>
        <w:pStyle w:val="ListBullet"/>
      </w:pPr>
      <w:r>
        <w:t>Year: 1800, Edition: None, Location: London, England, Roles: Publisher, Note: Contains detailed instructions for servants., Category: Original, Language: English, Orig Lang: None, Translated From: None</w:t>
      </w:r>
    </w:p>
    <w:p>
      <w:r>
        <w:br w:type="page"/>
      </w:r>
    </w:p>
    <w:p>
      <w:pPr>
        <w:pStyle w:val="Heading1"/>
      </w:pPr>
      <w:r>
        <w:t>THE NEW LONDON FAMILY COOK: or, Town and Country Housekeeper's Guide, comprehending Directions for Marketing, with illustrative Plates, on a Principle entirely new; General Observations, and Bills of Fare for every Week in the Year; practical Instructions for preparing Soups, Broths, Gravies, Sauces and Made Dishes; and for dressing Fish, Venison, Hares, Butcher's Meat, Poultry, Game, &amp;c. in all their Varieties. With the respective Branches of Pastry and Confectionary, the Art of Potting, Pickling, Preserving, &amp;c. Cookery for the Sick, and for the Poor; Directions for Carving; and a Glossary of the most generally received French and English Terms in the Culinary Art. Also a Collection of Valuable Family Recipes, in Dyeing, Perfumery, &amp;c. Instructions for Brewing, Making of British Wines, Distilling, Managing the Dairy, and Gardening. And an Appendix, containing general Directions for Servants relative to the Cleaning of Household Furniture, Floor-Cloths, Stoves, Marble, Chimney-Pieces, &amp;c. forming in the whole a most complete Family Instructor.</w:t>
      </w:r>
    </w:p>
    <w:p>
      <w:r>
        <w:t>Short Title: THE NEW LONDON FAMILY COOK</w:t>
      </w:r>
    </w:p>
    <w:p>
      <w:r>
        <w:t>Bibliography Number: 1800</w:t>
      </w:r>
    </w:p>
    <w:p>
      <w:r>
        <w:t>Authors: Duncan Macdonald, Assistants</w:t>
      </w:r>
    </w:p>
    <w:p>
      <w:r>
        <w:t>Roles: Author, Other</w:t>
      </w:r>
    </w:p>
    <w:p>
      <w:r>
        <w:t>Culinary Focus: General</w:t>
      </w:r>
    </w:p>
    <w:p>
      <w:r>
        <w:t>Format: Other</w:t>
      </w:r>
    </w:p>
    <w:p>
      <w:r>
        <w:t>Pages: 630</w:t>
      </w:r>
    </w:p>
    <w:p>
      <w:r>
        <w:t>Total Editions: 1</w:t>
      </w:r>
    </w:p>
    <w:p>
      <w:pPr>
        <w:pStyle w:val="Heading2"/>
      </w:pPr>
      <w:r>
        <w:t>Edition Information</w:t>
      </w:r>
    </w:p>
    <w:p>
      <w:pPr>
        <w:pStyle w:val="ListBullet"/>
      </w:pPr>
      <w:r>
        <w:t>Year: 1800, Edition: None, Location: London, England, Roles: Publisher, Note: None, Category: Original, Language: English, Orig Lang: None, Translated From: None</w:t>
      </w:r>
    </w:p>
    <w:p>
      <w:r>
        <w:br w:type="page"/>
      </w:r>
    </w:p>
    <w:p>
      <w:pPr>
        <w:pStyle w:val="Heading1"/>
      </w:pPr>
      <w:r>
        <w:t>THE GUIDE TO PREFERMENT: or, Powell's Complete Book of Cookery. Containing the Newest and Best Receipts in Cookery for - Roasting - Boiling - Broiling - Frying - Fricaseys - Hashing - Stewing - Force-Meats - Potting - Ragoos - Collaring - Salting and Drying - Soops, Broth, &amp; Gravy - Bakeing - Pies and Pastes - Tartes - Puddings - Cakes - Cheesecakes - Custards - Jellies - Conserving - Candying - Preserving and Confectionary - Pickling - Makeing Wines. Likewise the best Methods of Marketing, to know the Goodness or Badness of each particular sort of Eatables, that you want to buy of the Butchers, Poulterers, Fishmongers, Cheesemongers, Pork Shops, Ham Shops, Bacon Warehouses, Egg Warehouses, &amp;c. And to prevent being Cheated. With the forms of placing Dishes on a Table, either in the Middling or Genteelest Taste. Very Necessary for Ladies, Gentlemen, and their Servants.</w:t>
      </w:r>
    </w:p>
    <w:p>
      <w:r>
        <w:t>Short Title: THE GUIDE TO PREFERMENT</w:t>
      </w:r>
    </w:p>
    <w:p>
      <w:r>
        <w:t>Bibliography Number: 1800</w:t>
      </w:r>
    </w:p>
    <w:p>
      <w:r>
        <w:t>Authors: Anonymous</w:t>
      </w:r>
    </w:p>
    <w:p>
      <w:r>
        <w:t>Roles: Unknown</w:t>
      </w:r>
    </w:p>
    <w:p>
      <w:r>
        <w:t>Culinary Focus: General</w:t>
      </w:r>
    </w:p>
    <w:p>
      <w:r>
        <w:t>Format: Other</w:t>
      </w:r>
    </w:p>
    <w:p>
      <w:r>
        <w:t>Pages: 184</w:t>
      </w:r>
    </w:p>
    <w:p>
      <w:r>
        <w:t>Total Editions: 1</w:t>
      </w:r>
    </w:p>
    <w:p>
      <w:pPr>
        <w:pStyle w:val="Heading2"/>
      </w:pPr>
      <w:r>
        <w:t>Edition Information</w:t>
      </w:r>
    </w:p>
    <w:p>
      <w:pPr>
        <w:pStyle w:val="ListBullet"/>
      </w:pPr>
      <w:r>
        <w:t>Year: 1800, Edition: None, Location: London, England, Roles: Publisher, Note: None, Category: Original, Language: English, Orig Lang: None, Translated From: None</w:t>
      </w:r>
    </w:p>
    <w:p>
      <w:r>
        <w:br w:type="page"/>
      </w:r>
    </w:p>
    <w:p>
      <w:pPr>
        <w:pStyle w:val="Heading1"/>
      </w:pPr>
      <w:r>
        <w:t>THE ART OF COOKERY MADE EASY AND REFINED; comprising ample Directions for preparing every Article requisite for furnishing the Tables of the Nobleman, Gentleman, and Tradesman.</w:t>
      </w:r>
    </w:p>
    <w:p>
      <w:r>
        <w:t>Short Title: THE ART OF COOKERY MADE EASY AND REFINED</w:t>
      </w:r>
    </w:p>
    <w:p>
      <w:r>
        <w:t>Bibliography Number: 1801</w:t>
      </w:r>
    </w:p>
    <w:p>
      <w:r>
        <w:t>Authors: John Mollard</w:t>
      </w:r>
    </w:p>
    <w:p>
      <w:r>
        <w:t>Roles: Author</w:t>
      </w:r>
    </w:p>
    <w:p>
      <w:r>
        <w:t>Culinary Focus: General</w:t>
      </w:r>
    </w:p>
    <w:p>
      <w:r>
        <w:t>Format: Other</w:t>
      </w:r>
    </w:p>
    <w:p>
      <w:r>
        <w:t>Pages: 314</w:t>
      </w:r>
    </w:p>
    <w:p>
      <w:r>
        <w:t>Total Editions: 5</w:t>
      </w:r>
    </w:p>
    <w:p>
      <w:pPr>
        <w:pStyle w:val="Heading2"/>
      </w:pPr>
      <w:r>
        <w:t>Edition Information</w:t>
      </w:r>
    </w:p>
    <w:p>
      <w:pPr>
        <w:pStyle w:val="ListBullet"/>
      </w:pPr>
      <w:r>
        <w:t>Year: 1801, Edition: 1, Location: London, England, Roles: Publisher, Note: Other editions exist: 1802, 1807, 1808, 1836., Category: Original, Language: English, Orig Lang: None, Translated From: None</w:t>
      </w:r>
    </w:p>
    <w:p>
      <w:r>
        <w:br w:type="page"/>
      </w:r>
    </w:p>
    <w:p>
      <w:pPr>
        <w:pStyle w:val="Heading1"/>
      </w:pPr>
      <w:r>
        <w:t>THE ART OF COOKERY MADE PLAIN AND EASY; excelling any Thing of the Kind ever yet published. Containing- Directions how to Market; the Season of the Year for Butchers' meat, Poultry, Fish, &amp;c.- How to roast and boil to Perfection every Thing necessary to be sent up to Table.- Vegetables.- Broiling.- Frying.- To dress Fish.- Made Dishes.- Poultry.- Soups and Broths.- Puddings.- Pies.- Variety of Dishes for Lent, which may be made Use of any other Time.- Gravies.- Sauces.- Hashes.- Fricassees.- Ragouts.- To cure Hams, Bacon, &amp;c.- Pickling.- Making Cakes.- Jellies.- Preserving.- Made Wines. &amp;c. &amp;c. &amp;c. &amp;c. Carefully selected from, and containing all the most useful Receipts of Mrs. Glasse. Ornamented with Engravings, explaining the Method used by the London Butchers in cutting up Meat; with the Names of the different Joints; and a Variety of Cuts, shewing the Art of Trussing and Carving.</w:t>
      </w:r>
    </w:p>
    <w:p>
      <w:r>
        <w:t>Short Title: THE ART OF COOKERY MADE PLAIN AND EASY</w:t>
      </w:r>
    </w:p>
    <w:p>
      <w:r>
        <w:t>Bibliography Number: 1802</w:t>
      </w:r>
    </w:p>
    <w:p>
      <w:r>
        <w:t>Authors: Mrs. Glasse</w:t>
      </w:r>
    </w:p>
    <w:p>
      <w:r>
        <w:t>Roles: Author</w:t>
      </w:r>
    </w:p>
    <w:p>
      <w:r>
        <w:t>Culinary Focus: General</w:t>
      </w:r>
    </w:p>
    <w:p>
      <w:r>
        <w:t>Format: Other</w:t>
      </w:r>
    </w:p>
    <w:p>
      <w:r>
        <w:t>Pages: 96</w:t>
      </w:r>
    </w:p>
    <w:p>
      <w:r>
        <w:t>Total Editions: 1</w:t>
      </w:r>
    </w:p>
    <w:p>
      <w:pPr>
        <w:pStyle w:val="Heading2"/>
      </w:pPr>
      <w:r>
        <w:t>Edition Information</w:t>
      </w:r>
    </w:p>
    <w:p>
      <w:pPr>
        <w:pStyle w:val="ListBullet"/>
      </w:pPr>
      <w:r>
        <w:t>Year: 1802, Edition: 1, Location: London, England, Roles: Publisher, Note: First engraving dated 1802., Category: Original, Language: English, Orig Lang: None, Translated From: None</w:t>
      </w:r>
    </w:p>
    <w:p>
      <w:r>
        <w:br w:type="page"/>
      </w:r>
    </w:p>
    <w:p>
      <w:pPr>
        <w:pStyle w:val="Heading1"/>
      </w:pPr>
      <w:r>
        <w:t>THE FAMILY FRIEND, or Housekeeper’s Instructor: containing a very complete collection of original &amp; approved receipts in every branch of cookery, confectionary, &amp;c.</w:t>
      </w:r>
    </w:p>
    <w:p>
      <w:r>
        <w:t>Short Title: THE FAMILY FRIEND</w:t>
      </w:r>
    </w:p>
    <w:p>
      <w:r>
        <w:t>Bibliography Number: 1802</w:t>
      </w:r>
    </w:p>
    <w:p>
      <w:r>
        <w:t>Authors: Priscilla Haslehurst</w:t>
      </w:r>
    </w:p>
    <w:p>
      <w:r>
        <w:t>Roles: Author</w:t>
      </w:r>
    </w:p>
    <w:p>
      <w:r>
        <w:t>Culinary Focus: General</w:t>
      </w:r>
    </w:p>
    <w:p>
      <w:r>
        <w:t>Format: Other</w:t>
      </w:r>
    </w:p>
    <w:p>
      <w:r>
        <w:t>Pages: 156</w:t>
      </w:r>
    </w:p>
    <w:p>
      <w:r>
        <w:t>Total Editions: 2</w:t>
      </w:r>
    </w:p>
    <w:p>
      <w:pPr>
        <w:pStyle w:val="Heading2"/>
      </w:pPr>
      <w:r>
        <w:t>Edition Information</w:t>
      </w:r>
    </w:p>
    <w:p>
      <w:pPr>
        <w:pStyle w:val="ListBullet"/>
      </w:pPr>
      <w:r>
        <w:t>Year: 1802, Edition: None, Location: Sheffield, England, Roles: Publisher, Note: None, Category: Original, Language: English, Orig Lang: None, Translated From: None</w:t>
      </w:r>
    </w:p>
    <w:p>
      <w:pPr>
        <w:pStyle w:val="ListBullet"/>
      </w:pPr>
      <w:r>
        <w:t>Year: None, Edition: None, Location: Sheffield, England, Roles: Publisher, Note: Seventh edition with 215 pages., Category: Reprint, Language: English, Orig Lang: None, Translated From: None</w:t>
      </w:r>
    </w:p>
    <w:p>
      <w:r>
        <w:br w:type="page"/>
      </w:r>
    </w:p>
    <w:p>
      <w:pPr>
        <w:pStyle w:val="Heading1"/>
      </w:pPr>
      <w:r>
        <w:t>AN ESSAY ON ABSTINENCE FROM ANIMAL FOOD, as a Moral Duty.</w:t>
      </w:r>
    </w:p>
    <w:p>
      <w:r>
        <w:t>Short Title: AN ESSAY ON ABSTINENCE FROM ANIMAL FOOD</w:t>
      </w:r>
    </w:p>
    <w:p>
      <w:r>
        <w:t>Bibliography Number: 1802</w:t>
      </w:r>
    </w:p>
    <w:p>
      <w:r>
        <w:t>Authors: Joseph Ritson</w:t>
      </w:r>
    </w:p>
    <w:p>
      <w:r>
        <w:t>Roles: Author</w:t>
      </w:r>
    </w:p>
    <w:p>
      <w:r>
        <w:t>Culinary Focus: Vegetarian and Vegan</w:t>
      </w:r>
    </w:p>
    <w:p>
      <w:r>
        <w:t>Format: Other</w:t>
      </w:r>
    </w:p>
    <w:p>
      <w:r>
        <w:t>Pages: None</w:t>
      </w:r>
    </w:p>
    <w:p>
      <w:r>
        <w:t>Total Editions: 1</w:t>
      </w:r>
    </w:p>
    <w:p>
      <w:pPr>
        <w:pStyle w:val="Heading2"/>
      </w:pPr>
      <w:r>
        <w:t>Edition Information</w:t>
      </w:r>
    </w:p>
    <w:p>
      <w:pPr>
        <w:pStyle w:val="ListBullet"/>
      </w:pPr>
      <w:r>
        <w:t>Year: 1802, Edition: None, Location: London, England, Roles: Publisher, Note: None, Category: Original, Language: English, Orig Lang: None, Translated From: None</w:t>
      </w:r>
    </w:p>
    <w:p>
      <w:r>
        <w:br w:type="page"/>
      </w:r>
    </w:p>
    <w:p>
      <w:pPr>
        <w:pStyle w:val="Heading1"/>
      </w:pPr>
      <w:r>
        <w:t>CULINA FAMULATRIX MEDICINÆ or, Receipts in Cookery, worthy the notice of those Medical Practitioners, who ride in their Chariots with a Footman behind, and who receive Two-Guinea Fees from their Rich and Luxurious Patients.</w:t>
      </w:r>
    </w:p>
    <w:p>
      <w:r>
        <w:t>Short Title: CULINA FAMULATRIX MEDICINÆ</w:t>
      </w:r>
    </w:p>
    <w:p>
      <w:r>
        <w:t>Bibliography Number: 1804</w:t>
      </w:r>
    </w:p>
    <w:p>
      <w:r>
        <w:t>Authors: A. Hunter, M.D., F.R.S.</w:t>
      </w:r>
    </w:p>
    <w:p>
      <w:r>
        <w:t>Roles: Author</w:t>
      </w:r>
    </w:p>
    <w:p>
      <w:r>
        <w:t>Culinary Focus: Medicinal and Health</w:t>
      </w:r>
    </w:p>
    <w:p>
      <w:r>
        <w:t>Format: Other</w:t>
      </w:r>
    </w:p>
    <w:p>
      <w:r>
        <w:t>Pages: None</w:t>
      </w:r>
    </w:p>
    <w:p>
      <w:r>
        <w:t>Total Editions: 5</w:t>
      </w:r>
    </w:p>
    <w:p>
      <w:pPr>
        <w:pStyle w:val="Heading2"/>
      </w:pPr>
      <w:r>
        <w:t>Edition Information</w:t>
      </w:r>
    </w:p>
    <w:p>
      <w:pPr>
        <w:pStyle w:val="ListBullet"/>
      </w:pPr>
      <w:r>
        <w:t>Year: 1804, Edition: None, Location: York, England, Roles: Publisher, Note: None, Category: Original, Language: English, Orig Lang: None, Translated From: None</w:t>
      </w:r>
    </w:p>
    <w:p>
      <w:r>
        <w:br w:type="page"/>
      </w:r>
    </w:p>
    <w:p>
      <w:pPr>
        <w:pStyle w:val="Heading1"/>
      </w:pPr>
      <w:r>
        <w:t>THE HOUSEKEEPER’S INSTRUCTOR or Universal Family Cook, being a full and clear Display of the Art of Cookery in all its Branches. Containing- Proper Directions for dressing all Kinds of Butcher’s Meat, Poultry, Game, Fish, &amp;c. - The Method of preparing all the Varieties of Soups, Hashes, and Made Dishes. - The whole Art of Confectionary, Pickling, Preserving, &amp;c. - The making and keeping in Perfection British Wines; and - Proper Rules for Brewing Malt Liquor for large or small Families. To which is added the Complete Art of Carving, illustrated with Engravings, explaining by proper References, the Manner in which Young Practitioners may acquit themselves at Table with Elegance and Ease. Also, - Bills of Fare for every Month in the Year. - Directions for Marketing. - The Manner of decorating a Table, displayed by Copper Plates. - Observations on Culinary Poisons, and - The Management of the Kitchen and Fruit Garden.</w:t>
      </w:r>
    </w:p>
    <w:p>
      <w:r>
        <w:t>Short Title: THE HOUSEKEEPER’S INSTRUCTOR</w:t>
      </w:r>
    </w:p>
    <w:p>
      <w:r>
        <w:t>Bibliography Number: 1804</w:t>
      </w:r>
    </w:p>
    <w:p>
      <w:r>
        <w:t>Authors: W. A. Henderson, Jacob Christopher Schnebbelie</w:t>
      </w:r>
    </w:p>
    <w:p>
      <w:r>
        <w:t>Roles: Author, Editor</w:t>
      </w:r>
    </w:p>
    <w:p>
      <w:r>
        <w:t>Culinary Focus: General</w:t>
      </w:r>
    </w:p>
    <w:p>
      <w:r>
        <w:t>Format: Other</w:t>
      </w:r>
    </w:p>
    <w:p>
      <w:r>
        <w:t>Pages: None</w:t>
      </w:r>
    </w:p>
    <w:p>
      <w:r>
        <w:t>Total Editions: 5</w:t>
      </w:r>
    </w:p>
    <w:p>
      <w:pPr>
        <w:pStyle w:val="Heading2"/>
      </w:pPr>
      <w:r>
        <w:t>Edition Information</w:t>
      </w:r>
    </w:p>
    <w:p>
      <w:pPr>
        <w:pStyle w:val="ListBullet"/>
      </w:pPr>
      <w:r>
        <w:t>Year: 1804, Edition: 12, Location: London, England, Roles: Publisher, Note: Twelfth Edition; previous and later undated/numbered editions exist., Category: Modified Edition, Language: English, Orig Lang: None, Translated From: None</w:t>
      </w:r>
    </w:p>
    <w:p>
      <w:r>
        <w:br w:type="page"/>
      </w:r>
    </w:p>
    <w:p>
      <w:pPr>
        <w:pStyle w:val="Heading1"/>
      </w:pPr>
      <w:r>
        <w:t>THE NEW PRACTICE of Cookery, Pastry, Baking, and Preserving: being The Country Housewife’s Best Friend.</w:t>
      </w:r>
    </w:p>
    <w:p>
      <w:r>
        <w:t>Short Title: THE NEW PRACTICE of Cookery, Pastry, Baking, and Preserving</w:t>
      </w:r>
    </w:p>
    <w:p>
      <w:r>
        <w:t>Bibliography Number: 1804</w:t>
      </w:r>
    </w:p>
    <w:p>
      <w:r>
        <w:t>Authors: Mrs. Hudson, Mrs. Donat</w:t>
      </w:r>
    </w:p>
    <w:p>
      <w:r>
        <w:t>Roles: Author, Author</w:t>
      </w:r>
    </w:p>
    <w:p>
      <w:r>
        <w:t>Culinary Focus: General</w:t>
      </w:r>
    </w:p>
    <w:p>
      <w:r>
        <w:t>Format: Other</w:t>
      </w:r>
    </w:p>
    <w:p>
      <w:r>
        <w:t>Pages: 242</w:t>
      </w:r>
    </w:p>
    <w:p>
      <w:r>
        <w:t>Total Editions: 1</w:t>
      </w:r>
    </w:p>
    <w:p>
      <w:pPr>
        <w:pStyle w:val="Heading2"/>
      </w:pPr>
      <w:r>
        <w:t>Edition Information</w:t>
      </w:r>
    </w:p>
    <w:p>
      <w:pPr>
        <w:pStyle w:val="ListBullet"/>
      </w:pPr>
      <w:r>
        <w:t>Year: 1804, Edition: None, Location: Edinburgh, Scotland, Roles: Publisher, Note: Published by permission., Category: Original, Language: English, Orig Lang: None, Translated From: None</w:t>
      </w:r>
    </w:p>
    <w:p>
      <w:r>
        <w:br w:type="page"/>
      </w:r>
    </w:p>
    <w:p>
      <w:pPr>
        <w:pStyle w:val="Heading1"/>
      </w:pPr>
      <w:r>
        <w:t>A COMPLETE SYSTEM OF COOKERY: On a plan entirely new, consisting of everything that is requisite for cooks to know in the kitchen business; containing Bills of Fare for every day in the year, and directions to dress each dish; being one year's work, at the Marquis of Buckingham's, From the 1st of January, to the 31st of December, 1805.</w:t>
      </w:r>
    </w:p>
    <w:p>
      <w:r>
        <w:t>Short Title: A COMPLETE SYSTEM OF COOKERY</w:t>
      </w:r>
    </w:p>
    <w:p>
      <w:r>
        <w:t>Bibliography Number: 1806</w:t>
      </w:r>
    </w:p>
    <w:p>
      <w:r>
        <w:t>Authors: John Simpson</w:t>
      </w:r>
    </w:p>
    <w:p>
      <w:r>
        <w:t>Roles: Author</w:t>
      </w:r>
    </w:p>
    <w:p>
      <w:r>
        <w:t>Culinary Focus: General</w:t>
      </w:r>
    </w:p>
    <w:p>
      <w:r>
        <w:t>Format: Other</w:t>
      </w:r>
    </w:p>
    <w:p>
      <w:r>
        <w:t>Pages: None</w:t>
      </w:r>
    </w:p>
    <w:p>
      <w:r>
        <w:t>Total Editions: 6</w:t>
      </w:r>
    </w:p>
    <w:p>
      <w:pPr>
        <w:pStyle w:val="Heading2"/>
      </w:pPr>
      <w:r>
        <w:t>Edition Information</w:t>
      </w:r>
    </w:p>
    <w:p>
      <w:pPr>
        <w:pStyle w:val="ListBullet"/>
      </w:pPr>
      <w:r>
        <w:t>Year: 1806, Edition: 1, Location: London, England, Roles: Publisher, Note: Other editions exist: 1807, 1813, 1822, undated editions, and a later revised version., Category: Original, Language: English, Orig Lang: None, Translated From: None</w:t>
      </w:r>
    </w:p>
    <w:p>
      <w:r>
        <w:br w:type="page"/>
      </w:r>
    </w:p>
    <w:p>
      <w:pPr>
        <w:pStyle w:val="Heading1"/>
      </w:pPr>
      <w:r>
        <w:t>THE FAMILY DIRECTOR; or, Housekeeper's Assistant: containing upwards of Three Hundred Original Receipts, in Pastry, Pickling, Preserving, Collaring, Making Wines, &amp;c.</w:t>
      </w:r>
    </w:p>
    <w:p>
      <w:r>
        <w:t>Short Title: THE FAMILY DIRECTOR</w:t>
      </w:r>
    </w:p>
    <w:p>
      <w:r>
        <w:t>Bibliography Number: 1807</w:t>
      </w:r>
    </w:p>
    <w:p>
      <w:r>
        <w:t>Authors: Addison Ashburn</w:t>
      </w:r>
    </w:p>
    <w:p>
      <w:r>
        <w:t>Roles: Author</w:t>
      </w:r>
    </w:p>
    <w:p>
      <w:r>
        <w:t>Culinary Focus: General</w:t>
      </w:r>
    </w:p>
    <w:p>
      <w:r>
        <w:t>Format: Other</w:t>
      </w:r>
    </w:p>
    <w:p>
      <w:r>
        <w:t>Pages: 180</w:t>
      </w:r>
    </w:p>
    <w:p>
      <w:r>
        <w:t>Total Editions: 1</w:t>
      </w:r>
    </w:p>
    <w:p>
      <w:pPr>
        <w:pStyle w:val="Heading2"/>
      </w:pPr>
      <w:r>
        <w:t>Edition Information</w:t>
      </w:r>
    </w:p>
    <w:p>
      <w:pPr>
        <w:pStyle w:val="ListBullet"/>
      </w:pPr>
      <w:r>
        <w:t>Year: 1807, Edition: None, Location: Coventry, England, Roles: Publisher, Note: A modest preface accompanies this edition., Category: Original, Language: English, Orig Lang: None, Translated From: None</w:t>
      </w:r>
    </w:p>
    <w:p>
      <w:r>
        <w:br w:type="page"/>
      </w:r>
    </w:p>
    <w:p>
      <w:pPr>
        <w:pStyle w:val="Heading1"/>
      </w:pPr>
      <w:r>
        <w:t>A NEW SYSTEM OF DOMESTIC COOKERY; formed upon Principles of Economy, and adapted to the Use of Private Families. By a Lady. A new edition, corrected. London, printed for John Murray, Fleet-Street; J. Harding, St. James's-Street; and A. Constable and Co. Edinburgh; Sat the Union Printing-Office, St. John's Square, by W. Wilson. 1807.</w:t>
      </w:r>
    </w:p>
    <w:p>
      <w:r>
        <w:t>Short Title: A NEW SYSTEM OF DOMESTIC COOKERY</w:t>
      </w:r>
    </w:p>
    <w:p>
      <w:r>
        <w:t>Bibliography Number: None</w:t>
      </w:r>
    </w:p>
    <w:p>
      <w:r>
        <w:t>Authors: Mrs. Maria Eliza Rundle</w:t>
      </w:r>
    </w:p>
    <w:p>
      <w:r>
        <w:t>Roles: Author</w:t>
      </w:r>
    </w:p>
    <w:p>
      <w:r>
        <w:t>Culinary Focus: General</w:t>
      </w:r>
    </w:p>
    <w:p>
      <w:r>
        <w:t>Format: Duodecimo</w:t>
      </w:r>
    </w:p>
    <w:p>
      <w:r>
        <w:t>Pages: 351</w:t>
      </w:r>
    </w:p>
    <w:p>
      <w:r>
        <w:t>Total Editions: 4</w:t>
      </w:r>
    </w:p>
    <w:p>
      <w:pPr>
        <w:pStyle w:val="Heading2"/>
      </w:pPr>
      <w:r>
        <w:t>Edition Information</w:t>
      </w:r>
    </w:p>
    <w:p>
      <w:pPr>
        <w:pStyle w:val="ListBullet"/>
      </w:pPr>
      <w:r>
        <w:t>Year: 1808, Edition: 1, Location: London, England, Roles: , Note: First edition according to D.N.B., Category: Original, Language: English, Orig Lang: None, Translated From: None</w:t>
      </w:r>
    </w:p>
    <w:p>
      <w:pPr>
        <w:pStyle w:val="ListBullet"/>
      </w:pPr>
      <w:r>
        <w:t>Year: 1840, Edition: 64, Location: None, None, Roles: , Note: None, Category: Reprint, Language: English, Orig Lang: None, Translated From: None</w:t>
      </w:r>
    </w:p>
    <w:p>
      <w:pPr>
        <w:pStyle w:val="ListBullet"/>
      </w:pPr>
      <w:r>
        <w:t>Year: 1841, Edition: 65, Location: None, None, Roles: , Note: None, Category: Reprint, Language: English, Orig Lang: None, Translated From: None</w:t>
      </w:r>
    </w:p>
    <w:p>
      <w:pPr>
        <w:pStyle w:val="ListBullet"/>
      </w:pPr>
      <w:r>
        <w:t>Year: 1893, Edition: None, Location: None, None, Roles: , Note: Amended form edition, Category: Modified Edition, Language: English, Orig Lang: None, Translated From: None</w:t>
      </w:r>
    </w:p>
    <w:p>
      <w:r>
        <w:br w:type="page"/>
      </w:r>
    </w:p>
    <w:p>
      <w:pPr>
        <w:pStyle w:val="Heading1"/>
      </w:pPr>
      <w:r>
        <w:t>THE LINCOLNSHIRE FAMILY JEWELor, The Art of Cookery made Plain and Easy. Lincoln, printed and sold by John Drury, near the Stone-Row. 1808.</w:t>
      </w:r>
    </w:p>
    <w:p>
      <w:r>
        <w:t>Short Title: THE LINCOLNSHIRE FAMILY JEWELor</w:t>
      </w:r>
    </w:p>
    <w:p>
      <w:r>
        <w:t>Bibliography Number: None</w:t>
      </w:r>
    </w:p>
    <w:p>
      <w:r>
        <w:t>Authors: Anonymous</w:t>
      </w:r>
    </w:p>
    <w:p>
      <w:r>
        <w:t>Roles: Author</w:t>
      </w:r>
    </w:p>
    <w:p>
      <w:r>
        <w:t>Culinary Focus: General</w:t>
      </w:r>
    </w:p>
    <w:p>
      <w:r>
        <w:t>Format: Folio</w:t>
      </w:r>
    </w:p>
    <w:p>
      <w:r>
        <w:t>Pages: 34</w:t>
      </w:r>
    </w:p>
    <w:p>
      <w:r>
        <w:t>Total Editions: 0</w:t>
      </w:r>
    </w:p>
    <w:p>
      <w:pPr>
        <w:pStyle w:val="Heading2"/>
      </w:pPr>
      <w:r>
        <w:t>Edition Information</w:t>
      </w:r>
    </w:p>
    <w:p>
      <w:r>
        <w:br w:type="page"/>
      </w:r>
    </w:p>
    <w:p>
      <w:pPr>
        <w:pStyle w:val="Heading1"/>
      </w:pPr>
      <w:r>
        <w:t>THE TOWN AND COUNTRY COOKERY or Housekeeper's Companion; containing a Number of the most useful and economical Receipts in Cookery. London, printed and sold by R. Harrild, 20, Great Eastcheap. 1808.</w:t>
      </w:r>
    </w:p>
    <w:p>
      <w:r>
        <w:t>Short Title: THE TOWN AND COUNTRY COOKERY</w:t>
      </w:r>
    </w:p>
    <w:p>
      <w:r>
        <w:t>Bibliography Number: None</w:t>
      </w:r>
    </w:p>
    <w:p>
      <w:r>
        <w:t>Authors: Anonymous</w:t>
      </w:r>
    </w:p>
    <w:p>
      <w:r>
        <w:t>Roles: Author</w:t>
      </w:r>
    </w:p>
    <w:p>
      <w:r>
        <w:t>Culinary Focus: General</w:t>
      </w:r>
    </w:p>
    <w:p>
      <w:r>
        <w:t>Format: Folio</w:t>
      </w:r>
    </w:p>
    <w:p>
      <w:r>
        <w:t>Pages: 36</w:t>
      </w:r>
    </w:p>
    <w:p>
      <w:r>
        <w:t>Total Editions: 0</w:t>
      </w:r>
    </w:p>
    <w:p>
      <w:pPr>
        <w:pStyle w:val="Heading2"/>
      </w:pPr>
      <w:r>
        <w:t>Edition Information</w:t>
      </w:r>
    </w:p>
    <w:p>
      <w:r>
        <w:br w:type="page"/>
      </w:r>
    </w:p>
    <w:p>
      <w:pPr>
        <w:pStyle w:val="Heading1"/>
      </w:pPr>
      <w:r>
        <w:t>THE IMPERIAL AND ROYAL COOKconsisting of the most sumptuous made Dishes, Ragouts, Fricassees, Soups, Gravies, &amp;c. Foreign and English: including the latest Improvements in Fashionable Life. By Frederic Nutt, Esq. Author of the Complete Confectioner, &amp;c. London, printed for Matthews and Leigh, Strand, by James Moyes, Shoe Lane. 1809.</w:t>
      </w:r>
    </w:p>
    <w:p>
      <w:r>
        <w:t>Short Title: THE IMPERIAL AND ROYAL COOK</w:t>
      </w:r>
    </w:p>
    <w:p>
      <w:r>
        <w:t>Bibliography Number: None</w:t>
      </w:r>
    </w:p>
    <w:p>
      <w:r>
        <w:t>Authors: Frederic Nutt, Esq.</w:t>
      </w:r>
    </w:p>
    <w:p>
      <w:r>
        <w:t>Roles: Author</w:t>
      </w:r>
    </w:p>
    <w:p>
      <w:r>
        <w:t>Culinary Focus: General</w:t>
      </w:r>
    </w:p>
    <w:p>
      <w:r>
        <w:t>Format: None</w:t>
      </w:r>
    </w:p>
    <w:p>
      <w:r>
        <w:t>Pages: None</w:t>
      </w:r>
    </w:p>
    <w:p>
      <w:r>
        <w:t>Total Editions: None</w:t>
      </w:r>
    </w:p>
    <w:p>
      <w:pPr>
        <w:pStyle w:val="Heading2"/>
      </w:pPr>
      <w:r>
        <w:t>Edition Information</w:t>
      </w:r>
    </w:p>
    <w:p>
      <w:r>
        <w:br w:type="page"/>
      </w:r>
    </w:p>
    <w:p>
      <w:pPr>
        <w:pStyle w:val="Heading1"/>
      </w:pPr>
      <w:r>
        <w:t>THE COMPLETE CONFECTIONER AND FAMILY COOKIncluding all the late improvements in:- Confectionary,- Preserving,- Pickling,- Jellies,- Creams,- Pastry,- Baking,- Cookery,- &amp;c. &amp;c.With many valuable Receipts and ample Directions for Marketing, Trussing, Carving, &amp;c. The whole being the result of many Years Practice and Experience.</w:t>
      </w:r>
    </w:p>
    <w:p>
      <w:r>
        <w:t>Short Title: THE COMPLETE CONFECTIONER AND FAMILY COOK</w:t>
      </w:r>
    </w:p>
    <w:p>
      <w:r>
        <w:t>Bibliography Number: None</w:t>
      </w:r>
    </w:p>
    <w:p>
      <w:r>
        <w:t>Authors: J. Caird</w:t>
      </w:r>
    </w:p>
    <w:p>
      <w:r>
        <w:t>Roles: Author</w:t>
      </w:r>
    </w:p>
    <w:p>
      <w:r>
        <w:t>Culinary Focus: Confectionery and Sweets</w:t>
      </w:r>
    </w:p>
    <w:p>
      <w:r>
        <w:t>Format: Folio</w:t>
      </w:r>
    </w:p>
    <w:p>
      <w:r>
        <w:t>Pages: 454</w:t>
      </w:r>
    </w:p>
    <w:p>
      <w:r>
        <w:t>Total Editions: None</w:t>
      </w:r>
    </w:p>
    <w:p>
      <w:pPr>
        <w:pStyle w:val="Heading2"/>
      </w:pPr>
      <w:r>
        <w:t>Edition Information</w:t>
      </w:r>
    </w:p>
    <w:p>
      <w:r>
        <w:br w:type="page"/>
      </w:r>
    </w:p>
    <w:p>
      <w:pPr>
        <w:pStyle w:val="Heading1"/>
      </w:pPr>
      <w:r>
        <w:t>THE NEW FAMILY RECEIPT-BOOKContaining seven hundred truly valuable Receipts in various Branches of Domestic Economy; selected from the Works of British and Foreign Writers of unquestionable Experience &amp; Authority, and from the attested Communications of Scientific Friends. "What lookest thou? ..." London, printed by Squire and Warwick, Furnival's-Inn-Court, for John Murray, 32, Fleet-Street, sold also by every Bookseller and Newsman in Town and Country. 1810. Price Seven Shillings and Sixpence. [Entered at Stationers' Hall]. By Mrs. Rundle, a supplement to 'A New System of Domestic Cookery'. Editions in 1811 and 1815 contain eight hundred recipes.</w:t>
      </w:r>
    </w:p>
    <w:p>
      <w:r>
        <w:t>Short Title: THE NEW FAMILY RECEIPT-BOOK</w:t>
      </w:r>
    </w:p>
    <w:p>
      <w:r>
        <w:t>Bibliography Number: None</w:t>
      </w:r>
    </w:p>
    <w:p>
      <w:r>
        <w:t>Authors: Mrs. Rundle</w:t>
      </w:r>
    </w:p>
    <w:p>
      <w:r>
        <w:t>Roles: Author</w:t>
      </w:r>
    </w:p>
    <w:p>
      <w:r>
        <w:t>Culinary Focus: General</w:t>
      </w:r>
    </w:p>
    <w:p>
      <w:r>
        <w:t>Format: Folio</w:t>
      </w:r>
    </w:p>
    <w:p>
      <w:r>
        <w:t>Pages: None</w:t>
      </w:r>
    </w:p>
    <w:p>
      <w:r>
        <w:t>Total Editions: 2</w:t>
      </w:r>
    </w:p>
    <w:p>
      <w:pPr>
        <w:pStyle w:val="Heading2"/>
      </w:pPr>
      <w:r>
        <w:t>Edition Information</w:t>
      </w:r>
    </w:p>
    <w:p>
      <w:pPr>
        <w:pStyle w:val="ListBullet"/>
      </w:pPr>
      <w:r>
        <w:t>Year: 1811, Edition: None, Location: None, None, Roles: , Note: Edition contains eight hundred recipes, Category: Reprint, Language: English, Orig Lang: None, Translated From: None</w:t>
      </w:r>
    </w:p>
    <w:p>
      <w:pPr>
        <w:pStyle w:val="ListBullet"/>
      </w:pPr>
      <w:r>
        <w:t>Year: 1815, Edition: None, Location: None, None, Roles: , Note: Edition contains eight hundred recipes, Category: Reprint, Language: English, Orig Lang: None, Translated From: None</w:t>
      </w:r>
    </w:p>
    <w:p>
      <w:r>
        <w:br w:type="page"/>
      </w:r>
    </w:p>
    <w:p>
      <w:pPr>
        <w:pStyle w:val="Heading1"/>
      </w:pPr>
      <w:r>
        <w:t>The Housekeeper's Domestic LibraryOr, New universal family Instructor in Practical Economy. Containing the whole Art of Cookery, in all its New and Fashionable Varieties; with proper Instructions for Baking, Roasting, Boiling, Broiling, Frying, Hashing, Stewing, Fricaseeing, Ragooging, with Confectionary in all its Branches:- Potting and Collaring Fish and Meat.- Salting and Curing Hams, Tongues, Bacon, Beef, Pork, &amp;c.- Pickling of every Description.| Brewing of Porter, Ale, Beer, and Table-Beer. || --- || Distilling of Spirits, Simple Waters, Compounds, and Cordials. || Making and Keeping Choice Wines. |Also, the complete Art of Carving, and Performing the Honours of the Table with Grace and Propriety. Likewise new Bills of Fare: Made Dishes of all Descriptions; Directions for Marketing; &amp;c. &amp;c.</w:t>
      </w:r>
    </w:p>
    <w:p>
      <w:r>
        <w:t>Short Title: The Housekeeper's Domestic Library</w:t>
      </w:r>
    </w:p>
    <w:p>
      <w:r>
        <w:t>Bibliography Number: None</w:t>
      </w:r>
    </w:p>
    <w:p>
      <w:r>
        <w:t>Authors: Charles Millington</w:t>
      </w:r>
    </w:p>
    <w:p>
      <w:r>
        <w:t>Roles: Author</w:t>
      </w:r>
    </w:p>
    <w:p>
      <w:r>
        <w:t>Culinary Focus: General</w:t>
      </w:r>
    </w:p>
    <w:p>
      <w:r>
        <w:t>Format: Octavo</w:t>
      </w:r>
    </w:p>
    <w:p>
      <w:r>
        <w:t>Pages: 403</w:t>
      </w:r>
    </w:p>
    <w:p>
      <w:r>
        <w:t>Total Editions: None</w:t>
      </w:r>
    </w:p>
    <w:p>
      <w:pPr>
        <w:pStyle w:val="Heading2"/>
      </w:pPr>
      <w:r>
        <w:t>Edition Information</w:t>
      </w:r>
    </w:p>
    <w:p>
      <w:r>
        <w:br w:type="page"/>
      </w:r>
    </w:p>
    <w:p>
      <w:pPr>
        <w:pStyle w:val="Heading1"/>
      </w:pPr>
      <w:r>
        <w:t>THE FEMALE ECONOMISTOr A Plain System of Cookery, for the Use of Families, containing upwards of Eight Hundred and Fifty Valuable Receipts.</w:t>
      </w:r>
    </w:p>
    <w:p>
      <w:r>
        <w:t>Short Title: THE FEMALE ECONOMIST</w:t>
      </w:r>
    </w:p>
    <w:p>
      <w:r>
        <w:t>Bibliography Number: None</w:t>
      </w:r>
    </w:p>
    <w:p>
      <w:r>
        <w:t>Authors: Mrs. Smith</w:t>
      </w:r>
    </w:p>
    <w:p>
      <w:r>
        <w:t>Roles: Author</w:t>
      </w:r>
    </w:p>
    <w:p>
      <w:r>
        <w:t>Culinary Focus: General</w:t>
      </w:r>
    </w:p>
    <w:p>
      <w:r>
        <w:t>Format: Folio</w:t>
      </w:r>
    </w:p>
    <w:p>
      <w:r>
        <w:t>Pages: None</w:t>
      </w:r>
    </w:p>
    <w:p>
      <w:r>
        <w:t>Total Editions: 2</w:t>
      </w:r>
    </w:p>
    <w:p>
      <w:pPr>
        <w:pStyle w:val="Heading2"/>
      </w:pPr>
      <w:r>
        <w:t>Edition Information</w:t>
      </w:r>
    </w:p>
    <w:p>
      <w:pPr>
        <w:pStyle w:val="ListBullet"/>
      </w:pPr>
      <w:r>
        <w:t>Year: 1817, Edition: 5, Location: London, England, Roles: , Note: Fifth Edition; Price Four Shillings Boards, Category: Original, Language: English, Orig Lang: None, Translated From: None</w:t>
      </w:r>
    </w:p>
    <w:p>
      <w:pPr>
        <w:pStyle w:val="ListBullet"/>
      </w:pPr>
      <w:r>
        <w:t>Year: 1823, Edition: None, Location: None, None, Roles: , Note: Another edition, Category: Reprint, Language: English, Orig Lang: None, Translated From: None</w:t>
      </w:r>
    </w:p>
    <w:p>
      <w:r>
        <w:br w:type="page"/>
      </w:r>
    </w:p>
    <w:p>
      <w:pPr>
        <w:pStyle w:val="Heading1"/>
      </w:pPr>
      <w:r>
        <w:t>DOMESTIC MANAGEMENT;or, The Healthful Cookery-Book.To which is prefixed a Treatise on Diet, as the surest Means to preserve Health, Long Life, &amp;c.With many valuable Observations on the nutritious and beneficial, as well as the injurious Effects of various Kinds of Food;Also Remarks on the wholesome and pernicious Modes of Cookery, intended as an Antidote to modern Errors therein.To which is added the Method of treating such trifling Medical Cases as properly come within the Sphere of Domestic Management.</w:t>
      </w:r>
    </w:p>
    <w:p>
      <w:r>
        <w:t>Short Title: DOMESTIC MANAGEMENT</w:t>
      </w:r>
    </w:p>
    <w:p>
      <w:r>
        <w:t>Bibliography Number: None</w:t>
      </w:r>
    </w:p>
    <w:p>
      <w:r>
        <w:t>Authors: Arabella Plumptre</w:t>
      </w:r>
    </w:p>
    <w:p>
      <w:r>
        <w:t>Roles: Author</w:t>
      </w:r>
    </w:p>
    <w:p>
      <w:r>
        <w:t>Culinary Focus: Dietary and Nutrition</w:t>
      </w:r>
    </w:p>
    <w:p>
      <w:r>
        <w:t>Format: Duodecimo</w:t>
      </w:r>
    </w:p>
    <w:p>
      <w:r>
        <w:t>Pages: 355</w:t>
      </w:r>
    </w:p>
    <w:p>
      <w:r>
        <w:t>Total Editions: None</w:t>
      </w:r>
    </w:p>
    <w:p>
      <w:pPr>
        <w:pStyle w:val="Heading2"/>
      </w:pPr>
      <w:r>
        <w:t>Edition Information</w:t>
      </w:r>
    </w:p>
    <w:p>
      <w:r>
        <w:br w:type="page"/>
      </w:r>
    </w:p>
    <w:p>
      <w:pPr>
        <w:pStyle w:val="Heading1"/>
      </w:pPr>
      <w:r>
        <w:t>THE BRITISH HOUSEWIFE;containing the most approved Receipts in Roasting, Boiling, Frying, Broiling and Stewing; also The Complete Brewer; explaining the Art of brewing Porter, Ale; Twopenny, and Table Beer; including the particular Directions for making British Wines.</w:t>
      </w:r>
    </w:p>
    <w:p>
      <w:r>
        <w:t>Short Title: THE BRITISH HOUSEWIFE</w:t>
      </w:r>
    </w:p>
    <w:p>
      <w:r>
        <w:t>Bibliography Number: None</w:t>
      </w:r>
    </w:p>
    <w:p>
      <w:r>
        <w:t>Authors: Anonymous</w:t>
      </w:r>
    </w:p>
    <w:p>
      <w:r>
        <w:t>Roles: Author</w:t>
      </w:r>
    </w:p>
    <w:p>
      <w:r>
        <w:t>Culinary Focus: General</w:t>
      </w:r>
    </w:p>
    <w:p>
      <w:r>
        <w:t>Format: Pocket-Sized</w:t>
      </w:r>
    </w:p>
    <w:p>
      <w:r>
        <w:t>Pages: 72</w:t>
      </w:r>
    </w:p>
    <w:p>
      <w:r>
        <w:t>Total Editions: None</w:t>
      </w:r>
    </w:p>
    <w:p>
      <w:pPr>
        <w:pStyle w:val="Heading2"/>
      </w:pPr>
      <w:r>
        <w:t>Edition Information</w:t>
      </w:r>
    </w:p>
    <w:p>
      <w:r>
        <w:br w:type="page"/>
      </w:r>
    </w:p>
    <w:p>
      <w:pPr>
        <w:pStyle w:val="Heading1"/>
      </w:pPr>
      <w:r>
        <w:t>The Young Woman's Companionor, Frugal Housewife. Containing the most approved Methods of Pickling, Preserving, Potting, Collaring, Confectionary, Managing and Colouring Foreign Wines and Spirits, making English Wines, Compounds, &amp;c. &amp;c. &amp;c. With the Complete Art of Carving, illustrated and made plain by Engravings. Likewise Instructions for Marketing. With the Theory of brewing Malt Liquor. To which are added, Directions for Letter Writing, Drawing, Painting, &amp;c. and several valuable miscellaneous pieces.</w:t>
      </w:r>
    </w:p>
    <w:p>
      <w:r>
        <w:t>Short Title: The Young Woman's Companion</w:t>
      </w:r>
    </w:p>
    <w:p>
      <w:r>
        <w:t>Bibliography Number: None</w:t>
      </w:r>
    </w:p>
    <w:p>
      <w:r>
        <w:t>Authors: Anonymous</w:t>
      </w:r>
    </w:p>
    <w:p>
      <w:r>
        <w:t>Roles: Author</w:t>
      </w:r>
    </w:p>
    <w:p>
      <w:r>
        <w:t>Culinary Focus: General</w:t>
      </w:r>
    </w:p>
    <w:p>
      <w:r>
        <w:t>Format: Octavo</w:t>
      </w:r>
    </w:p>
    <w:p>
      <w:r>
        <w:t>Pages: 540</w:t>
      </w:r>
    </w:p>
    <w:p>
      <w:r>
        <w:t>Total Editions: 2</w:t>
      </w:r>
    </w:p>
    <w:p>
      <w:pPr>
        <w:pStyle w:val="Heading2"/>
      </w:pPr>
      <w:r>
        <w:t>Edition Information</w:t>
      </w:r>
    </w:p>
    <w:p>
      <w:pPr>
        <w:pStyle w:val="ListBullet"/>
      </w:pPr>
      <w:r>
        <w:t>Year: 1811, Edition: 1, Location: Manchester, England, Roles: , Note: None, Category: Original, Language: English, Orig Lang: None, Translated From: None</w:t>
      </w:r>
    </w:p>
    <w:p>
      <w:pPr>
        <w:pStyle w:val="ListBullet"/>
      </w:pPr>
      <w:r>
        <w:t>Year: 1813, Edition: None, Location: None, None, Roles: , Note: Second edition, Category: Reprint, Language: English, Orig Lang: None, Translated From: None</w:t>
      </w:r>
    </w:p>
    <w:p>
      <w:r>
        <w:br w:type="page"/>
      </w:r>
    </w:p>
    <w:p>
      <w:pPr>
        <w:pStyle w:val="Heading1"/>
      </w:pPr>
      <w:r>
        <w:t>The Return to Natureor, A Defence of the Vegetable Regimen; with some Account of an Experiment made during the last three or four years in the Author's Family.</w:t>
      </w:r>
    </w:p>
    <w:p>
      <w:r>
        <w:t>Short Title: The Return to Nature</w:t>
      </w:r>
    </w:p>
    <w:p>
      <w:r>
        <w:t>Bibliography Number: None</w:t>
      </w:r>
    </w:p>
    <w:p>
      <w:r>
        <w:t>Authors: John Frank Newton, Esq.</w:t>
      </w:r>
    </w:p>
    <w:p>
      <w:r>
        <w:t>Roles: Author</w:t>
      </w:r>
    </w:p>
    <w:p>
      <w:r>
        <w:t>Culinary Focus: Vegetarian and Vegan</w:t>
      </w:r>
    </w:p>
    <w:p>
      <w:r>
        <w:t>Format: Folio</w:t>
      </w:r>
    </w:p>
    <w:p>
      <w:r>
        <w:t>Pages: None</w:t>
      </w:r>
    </w:p>
    <w:p>
      <w:r>
        <w:t>Total Editions: None</w:t>
      </w:r>
    </w:p>
    <w:p>
      <w:pPr>
        <w:pStyle w:val="Heading2"/>
      </w:pPr>
      <w:r>
        <w:t>Edition Information</w:t>
      </w:r>
    </w:p>
    <w:p>
      <w:r>
        <w:br w:type="page"/>
      </w:r>
    </w:p>
    <w:p>
      <w:pPr>
        <w:pStyle w:val="Heading1"/>
      </w:pPr>
      <w:r>
        <w:t>THE ART OF PRESERVINGAll kinds of animal and vegetable substances for several years.</w:t>
      </w:r>
    </w:p>
    <w:p>
      <w:r>
        <w:t>Short Title: THE ART OF PRESERVING</w:t>
      </w:r>
    </w:p>
    <w:p>
      <w:r>
        <w:t>Bibliography Number: None</w:t>
      </w:r>
    </w:p>
    <w:p>
      <w:r>
        <w:t>Authors: M. Appert</w:t>
      </w:r>
    </w:p>
    <w:p>
      <w:r>
        <w:t>Roles: Author</w:t>
      </w:r>
    </w:p>
    <w:p>
      <w:r>
        <w:t>Culinary Focus: Preserving and Pickling</w:t>
      </w:r>
    </w:p>
    <w:p>
      <w:r>
        <w:t>Format: Folio</w:t>
      </w:r>
    </w:p>
    <w:p>
      <w:r>
        <w:t>Pages: None</w:t>
      </w:r>
    </w:p>
    <w:p>
      <w:r>
        <w:t>Total Editions: 1</w:t>
      </w:r>
    </w:p>
    <w:p>
      <w:pPr>
        <w:pStyle w:val="Heading2"/>
      </w:pPr>
      <w:r>
        <w:t>Edition Information</w:t>
      </w:r>
    </w:p>
    <w:p>
      <w:pPr>
        <w:pStyle w:val="ListBullet"/>
      </w:pPr>
      <w:r>
        <w:t>Year: 1811, Edition: 1, Location: London, England, Roles: Translator, Note: Translated from the French. Original appeared in 1810., Category: Translation, Language: English, Orig Lang: French, Translated From: French</w:t>
      </w:r>
    </w:p>
    <w:p>
      <w:r>
        <w:br w:type="page"/>
      </w:r>
    </w:p>
    <w:p>
      <w:pPr>
        <w:pStyle w:val="Heading1"/>
      </w:pPr>
      <w:r>
        <w:t>THE FRUGAL HOUSEKEEPER'S COMPANIONBeing a complete System of Cookery, the result of thirty-six years' actual experience, in some of the most respectable Families in the Kingdom: containing a great number of original recipes in modern cooking, pickling, preserving, &amp;c; The art of confectionary, and of making jellies, jams, creams, &amp;c; Bills of Fare for every month in the year; Directions for marketing; The art of carving, &amp;c.</w:t>
      </w:r>
    </w:p>
    <w:p>
      <w:r>
        <w:t>Short Title: THE FRUGAL HOUSEKEEPER'S COMPANION</w:t>
      </w:r>
    </w:p>
    <w:p>
      <w:r>
        <w:t>Bibliography Number: None</w:t>
      </w:r>
    </w:p>
    <w:p>
      <w:r>
        <w:t>Authors: Elizabeth Alcock</w:t>
      </w:r>
    </w:p>
    <w:p>
      <w:r>
        <w:t>Roles: Author</w:t>
      </w:r>
    </w:p>
    <w:p>
      <w:r>
        <w:t>Culinary Focus: General</w:t>
      </w:r>
    </w:p>
    <w:p>
      <w:r>
        <w:t>Format: Octavo</w:t>
      </w:r>
    </w:p>
    <w:p>
      <w:r>
        <w:t>Pages: 263</w:t>
      </w:r>
    </w:p>
    <w:p>
      <w:r>
        <w:t>Total Editions: None</w:t>
      </w:r>
    </w:p>
    <w:p>
      <w:pPr>
        <w:pStyle w:val="Heading2"/>
      </w:pPr>
      <w:r>
        <w:t>Edition Information</w:t>
      </w:r>
    </w:p>
    <w:p>
      <w:r>
        <w:br w:type="page"/>
      </w:r>
    </w:p>
    <w:p>
      <w:pPr>
        <w:pStyle w:val="Heading1"/>
      </w:pPr>
      <w:r>
        <w:t>THE FRENCH COOK;or, The Art of Cookery developed in all its various Branches.</w:t>
      </w:r>
    </w:p>
    <w:p>
      <w:r>
        <w:t>Short Title: THE FRENCH COOK</w:t>
      </w:r>
    </w:p>
    <w:p>
      <w:r>
        <w:t>Bibliography Number: None</w:t>
      </w:r>
    </w:p>
    <w:p>
      <w:r>
        <w:t>Authors: Louis Eustache Ude</w:t>
      </w:r>
    </w:p>
    <w:p>
      <w:r>
        <w:t>Roles: Author</w:t>
      </w:r>
    </w:p>
    <w:p>
      <w:r>
        <w:t>Culinary Focus: Regional and Ethnic Cuisine</w:t>
      </w:r>
    </w:p>
    <w:p>
      <w:r>
        <w:t>Format: Folio</w:t>
      </w:r>
    </w:p>
    <w:p>
      <w:r>
        <w:t>Pages: None</w:t>
      </w:r>
    </w:p>
    <w:p>
      <w:r>
        <w:t>Total Editions: 6</w:t>
      </w:r>
    </w:p>
    <w:p>
      <w:pPr>
        <w:pStyle w:val="Heading2"/>
      </w:pPr>
      <w:r>
        <w:t>Edition Information</w:t>
      </w:r>
    </w:p>
    <w:p>
      <w:pPr>
        <w:pStyle w:val="ListBullet"/>
      </w:pPr>
      <w:r>
        <w:t>Year: 1813, Edition: 1, Location: London, England, Roles: , Note: None, Category: Original, Language: English, Orig Lang: None, Translated From: None</w:t>
      </w:r>
    </w:p>
    <w:p>
      <w:pPr>
        <w:pStyle w:val="ListBullet"/>
      </w:pPr>
      <w:r>
        <w:t>Year: 1814, Edition: 2, Location: None, None, Roles: , Note: Second edition, Category: Reprint, Language: English, Orig Lang: None, Translated From: None</w:t>
      </w:r>
    </w:p>
    <w:p>
      <w:pPr>
        <w:pStyle w:val="ListBullet"/>
      </w:pPr>
      <w:r>
        <w:t>Year: 1822, Edition: 7, Location: None, None, Roles: , Note: None, Category: Reprint, Language: English, Orig Lang: None, Translated From: None</w:t>
      </w:r>
    </w:p>
    <w:p>
      <w:pPr>
        <w:pStyle w:val="ListBullet"/>
      </w:pPr>
      <w:r>
        <w:t>Year: 1827, Edition: 8, Location: None, None, Roles: , Note: None, Category: Reprint, Language: English, Orig Lang: None, Translated From: None</w:t>
      </w:r>
    </w:p>
    <w:p>
      <w:pPr>
        <w:pStyle w:val="ListBullet"/>
      </w:pPr>
      <w:r>
        <w:t>Year: 1829, Edition: 10, Location: None, None, Roles: , Note: None, Category: Reprint, Language: English, Orig Lang: None, Translated From: None</w:t>
      </w:r>
    </w:p>
    <w:p>
      <w:pPr>
        <w:pStyle w:val="ListBullet"/>
      </w:pPr>
      <w:r>
        <w:t>Year: 1835, Edition: 13, Location: None, None, Roles: , Note: None, Category: Reprint, Language: English, Orig Lang: None, Translated From: None</w:t>
      </w:r>
    </w:p>
    <w:p>
      <w:r>
        <w:br w:type="page"/>
      </w:r>
    </w:p>
    <w:p>
      <w:pPr>
        <w:pStyle w:val="Heading1"/>
      </w:pPr>
      <w:r>
        <w:t>THE SCHOOL FOR GOOD LIVING;or, a literary and historical essay on the European kitchen: beginning with Cadmus the cook and king, and concluding with the Union of Cookery and Chymistry. Ἀρχὴ καὶ ῥίζα παντὸς ἀγαθοῦ, ἡ τῆς Γαστρὸς ἡδονή.—Athen. Deip. 1. 7. c. 5.Sequitur sua quemque Culina.JUV.</w:t>
      </w:r>
    </w:p>
    <w:p>
      <w:r>
        <w:t>Short Title: THE SCHOOL FOR GOOD LIVING</w:t>
      </w:r>
    </w:p>
    <w:p>
      <w:r>
        <w:t>Bibliography Number: None</w:t>
      </w:r>
    </w:p>
    <w:p>
      <w:r>
        <w:t>Authors: Anonymous</w:t>
      </w:r>
    </w:p>
    <w:p>
      <w:r>
        <w:t>Roles: Author</w:t>
      </w:r>
    </w:p>
    <w:p>
      <w:r>
        <w:t>Culinary Focus: Other</w:t>
      </w:r>
    </w:p>
    <w:p>
      <w:r>
        <w:t>Format: Folio</w:t>
      </w:r>
    </w:p>
    <w:p>
      <w:r>
        <w:t>Pages: None</w:t>
      </w:r>
    </w:p>
    <w:p>
      <w:r>
        <w:t>Total Editions: 2</w:t>
      </w:r>
    </w:p>
    <w:p>
      <w:pPr>
        <w:pStyle w:val="Heading2"/>
      </w:pPr>
      <w:r>
        <w:t>Edition Information</w:t>
      </w:r>
    </w:p>
    <w:p>
      <w:pPr>
        <w:pStyle w:val="ListBullet"/>
      </w:pPr>
      <w:r>
        <w:t>Year: 1814, Edition: 1, Location: London, England, Roles: , Note: First edition, Category: Original, Language: English, Orig Lang: None, Translated From: None</w:t>
      </w:r>
    </w:p>
    <w:p>
      <w:pPr>
        <w:pStyle w:val="ListBullet"/>
      </w:pPr>
      <w:r>
        <w:t>Year: 1822, Edition: None, Location: None, None, Roles: , Note: Second edition with title 'Gastronomy, or, the School for Good Living', Category: Reprint, Language: English, Orig Lang: None, Translated From: None</w:t>
      </w:r>
    </w:p>
    <w:p>
      <w:r>
        <w:br w:type="page"/>
      </w:r>
    </w:p>
    <w:p>
      <w:pPr>
        <w:pStyle w:val="Heading1"/>
      </w:pPr>
      <w:r>
        <w:t>THE EPICURE'S ALMANACK;or, Calendar of Good Living: containing a Directory to the Taverns, Coffee-houses, Inns, Eating-houses, and other Places of alimentary Resort in the British Metropolis and its Environs: a Review of Artists who administer to the Wants and Enjoyments of the Table; a Survey of the Markets; and a Calendar of the Meats in Season during each Month of the Year. To be continued Annually.</w:t>
      </w:r>
    </w:p>
    <w:p>
      <w:r>
        <w:t>Short Title: THE EPICURE'S ALMANACK</w:t>
      </w:r>
    </w:p>
    <w:p>
      <w:r>
        <w:t>Bibliography Number: None</w:t>
      </w:r>
    </w:p>
    <w:p>
      <w:r>
        <w:t>Authors: Anonymous</w:t>
      </w:r>
    </w:p>
    <w:p>
      <w:r>
        <w:t>Roles: Author</w:t>
      </w:r>
    </w:p>
    <w:p>
      <w:r>
        <w:t>Culinary Focus: General</w:t>
      </w:r>
    </w:p>
    <w:p>
      <w:r>
        <w:t>Format: Duodecimo</w:t>
      </w:r>
    </w:p>
    <w:p>
      <w:r>
        <w:t>Pages: 351</w:t>
      </w:r>
    </w:p>
    <w:p>
      <w:r>
        <w:t>Total Editions: None</w:t>
      </w:r>
    </w:p>
    <w:p>
      <w:pPr>
        <w:pStyle w:val="Heading2"/>
      </w:pPr>
      <w:r>
        <w:t>Edition Information</w:t>
      </w:r>
    </w:p>
    <w:p>
      <w:r>
        <w:br w:type="page"/>
      </w:r>
    </w:p>
    <w:p>
      <w:pPr>
        <w:pStyle w:val="Heading1"/>
      </w:pPr>
      <w:r>
        <w:t>THE FEMALE INSTRUCTOR;or, Young Woman’s Companion: being a Guide to all the Accomplishments which adorn the Female Character, either as a useful Member of Society, a pleasing and instructive Companion, or, a respectable Mother of a Family. With many pleasing Examples of illustrious Females. To which are added useful Medicinal Receipts, and a concise system of Cookery, with other valuable Information in the different Branches of Domestic Economy.</w:t>
      </w:r>
    </w:p>
    <w:p>
      <w:r>
        <w:t>Short Title: THE FEMALE INSTRUCTOR</w:t>
      </w:r>
    </w:p>
    <w:p>
      <w:r>
        <w:t>Bibliography Number: None</w:t>
      </w:r>
    </w:p>
    <w:p>
      <w:r>
        <w:t>Authors: Anonymous</w:t>
      </w:r>
    </w:p>
    <w:p>
      <w:r>
        <w:t>Roles: Author</w:t>
      </w:r>
    </w:p>
    <w:p>
      <w:r>
        <w:t>Culinary Focus: General</w:t>
      </w:r>
    </w:p>
    <w:p>
      <w:r>
        <w:t>Format: Octavo</w:t>
      </w:r>
    </w:p>
    <w:p>
      <w:r>
        <w:t>Pages: 560</w:t>
      </w:r>
    </w:p>
    <w:p>
      <w:r>
        <w:t>Total Editions: 2</w:t>
      </w:r>
    </w:p>
    <w:p>
      <w:pPr>
        <w:pStyle w:val="Heading2"/>
      </w:pPr>
      <w:r>
        <w:t>Edition Information</w:t>
      </w:r>
    </w:p>
    <w:p>
      <w:pPr>
        <w:pStyle w:val="ListBullet"/>
      </w:pPr>
      <w:r>
        <w:t>Year: 1815, Edition: 1, Location: Liverpool, England, Roles: , Note: Stereotype Edition, Category: Original, Language: English, Orig Lang: None, Translated From: None</w:t>
      </w:r>
    </w:p>
    <w:p>
      <w:pPr>
        <w:pStyle w:val="ListBullet"/>
      </w:pPr>
      <w:r>
        <w:t>Year: 1816, Edition: None, Location: None, None, Roles: , Note: Reprint with different frontispiece, Category: Reprint, Language: English, Orig Lang: None, Translated From: None</w:t>
      </w:r>
    </w:p>
    <w:p>
      <w:r>
        <w:br w:type="page"/>
      </w:r>
    </w:p>
    <w:p>
      <w:pPr>
        <w:pStyle w:val="Heading1"/>
      </w:pPr>
      <w:r>
        <w:t>MODERN DOMESTIC COOKERY,and useful Receipt Book; containing the most approved Directions for Purchasing, Preserving, and Cooking Meat, Fish, Poultry, Game, &amp;c. in all their Varieties; Trussing and Carving; Preparing Soups, Gravies, Sauces, MadeDishes, Potting, Pickling, &amp;c. with all the Branches of Pastry and Confectionary, a complete Family Physician, Instructions to Servants for the best Methods of performing their various Duties, Art of Making British Wines, Brewing, Baking, &amp;c.</w:t>
      </w:r>
    </w:p>
    <w:p>
      <w:r>
        <w:t>Short Title: MODERN DOMESTIC COOKERY</w:t>
      </w:r>
    </w:p>
    <w:p>
      <w:r>
        <w:t>Bibliography Number: None</w:t>
      </w:r>
    </w:p>
    <w:p>
      <w:r>
        <w:t>Authors: Elizabeth Hammond</w:t>
      </w:r>
    </w:p>
    <w:p>
      <w:r>
        <w:t>Roles: Author</w:t>
      </w:r>
    </w:p>
    <w:p>
      <w:r>
        <w:t>Culinary Focus: General</w:t>
      </w:r>
    </w:p>
    <w:p>
      <w:r>
        <w:t>Format: Duodecimo</w:t>
      </w:r>
    </w:p>
    <w:p>
      <w:r>
        <w:t>Pages: 288</w:t>
      </w:r>
    </w:p>
    <w:p>
      <w:r>
        <w:t>Total Editions: 2</w:t>
      </w:r>
    </w:p>
    <w:p>
      <w:pPr>
        <w:pStyle w:val="Heading2"/>
      </w:pPr>
      <w:r>
        <w:t>Edition Information</w:t>
      </w:r>
    </w:p>
    <w:p>
      <w:pPr>
        <w:pStyle w:val="ListBullet"/>
      </w:pPr>
      <w:r>
        <w:t>Year: 1817, Edition: 7, Location: None, None, Roles: , Note: Seventh edition with frontispiece, Category: Reprint, Language: English, Orig Lang: None, Translated From: None</w:t>
      </w:r>
    </w:p>
    <w:p>
      <w:pPr>
        <w:pStyle w:val="ListBullet"/>
      </w:pPr>
      <w:r>
        <w:t>Year: 1817, Edition: 9, Location: None, None, Roles: , Note: Ninth edition, Category: Reprint, Language: English, Orig Lang: None, Translated From: None</w:t>
      </w:r>
    </w:p>
    <w:p>
      <w:r>
        <w:br w:type="page"/>
      </w:r>
    </w:p>
    <w:p>
      <w:pPr>
        <w:pStyle w:val="Heading1"/>
      </w:pPr>
      <w:r>
        <w:t>THE FAMILY RECEIPT-BOOK;or, Universal Repository of Useful Knowledge and Experience in all the various Branches of Domestic Œconomy, including Scarce, Curious, and Valuable, Select Receipts, and Choice Secrets, in- COOKery, Medicine, Confectionary, Pastry, Brewing, - Distilling, Pickling, Preserving, Perfumery, Dyeing, Gilding, Painting, Varnishing, Agriculture, Farriery, Gardening, Hunting, Fishing, Fowling, &amp;c. &amp;c. &amp;c. With Specifications of Approved Patent Medicines; all the most serviceable Preparations for Domestic Purposes; and numerous successful Improvements in the Ornamental as well as Useful Arts, Manufactures, &amp;c. Extracted from the Records of the Patent Office; and translated from foreign Books and Journals, in all the Languages of Europe. The whole forming a compleat Library of Valuable Domestic Knowledge, and General Œconomy; selected from the Experience of Ages, and combined with all the chief Modern Discoveries and Improvements of our own and other Countries, in those Useful and Elegant Arts which not only contribute to the Happiness, the Convenience, and the Comfort, of Civilized and Social Life, but even to the Preservation and Prolongation of Life itself.</w:t>
      </w:r>
    </w:p>
    <w:p>
      <w:r>
        <w:t>Short Title: THE FAMILY RECEIPT-BOOK</w:t>
      </w:r>
    </w:p>
    <w:p>
      <w:r>
        <w:t>Bibliography Number: None</w:t>
      </w:r>
    </w:p>
    <w:p>
      <w:r>
        <w:t>Authors: Anonymous</w:t>
      </w:r>
    </w:p>
    <w:p>
      <w:r>
        <w:t>Roles: Author</w:t>
      </w:r>
    </w:p>
    <w:p>
      <w:r>
        <w:t>Culinary Focus: General</w:t>
      </w:r>
    </w:p>
    <w:p>
      <w:r>
        <w:t>Format: Quarto</w:t>
      </w:r>
    </w:p>
    <w:p>
      <w:r>
        <w:t>Pages: 584</w:t>
      </w:r>
    </w:p>
    <w:p>
      <w:r>
        <w:t>Total Editions: 1</w:t>
      </w:r>
    </w:p>
    <w:p>
      <w:pPr>
        <w:pStyle w:val="Heading2"/>
      </w:pPr>
      <w:r>
        <w:t>Edition Information</w:t>
      </w:r>
    </w:p>
    <w:p>
      <w:pPr>
        <w:pStyle w:val="ListBullet"/>
      </w:pPr>
      <w:r>
        <w:t>Year: 1817, Edition: 3, Location: London, England, Roles: , Note: Third Edition, price 25s. boards, Category: Reprint, Language: English, Orig Lang: None, Translated From: None</w:t>
      </w:r>
    </w:p>
    <w:p>
      <w:r>
        <w:br w:type="page"/>
      </w:r>
    </w:p>
    <w:p>
      <w:pPr>
        <w:pStyle w:val="Heading1"/>
      </w:pPr>
      <w:r>
        <w:t>THE NEW FAMILY RECEIPT-BOOK.</w:t>
      </w:r>
    </w:p>
    <w:p>
      <w:r>
        <w:t>Short Title: THE NEW FAMILY RECEIPT-BOOK</w:t>
      </w:r>
    </w:p>
    <w:p>
      <w:r>
        <w:t>Bibliography Number: None</w:t>
      </w:r>
    </w:p>
    <w:p>
      <w:r>
        <w:t>Authors: D. Hughson, L.L.D.</w:t>
      </w:r>
    </w:p>
    <w:p>
      <w:r>
        <w:t>Roles: Author</w:t>
      </w:r>
    </w:p>
    <w:p>
      <w:r>
        <w:t>Culinary Focus: General</w:t>
      </w:r>
    </w:p>
    <w:p>
      <w:r>
        <w:t>Format: Quarto</w:t>
      </w:r>
    </w:p>
    <w:p>
      <w:r>
        <w:t>Pages: 384</w:t>
      </w:r>
    </w:p>
    <w:p>
      <w:r>
        <w:t>Total Editions: None</w:t>
      </w:r>
    </w:p>
    <w:p>
      <w:pPr>
        <w:pStyle w:val="Heading2"/>
      </w:pPr>
      <w:r>
        <w:t>Edition Information</w:t>
      </w:r>
    </w:p>
    <w:p>
      <w:r>
        <w:br w:type="page"/>
      </w:r>
    </w:p>
    <w:p>
      <w:pPr>
        <w:pStyle w:val="Heading1"/>
      </w:pPr>
      <w:r>
        <w:t>APICIUS REDEVIVUS; OR, THE COOK'S ORACLE:wherein especially the Art of composing Soups, Sauces, and Flavouring Essences is made so clear and easy, by the Quantity of each Article being accurately stated by Weight and Measure, that every one may soon learn to dress a Dinner, as well as the most experienced Cook;Being Six Hundred Receipts, the Result of Actual Experiments instituted in the Kitchen of a Physician, for the Purpose of composing a Culinary Code for the Rational Epicure, and augmenting the Alimentary Enjoyments of Private Families;Combining Economy with Elegance; and saving Expense to Housekeepers, and Trouble to Servants.</w:t>
      </w:r>
    </w:p>
    <w:p>
      <w:r>
        <w:t>Short Title: APICIUS REDEVIVUS</w:t>
      </w:r>
    </w:p>
    <w:p>
      <w:r>
        <w:t>Bibliography Number: None</w:t>
      </w:r>
    </w:p>
    <w:p>
      <w:r>
        <w:t>Authors: William Kitchiner, M.D.</w:t>
      </w:r>
    </w:p>
    <w:p>
      <w:r>
        <w:t>Roles: Author</w:t>
      </w:r>
    </w:p>
    <w:p>
      <w:r>
        <w:t>Culinary Focus: General</w:t>
      </w:r>
    </w:p>
    <w:p>
      <w:r>
        <w:t>Format: Folio</w:t>
      </w:r>
    </w:p>
    <w:p>
      <w:r>
        <w:t>Pages: None</w:t>
      </w:r>
    </w:p>
    <w:p>
      <w:r>
        <w:t>Total Editions: 11</w:t>
      </w:r>
    </w:p>
    <w:p>
      <w:pPr>
        <w:pStyle w:val="Heading2"/>
      </w:pPr>
      <w:r>
        <w:t>Edition Information</w:t>
      </w:r>
    </w:p>
    <w:p>
      <w:pPr>
        <w:pStyle w:val="ListBullet"/>
      </w:pPr>
      <w:r>
        <w:t>Year: 1817, Edition: 1, Location: None, None, Roles: , Note: None, Category: Original, Language: English, Orig Lang: None, Translated From: None</w:t>
      </w:r>
    </w:p>
    <w:p>
      <w:pPr>
        <w:pStyle w:val="ListBullet"/>
      </w:pPr>
      <w:r>
        <w:t>Year: 1818, Edition: 2, Location: None, None, Roles: , Note: None, Category: Reprint, Language: English, Orig Lang: None, Translated From: None</w:t>
      </w:r>
    </w:p>
    <w:p>
      <w:pPr>
        <w:pStyle w:val="ListBullet"/>
      </w:pPr>
      <w:r>
        <w:t>Year: 1821, Edition: 3, Location: None, None, Roles: , Note: None, Category: Reprint, Language: English, Orig Lang: None, Translated From: None</w:t>
      </w:r>
    </w:p>
    <w:p>
      <w:pPr>
        <w:pStyle w:val="ListBullet"/>
      </w:pPr>
      <w:r>
        <w:t>Year: 1822, Edition: 4, Location: None, None, Roles: , Note: None, Category: Reprint, Language: English, Orig Lang: None, Translated From: None</w:t>
      </w:r>
    </w:p>
    <w:p>
      <w:pPr>
        <w:pStyle w:val="ListBullet"/>
      </w:pPr>
      <w:r>
        <w:t>Year: 1823, Edition: 5, Location: None, None, Roles: , Note: None, Category: Reprint, Language: English, Orig Lang: None, Translated From: None</w:t>
      </w:r>
    </w:p>
    <w:p>
      <w:pPr>
        <w:pStyle w:val="ListBullet"/>
      </w:pPr>
      <w:r>
        <w:t>Year: 1823, Edition: 6, Location: None, None, Roles: , Note: None, Category: Reprint, Language: English, Orig Lang: None, Translated From: None</w:t>
      </w:r>
    </w:p>
    <w:p>
      <w:pPr>
        <w:pStyle w:val="ListBullet"/>
      </w:pPr>
      <w:r>
        <w:t>Year: 1823, Edition: 7, Location: None, None, Roles: , Note: None, Category: Reprint, Language: English, Orig Lang: None, Translated From: None</w:t>
      </w:r>
    </w:p>
    <w:p>
      <w:pPr>
        <w:pStyle w:val="ListBullet"/>
      </w:pPr>
      <w:r>
        <w:t>Year: 1827, Edition: 8, Location: None, None, Roles: , Note: None, Category: Reprint, Language: English, Orig Lang: None, Translated From: None</w:t>
      </w:r>
    </w:p>
    <w:p>
      <w:pPr>
        <w:pStyle w:val="ListBullet"/>
      </w:pPr>
      <w:r>
        <w:t>Year: 1831, Edition: 9, Location: None, None, Roles: , Note: None, Category: Reprint, Language: English, Orig Lang: None, Translated From: None</w:t>
      </w:r>
    </w:p>
    <w:p>
      <w:pPr>
        <w:pStyle w:val="ListBullet"/>
      </w:pPr>
      <w:r>
        <w:t>Year: 1838, Edition: 10, Location: None, None, Roles: , Note: None, Category: Reprint, Language: English, Orig Lang: None, Translated From: None</w:t>
      </w:r>
    </w:p>
    <w:p>
      <w:pPr>
        <w:pStyle w:val="ListBullet"/>
      </w:pPr>
      <w:r>
        <w:t>Year: 1840, Edition: 11, Location: None, None, Roles: , Note: None, Category: Reprint, Language: English, Orig Lang: None, Translated From: None</w:t>
      </w:r>
    </w:p>
    <w:p>
      <w:r>
        <w:br w:type="page"/>
      </w:r>
    </w:p>
    <w:p>
      <w:pPr>
        <w:pStyle w:val="Heading1"/>
      </w:pPr>
      <w:r>
        <w:t>THE FAMILY RECEIPT BOOKContaining a great Variety of useful Family Receipts in Housekeeping, Making Wines, &amp;c.</w:t>
      </w:r>
    </w:p>
    <w:p>
      <w:r>
        <w:t>Short Title: THE FAMILY RECEIPT BOOK</w:t>
      </w:r>
    </w:p>
    <w:p>
      <w:r>
        <w:t>Bibliography Number: None</w:t>
      </w:r>
    </w:p>
    <w:p>
      <w:r>
        <w:t>Authors: Mrs. Westcott</w:t>
      </w:r>
    </w:p>
    <w:p>
      <w:r>
        <w:t>Roles: Author</w:t>
      </w:r>
    </w:p>
    <w:p>
      <w:r>
        <w:t>Culinary Focus: General</w:t>
      </w:r>
    </w:p>
    <w:p>
      <w:r>
        <w:t>Format: Folio</w:t>
      </w:r>
    </w:p>
    <w:p>
      <w:r>
        <w:t>Pages: 177</w:t>
      </w:r>
    </w:p>
    <w:p>
      <w:r>
        <w:t>Total Editions: None</w:t>
      </w:r>
    </w:p>
    <w:p>
      <w:pPr>
        <w:pStyle w:val="Heading2"/>
      </w:pPr>
      <w:r>
        <w:t>Edition Information</w:t>
      </w:r>
    </w:p>
    <w:p>
      <w:r>
        <w:br w:type="page"/>
      </w:r>
    </w:p>
    <w:p>
      <w:pPr>
        <w:pStyle w:val="Heading1"/>
      </w:pPr>
      <w:r>
        <w:t>THE BANQUET in three cantos</w:t>
      </w:r>
    </w:p>
    <w:p>
      <w:r>
        <w:t>Short Title: THE BANQUET</w:t>
      </w:r>
    </w:p>
    <w:p>
      <w:r>
        <w:t>Bibliography Number: None</w:t>
      </w:r>
    </w:p>
    <w:p>
      <w:r>
        <w:t>Authors: Hans Busk</w:t>
      </w:r>
    </w:p>
    <w:p>
      <w:r>
        <w:t>Roles: Author</w:t>
      </w:r>
    </w:p>
    <w:p>
      <w:r>
        <w:t>Culinary Focus: Other</w:t>
      </w:r>
    </w:p>
    <w:p>
      <w:r>
        <w:t>Format: Folio</w:t>
      </w:r>
    </w:p>
    <w:p>
      <w:r>
        <w:t>Pages: None</w:t>
      </w:r>
    </w:p>
    <w:p>
      <w:r>
        <w:t>Total Editions: 1</w:t>
      </w:r>
    </w:p>
    <w:p>
      <w:pPr>
        <w:pStyle w:val="Heading2"/>
      </w:pPr>
      <w:r>
        <w:t>Edition Information</w:t>
      </w:r>
    </w:p>
    <w:p>
      <w:pPr>
        <w:pStyle w:val="ListBullet"/>
      </w:pPr>
      <w:r>
        <w:t>Year: 1820, Edition: None, Location: London, England, Roles: , Note: Second edition, Category: Reprint, Language: English, Orig Lang: None, Translated From: None</w:t>
      </w:r>
    </w:p>
    <w:p>
      <w:r>
        <w:br w:type="page"/>
      </w:r>
    </w:p>
    <w:p>
      <w:pPr>
        <w:pStyle w:val="Heading1"/>
      </w:pPr>
      <w:r>
        <w:t>THE HOUSEKEEPER'S ACCOMPT-BOOK(Improved by Red Lines across the Pages) for the Year 1820; being an easy, concise, and complete method of keeping an exact account of every article made use of in a family throughout the year;On fifty-two pages, each page containing the sundry articles of housekeeping, and seven columns for the expenses of every day in the week;With room for occasional memorandums at the bottom.Also, the following Useful Particulars: I. Tables of the Window, House, Servants, Horse, Carriage, Taxed-Cart, Dog, Hair-Powder, and Armorial Bearing Dishes, &amp;c.II. A Table of the Assize and Price of Standard Wheaten Bread, giving the Weight and Price of Bread according to the Price of Wheat, from 5s. to 14s. 6d. the Winchester Bushel.III. Marketing Tables, giving the price of any number of Pounds, yards, &amp;c. from one Farthing to one Shilling, by the pound, &amp;c.IV. Tables of Weights, Measures, &amp;c.V. Table of Expenses, Income, or Wages, by the year, month, week, and day, from 1l to 40,000l.VI. A Catalogue of useful Things necessary to be known by all Persons.VII. Tables of English and Irish Money equalized.VIII. Table of the Expenses of every Week in the Year, and of the whole Year, at one view.IX. The Repository; containing a Variety of useful Receipts in Cookery, &amp;c. &amp;c. A correct list of Stamps on Bills, Bonds, Receipts, Legacies, &amp;c. &amp;c.</w:t>
      </w:r>
    </w:p>
    <w:p>
      <w:r>
        <w:t>Short Title: THE HOUSEKEEPER'S ACCOMPT-BOOK</w:t>
      </w:r>
    </w:p>
    <w:p>
      <w:r>
        <w:t>Bibliography Number: None</w:t>
      </w:r>
    </w:p>
    <w:p>
      <w:r>
        <w:t>Authors: Anonymous</w:t>
      </w:r>
    </w:p>
    <w:p>
      <w:r>
        <w:t>Roles: Author</w:t>
      </w:r>
    </w:p>
    <w:p>
      <w:r>
        <w:t>Culinary Focus: General</w:t>
      </w:r>
    </w:p>
    <w:p>
      <w:r>
        <w:t>Format: Quarto</w:t>
      </w:r>
    </w:p>
    <w:p>
      <w:r>
        <w:t>Pages: None</w:t>
      </w:r>
    </w:p>
    <w:p>
      <w:r>
        <w:t>Total Editions: None</w:t>
      </w:r>
    </w:p>
    <w:p>
      <w:pPr>
        <w:pStyle w:val="Heading2"/>
      </w:pPr>
      <w:r>
        <w:t>Edition Information</w:t>
      </w:r>
    </w:p>
    <w:p>
      <w:r>
        <w:br w:type="page"/>
      </w:r>
    </w:p>
    <w:p>
      <w:pPr>
        <w:pStyle w:val="Heading1"/>
      </w:pPr>
      <w:r>
        <w:t>COOKERY</w:t>
      </w:r>
    </w:p>
    <w:p>
      <w:r>
        <w:t>Short Title: COOKERY</w:t>
      </w:r>
    </w:p>
    <w:p>
      <w:r>
        <w:t>Bibliography Number: None</w:t>
      </w:r>
    </w:p>
    <w:p>
      <w:r>
        <w:t>Authors: Mrs. Nourse</w:t>
      </w:r>
    </w:p>
    <w:p>
      <w:r>
        <w:t>Roles: Author</w:t>
      </w:r>
    </w:p>
    <w:p>
      <w:r>
        <w:t>Culinary Focus: General</w:t>
      </w:r>
    </w:p>
    <w:p>
      <w:r>
        <w:t>Format: Octavo</w:t>
      </w:r>
    </w:p>
    <w:p>
      <w:r>
        <w:t>Pages: 336</w:t>
      </w:r>
    </w:p>
    <w:p>
      <w:r>
        <w:t>Total Editions: 1</w:t>
      </w:r>
    </w:p>
    <w:p>
      <w:pPr>
        <w:pStyle w:val="Heading2"/>
      </w:pPr>
      <w:r>
        <w:t>Edition Information</w:t>
      </w:r>
    </w:p>
    <w:p>
      <w:pPr>
        <w:pStyle w:val="ListBullet"/>
      </w:pPr>
      <w:r>
        <w:t>Year: 1820, Edition: 4, Location: Edinburgh, Scotland, Roles: , Note: Fourth edition, Category: Reprint, Language: English, Orig Lang: None, Translated From: None</w:t>
      </w:r>
    </w:p>
    <w:p>
      <w:r>
        <w:br w:type="page"/>
      </w:r>
    </w:p>
    <w:p>
      <w:pPr>
        <w:pStyle w:val="Heading1"/>
      </w:pPr>
      <w:r>
        <w:t>TABELLA CIBARIAThe Bill of Fare: a Latin poem, implicitly translated and fully explained in copious and interesting Notes, relating to the Pleasures of Gastronomy, and the mysterious Art of Cookery.</w:t>
      </w:r>
    </w:p>
    <w:p>
      <w:r>
        <w:t>Short Title: TABELLA CIBARIA</w:t>
      </w:r>
    </w:p>
    <w:p>
      <w:r>
        <w:t>Bibliography Number: None</w:t>
      </w:r>
    </w:p>
    <w:p>
      <w:r>
        <w:t>Authors: Abbé Ange-Denis Macquin</w:t>
      </w:r>
    </w:p>
    <w:p>
      <w:r>
        <w:t>Roles: Author</w:t>
      </w:r>
    </w:p>
    <w:p>
      <w:r>
        <w:t>Culinary Focus: Other</w:t>
      </w:r>
    </w:p>
    <w:p>
      <w:r>
        <w:t>Format: Folio</w:t>
      </w:r>
    </w:p>
    <w:p>
      <w:r>
        <w:t>Pages: None</w:t>
      </w:r>
    </w:p>
    <w:p>
      <w:r>
        <w:t>Total Editions: None</w:t>
      </w:r>
    </w:p>
    <w:p>
      <w:pPr>
        <w:pStyle w:val="Heading2"/>
      </w:pPr>
      <w:r>
        <w:t>Edition Information</w:t>
      </w:r>
    </w:p>
    <w:p>
      <w:r>
        <w:br w:type="page"/>
      </w:r>
    </w:p>
    <w:p>
      <w:pPr>
        <w:pStyle w:val="Heading1"/>
      </w:pPr>
      <w:r>
        <w:t>THE MODERN COOKERYWritten upon the most approved and economical principles, and in which every Receipt has stood the Test of Experience.</w:t>
      </w:r>
    </w:p>
    <w:p>
      <w:r>
        <w:t>Short Title: THE MODERN COOKERY</w:t>
      </w:r>
    </w:p>
    <w:p>
      <w:r>
        <w:t>Bibliography Number: None</w:t>
      </w:r>
    </w:p>
    <w:p>
      <w:r>
        <w:t>Authors: Anonymous</w:t>
      </w:r>
    </w:p>
    <w:p>
      <w:r>
        <w:t>Roles: Author</w:t>
      </w:r>
    </w:p>
    <w:p>
      <w:r>
        <w:t>Culinary Focus: General</w:t>
      </w:r>
    </w:p>
    <w:p>
      <w:r>
        <w:t>Format: Duodecimo</w:t>
      </w:r>
    </w:p>
    <w:p>
      <w:r>
        <w:t>Pages: 209</w:t>
      </w:r>
    </w:p>
    <w:p>
      <w:r>
        <w:t>Total Editions: 2</w:t>
      </w:r>
    </w:p>
    <w:p>
      <w:pPr>
        <w:pStyle w:val="Heading2"/>
      </w:pPr>
      <w:r>
        <w:t>Edition Information</w:t>
      </w:r>
    </w:p>
    <w:p>
      <w:pPr>
        <w:pStyle w:val="ListBullet"/>
      </w:pPr>
      <w:r>
        <w:t>Year: 1820, Edition: 2, Location: Derby, England, Roles: , Note: Second edition, Category: Reprint, Language: English, Orig Lang: None, Translated From: None</w:t>
      </w:r>
    </w:p>
    <w:p>
      <w:pPr>
        <w:pStyle w:val="ListBullet"/>
      </w:pPr>
      <w:r>
        <w:t>Year: 1868, Edition: 11, Location: None, None, Roles: , Note: Eleventh edition, Category: Reprint, Language: English, Orig Lang: None, Translated From: None</w:t>
      </w:r>
    </w:p>
    <w:p>
      <w:r>
        <w:br w:type="page"/>
      </w:r>
    </w:p>
    <w:p>
      <w:pPr>
        <w:pStyle w:val="Heading1"/>
      </w:pPr>
      <w:r>
        <w:t>THE ITALIAN CONFECTIONEROr, Complete Economy of Desserts: containing the Elements of the Art, according to the most modern and approved practice.</w:t>
      </w:r>
    </w:p>
    <w:p>
      <w:r>
        <w:t>Short Title: THE ITALIAN CONFECTIONER</w:t>
      </w:r>
    </w:p>
    <w:p>
      <w:r>
        <w:t>Bibliography Number: None</w:t>
      </w:r>
    </w:p>
    <w:p>
      <w:r>
        <w:t>Authors: G. A. Jarrin</w:t>
      </w:r>
    </w:p>
    <w:p>
      <w:r>
        <w:t>Roles: Author</w:t>
      </w:r>
    </w:p>
    <w:p>
      <w:r>
        <w:t>Culinary Focus: Confectionery and Sweets</w:t>
      </w:r>
    </w:p>
    <w:p>
      <w:r>
        <w:t>Format: Folio</w:t>
      </w:r>
    </w:p>
    <w:p>
      <w:r>
        <w:t>Pages: None</w:t>
      </w:r>
    </w:p>
    <w:p>
      <w:r>
        <w:t>Total Editions: 9</w:t>
      </w:r>
    </w:p>
    <w:p>
      <w:pPr>
        <w:pStyle w:val="Heading2"/>
      </w:pPr>
      <w:r>
        <w:t>Edition Information</w:t>
      </w:r>
    </w:p>
    <w:p>
      <w:pPr>
        <w:pStyle w:val="ListBullet"/>
      </w:pPr>
      <w:r>
        <w:t>Year: 1820, Edition: 1, Location: None, None, Roles: , Note: None, Category: Original, Language: English, Orig Lang: None, Translated From: None</w:t>
      </w:r>
    </w:p>
    <w:p>
      <w:pPr>
        <w:pStyle w:val="ListBullet"/>
      </w:pPr>
      <w:r>
        <w:t>Year: 1823, Edition: 2, Location: None, None, Roles: , Note: None, Category: Reprint, Language: English, Orig Lang: None, Translated From: None</w:t>
      </w:r>
    </w:p>
    <w:p>
      <w:pPr>
        <w:pStyle w:val="ListBullet"/>
      </w:pPr>
      <w:r>
        <w:t>Year: 1827, Edition: 3, Location: London, England, Roles: , Note: Third edition, corrected and enlarged, Category: Reprint, Language: English, Orig Lang: None, Translated From: None</w:t>
      </w:r>
    </w:p>
    <w:p>
      <w:pPr>
        <w:pStyle w:val="ListBullet"/>
      </w:pPr>
      <w:r>
        <w:t>Year: 1831, Edition: None, Location: None, None, Roles: , Note: None, Category: Reprint, Language: English, Orig Lang: None, Translated From: None</w:t>
      </w:r>
    </w:p>
    <w:p>
      <w:pPr>
        <w:pStyle w:val="ListBullet"/>
      </w:pPr>
      <w:r>
        <w:t>Year: 1834, Edition: None, Location: None, None, Roles: , Note: None, Category: Reprint, Language: English, Orig Lang: None, Translated From: None</w:t>
      </w:r>
    </w:p>
    <w:p>
      <w:pPr>
        <w:pStyle w:val="ListBullet"/>
      </w:pPr>
      <w:r>
        <w:t>Year: 1836, Edition: None, Location: None, None, Roles: , Note: None, Category: Reprint, Language: English, Orig Lang: None, Translated From: None</w:t>
      </w:r>
    </w:p>
    <w:p>
      <w:pPr>
        <w:pStyle w:val="ListBullet"/>
      </w:pPr>
      <w:r>
        <w:t>Year: 1841, Edition: None, Location: None, None, Roles: , Note: None, Category: Reprint, Language: English, Orig Lang: None, Translated From: None</w:t>
      </w:r>
    </w:p>
    <w:p>
      <w:pPr>
        <w:pStyle w:val="ListBullet"/>
      </w:pPr>
      <w:r>
        <w:t>Year: 1843, Edition: None, Location: None, None, Roles: , Note: None, Category: Reprint, Language: English, Orig Lang: None, Translated From: None</w:t>
      </w:r>
    </w:p>
    <w:p>
      <w:pPr>
        <w:pStyle w:val="ListBullet"/>
      </w:pPr>
      <w:r>
        <w:t>Year: 1861, Edition: None, Location: None, None, Roles: , Note: None, Category: Reprint, Language: English, Orig Lang: None, Translated From: None</w:t>
      </w:r>
    </w:p>
    <w:p>
      <w:r>
        <w:br w:type="page"/>
      </w:r>
    </w:p>
    <w:p>
      <w:pPr>
        <w:pStyle w:val="Heading1"/>
      </w:pPr>
      <w:r>
        <w:t>PRACTICAL ECONOMYOr, the application of modern discoveries to the purposes of domestic life.</w:t>
      </w:r>
    </w:p>
    <w:p>
      <w:r>
        <w:t>Short Title: PRACTICAL ECONOMY</w:t>
      </w:r>
    </w:p>
    <w:p>
      <w:r>
        <w:t>Bibliography Number: None</w:t>
      </w:r>
    </w:p>
    <w:p>
      <w:r>
        <w:t>Authors: Anonymous</w:t>
      </w:r>
    </w:p>
    <w:p>
      <w:r>
        <w:t>Roles: Author</w:t>
      </w:r>
    </w:p>
    <w:p>
      <w:r>
        <w:t>Culinary Focus: General</w:t>
      </w:r>
    </w:p>
    <w:p>
      <w:r>
        <w:t>Format: Folio</w:t>
      </w:r>
    </w:p>
    <w:p>
      <w:r>
        <w:t>Pages: None</w:t>
      </w:r>
    </w:p>
    <w:p>
      <w:r>
        <w:t>Total Editions: None</w:t>
      </w:r>
    </w:p>
    <w:p>
      <w:pPr>
        <w:pStyle w:val="Heading2"/>
      </w:pPr>
      <w:r>
        <w:t>Edition Information</w:t>
      </w:r>
    </w:p>
    <w:p>
      <w:r>
        <w:br w:type="page"/>
      </w:r>
    </w:p>
    <w:p>
      <w:pPr>
        <w:pStyle w:val="Heading1"/>
      </w:pPr>
      <w:r>
        <w:t>THE MODERN RECEIPT BOOKBeing a collection of nearly eight hundred valuable receipts, arranged under their respective heads; viz. Domestic Economy, Bleaching and Scouring, Dyeing, Tanning, Cements, Varnishes, Lackers, Rural Economy, Management of Bees, Gardening, Brewing, Distilling, Perfumery, Making Wines, the Metallic Arts (including Gilding, Silvering, and Plating,), Drawing and Painting, &amp;c. &amp;c. The Whole carefully selected from the latest and best.</w:t>
      </w:r>
    </w:p>
    <w:p>
      <w:r>
        <w:t>Short Title: THE MODERN RECEIPT BOOK</w:t>
      </w:r>
    </w:p>
    <w:p>
      <w:r>
        <w:t>Bibliography Number: None</w:t>
      </w:r>
    </w:p>
    <w:p>
      <w:r>
        <w:t>Authors: Anonymous</w:t>
      </w:r>
    </w:p>
    <w:p>
      <w:r>
        <w:t>Roles: Author</w:t>
      </w:r>
    </w:p>
    <w:p>
      <w:r>
        <w:t>Culinary Focus: Other</w:t>
      </w:r>
    </w:p>
    <w:p>
      <w:r>
        <w:t>Format: Folio</w:t>
      </w:r>
    </w:p>
    <w:p>
      <w:r>
        <w:t>Pages: None</w:t>
      </w:r>
    </w:p>
    <w:p>
      <w:r>
        <w:t>Total Editions: None</w:t>
      </w:r>
    </w:p>
    <w:p>
      <w:pPr>
        <w:pStyle w:val="Heading2"/>
      </w:pPr>
      <w:r>
        <w:t>Edition Information</w:t>
      </w:r>
    </w:p>
    <w:p>
      <w:r>
        <w:br w:type="page"/>
      </w:r>
    </w:p>
    <w:p>
      <w:pPr>
        <w:pStyle w:val="Heading1"/>
      </w:pPr>
      <w:r>
        <w:t>1821 A NEW SYSTEM OF VEGETABLE COOKERY With an Introduction recommending abstinence from animal food and intoxicating liquors.</w:t>
      </w:r>
    </w:p>
    <w:p>
      <w:r>
        <w:t>Short Title: A NEW SYSTEM OF VEGETABLE COOKERY</w:t>
      </w:r>
    </w:p>
    <w:p>
      <w:r>
        <w:t>Bibliography Number: None</w:t>
      </w:r>
    </w:p>
    <w:p>
      <w:r>
        <w:t>Authors: Anonymous</w:t>
      </w:r>
    </w:p>
    <w:p>
      <w:r>
        <w:t>Roles: Author</w:t>
      </w:r>
    </w:p>
    <w:p>
      <w:r>
        <w:t>Culinary Focus: Vegetarian and Vegan</w:t>
      </w:r>
    </w:p>
    <w:p>
      <w:r>
        <w:t>Format: Duodecimo</w:t>
      </w:r>
    </w:p>
    <w:p>
      <w:r>
        <w:t>Pages: 372</w:t>
      </w:r>
    </w:p>
    <w:p>
      <w:r>
        <w:t>Total Editions: 1</w:t>
      </w:r>
    </w:p>
    <w:p>
      <w:pPr>
        <w:pStyle w:val="Heading2"/>
      </w:pPr>
      <w:r>
        <w:t>Edition Information</w:t>
      </w:r>
    </w:p>
    <w:p>
      <w:pPr>
        <w:pStyle w:val="ListBullet"/>
      </w:pPr>
      <w:r>
        <w:t>Year: 1821, Edition: 2, Location: Salford, England, Roles: , Note: Price Three Shillings and Sixpence in Boards, Category: Modified Edition, Language: English, Orig Lang: None, Translated From: None</w:t>
      </w:r>
    </w:p>
    <w:p>
      <w:r>
        <w:br w:type="page"/>
      </w:r>
    </w:p>
    <w:p>
      <w:pPr>
        <w:pStyle w:val="Heading1"/>
      </w:pPr>
      <w:r>
        <w:t>1821 CULINARY CHEMISTRY Exhibiting the scientific principles of cookery, with concise instructions for preparing good and wholesome Pickles, Vinegar, Conserves, Fruit Jellies, Marmalades, and various other Alimentary Substances employed in Domestic Economy, with observations on the chemical constitution and nutritive qualities of different kinds of food.</w:t>
      </w:r>
    </w:p>
    <w:p>
      <w:r>
        <w:t>Short Title: CULINARY CHEMISTRY</w:t>
      </w:r>
    </w:p>
    <w:p>
      <w:r>
        <w:t>Bibliography Number: None</w:t>
      </w:r>
    </w:p>
    <w:p>
      <w:r>
        <w:t>Authors: Frederick Accum</w:t>
      </w:r>
    </w:p>
    <w:p>
      <w:r>
        <w:t>Roles: Author</w:t>
      </w:r>
    </w:p>
    <w:p>
      <w:r>
        <w:t>Culinary Focus: Culinary Techniques, Preserving and Pickling</w:t>
      </w:r>
    </w:p>
    <w:p>
      <w:r>
        <w:t>Format: None</w:t>
      </w:r>
    </w:p>
    <w:p>
      <w:r>
        <w:t>Pages: None</w:t>
      </w:r>
    </w:p>
    <w:p>
      <w:r>
        <w:t>Total Editions: 1</w:t>
      </w:r>
    </w:p>
    <w:p>
      <w:pPr>
        <w:pStyle w:val="Heading2"/>
      </w:pPr>
      <w:r>
        <w:t>Edition Information</w:t>
      </w:r>
    </w:p>
    <w:p>
      <w:pPr>
        <w:pStyle w:val="ListBullet"/>
      </w:pPr>
      <w:r>
        <w:t>Year: 1821, Edition: None, Location: London, England, Roles: , Note: Coloured frontispiece present, Category: Original, Language: English, Orig Lang: None, Translated From: None</w:t>
      </w:r>
    </w:p>
    <w:p>
      <w:r>
        <w:br w:type="page"/>
      </w:r>
    </w:p>
    <w:p>
      <w:pPr>
        <w:pStyle w:val="Heading1"/>
      </w:pPr>
      <w:r>
        <w:t>1822 ESSAYS, MORAL, PHILOSOPHICAL, AND STOMACHICAL, on the important Science of Good-Living.</w:t>
      </w:r>
    </w:p>
    <w:p>
      <w:r>
        <w:t>Short Title: ESSAYS, MORAL, PHILOSOPHICAL, AND STOMACHICAL</w:t>
      </w:r>
    </w:p>
    <w:p>
      <w:r>
        <w:t>Bibliography Number: None</w:t>
      </w:r>
    </w:p>
    <w:p>
      <w:r>
        <w:t>Authors: Launcelot Sturgeon</w:t>
      </w:r>
    </w:p>
    <w:p>
      <w:r>
        <w:t>Roles: Author</w:t>
      </w:r>
    </w:p>
    <w:p>
      <w:r>
        <w:t>Culinary Focus: Dietary and Nutrition</w:t>
      </w:r>
    </w:p>
    <w:p>
      <w:r>
        <w:t>Format: None</w:t>
      </w:r>
    </w:p>
    <w:p>
      <w:r>
        <w:t>Pages: None</w:t>
      </w:r>
    </w:p>
    <w:p>
      <w:r>
        <w:t>Total Editions: 2</w:t>
      </w:r>
    </w:p>
    <w:p>
      <w:pPr>
        <w:pStyle w:val="Heading2"/>
      </w:pPr>
      <w:r>
        <w:t>Edition Information</w:t>
      </w:r>
    </w:p>
    <w:p>
      <w:pPr>
        <w:pStyle w:val="ListBullet"/>
      </w:pPr>
      <w:r>
        <w:t>Year: 1822, Edition: 1, Location: London, England, Roles: , Note: None, Category: Original, Language: English, Orig Lang: None, Translated From: None</w:t>
      </w:r>
    </w:p>
    <w:p>
      <w:pPr>
        <w:pStyle w:val="ListBullet"/>
      </w:pPr>
      <w:r>
        <w:t>Year: 1823, Edition: 2, Location: London, England, Roles: , Note: Second edition, Category: Modified Edition, Language: English, Orig Lang: None, Translated From: None</w:t>
      </w:r>
    </w:p>
    <w:p>
      <w:r>
        <w:br w:type="page"/>
      </w:r>
    </w:p>
    <w:p>
      <w:pPr>
        <w:pStyle w:val="Heading1"/>
      </w:pPr>
      <w:r>
        <w:t>1822 THE FAMILY CYCLOPÆDIA; a Manual of useful and necessary knowledge in Domestic Economy, Agriculture, Chemistry, and the Arts; including the most approved modes of treatment of diseases, accidents, and casualties.</w:t>
      </w:r>
    </w:p>
    <w:p>
      <w:r>
        <w:t>Short Title: THE FAMILY CYCLOPÆDIA</w:t>
      </w:r>
    </w:p>
    <w:p>
      <w:r>
        <w:t>Bibliography Number: None</w:t>
      </w:r>
    </w:p>
    <w:p>
      <w:r>
        <w:t>Authors: James Jennings</w:t>
      </w:r>
    </w:p>
    <w:p>
      <w:r>
        <w:t>Roles: Author</w:t>
      </w:r>
    </w:p>
    <w:p>
      <w:r>
        <w:t>Culinary Focus: General</w:t>
      </w:r>
    </w:p>
    <w:p>
      <w:r>
        <w:t>Format: None</w:t>
      </w:r>
    </w:p>
    <w:p>
      <w:r>
        <w:t>Pages: 1374</w:t>
      </w:r>
    </w:p>
    <w:p>
      <w:r>
        <w:t>Total Editions: 1</w:t>
      </w:r>
    </w:p>
    <w:p>
      <w:pPr>
        <w:pStyle w:val="Heading2"/>
      </w:pPr>
      <w:r>
        <w:t>Edition Information</w:t>
      </w:r>
    </w:p>
    <w:p>
      <w:pPr>
        <w:pStyle w:val="ListBullet"/>
      </w:pPr>
      <w:r>
        <w:t>Year: 1822, Edition: None, Location: London, England, Roles: , Note: Thick volume with a family-group frontispiece, Category: Original, Language: English, Orig Lang: None, Translated From: None</w:t>
      </w:r>
    </w:p>
    <w:p>
      <w:r>
        <w:br w:type="page"/>
      </w:r>
    </w:p>
    <w:p>
      <w:pPr>
        <w:pStyle w:val="Heading1"/>
      </w:pPr>
      <w:r>
        <w:t>1823 Five Thousand Receipts In all the Useful and Domestic Arts, constituting a Complete and Universal Practical Library, and Operative Cyclopædia.</w:t>
      </w:r>
    </w:p>
    <w:p>
      <w:r>
        <w:t>Short Title: Five Thousand Receipts</w:t>
      </w:r>
    </w:p>
    <w:p>
      <w:r>
        <w:t>Bibliography Number: None</w:t>
      </w:r>
    </w:p>
    <w:p>
      <w:r>
        <w:t>Authors: Colin Mackenzie</w:t>
      </w:r>
    </w:p>
    <w:p>
      <w:r>
        <w:t>Roles: Author</w:t>
      </w:r>
    </w:p>
    <w:p>
      <w:r>
        <w:t>Culinary Focus: General, Culinary Techniques</w:t>
      </w:r>
    </w:p>
    <w:p>
      <w:r>
        <w:t>Format: None</w:t>
      </w:r>
    </w:p>
    <w:p>
      <w:r>
        <w:t>Pages: None</w:t>
      </w:r>
    </w:p>
    <w:p>
      <w:r>
        <w:t>Total Editions: 2</w:t>
      </w:r>
    </w:p>
    <w:p>
      <w:pPr>
        <w:pStyle w:val="Heading2"/>
      </w:pPr>
      <w:r>
        <w:t>Edition Information</w:t>
      </w:r>
    </w:p>
    <w:p>
      <w:pPr>
        <w:pStyle w:val="ListBullet"/>
      </w:pPr>
      <w:r>
        <w:t>Year: 1823, Edition: 1, Location: London, England, Roles: , Note: None, Category: Original, Language: English, Orig Lang: None, Translated From: None</w:t>
      </w:r>
    </w:p>
    <w:p>
      <w:pPr>
        <w:pStyle w:val="ListBullet"/>
      </w:pPr>
      <w:r>
        <w:t>Year: 1824, Edition: 3, Location: London, England, Roles: , Note: Third edition; reprinted in America as late as 1870, Category: Modified Edition, Language: English, Orig Lang: None, Translated From: None</w:t>
      </w:r>
    </w:p>
    <w:p>
      <w:r>
        <w:br w:type="page"/>
      </w:r>
    </w:p>
    <w:p>
      <w:pPr>
        <w:pStyle w:val="Heading1"/>
      </w:pPr>
      <w:r>
        <w:t>1823 The Cook and Housekeeper's Complete and Universal Dictionary Including A System of Modern Cookery, in all its various Branches, adapted to the use of Private Families: Also a Variety of original and valuable Information, relative to Baking, Brewing, Carving, Cleaning, Collaring, Curing, Economy of Bees, Economy of a Dairy, Economy of Poultry, Family medicine, Gardening, Home-made Wines, Pickling, Potting, Preserving, Rules of Health and every other Subject connected with Domestic Economy.</w:t>
      </w:r>
    </w:p>
    <w:p>
      <w:r>
        <w:t>Short Title: The Cook and Housekeeper's Complete and Universal Dictionary</w:t>
      </w:r>
    </w:p>
    <w:p>
      <w:r>
        <w:t>Bibliography Number: None</w:t>
      </w:r>
    </w:p>
    <w:p>
      <w:r>
        <w:t>Authors: Mrs. Mary Eaton</w:t>
      </w:r>
    </w:p>
    <w:p>
      <w:r>
        <w:t>Roles: Author</w:t>
      </w:r>
    </w:p>
    <w:p>
      <w:r>
        <w:t>Culinary Focus: General</w:t>
      </w:r>
    </w:p>
    <w:p>
      <w:r>
        <w:t>Format: None</w:t>
      </w:r>
    </w:p>
    <w:p>
      <w:r>
        <w:t>Pages: None</w:t>
      </w:r>
    </w:p>
    <w:p>
      <w:r>
        <w:t>Total Editions: 2</w:t>
      </w:r>
    </w:p>
    <w:p>
      <w:pPr>
        <w:pStyle w:val="Heading2"/>
      </w:pPr>
      <w:r>
        <w:t>Edition Information</w:t>
      </w:r>
    </w:p>
    <w:p>
      <w:pPr>
        <w:pStyle w:val="ListBullet"/>
      </w:pPr>
      <w:r>
        <w:t>Year: 1823, Edition: 1, Location: Bungay, England, Roles: , Note: None, Category: Original, Language: English, Orig Lang: None, Translated From: None</w:t>
      </w:r>
    </w:p>
    <w:p>
      <w:pPr>
        <w:pStyle w:val="ListBullet"/>
      </w:pPr>
      <w:r>
        <w:t>Year: 1849, Edition: 2, Location: None, England, Roles: , Note: New edition published in 1849, Category: Modified Edition, Language: English, Orig Lang: None, Translated From: None</w:t>
      </w:r>
    </w:p>
    <w:p>
      <w:r>
        <w:br w:type="page"/>
      </w:r>
    </w:p>
    <w:p>
      <w:pPr>
        <w:pStyle w:val="Heading1"/>
      </w:pPr>
      <w:r>
        <w:t>1823 THE FOOTMAN'S DIRECTORY, and Butler's Remembrancer; or, the Advice of Onesimus to his young Friends: comprising Hints on the Arrangement and Performance of their Work; Rules for setting out Tables and Sideboards; the Art of waiting at Table, and conducting large and small Parties; Directions for cleaning Plate, Glass, Furniture, Clothes, and all other Things which come within the Care of a Man-Servant; and Advice respecting Behaviour to Superiors, Tradespeople, and Fellow-Servants. With an Appendix, comprising various useful Receipts and Tables.</w:t>
      </w:r>
    </w:p>
    <w:p>
      <w:r>
        <w:t>Short Title: THE FOOTMAN'S DIRECTORY</w:t>
      </w:r>
    </w:p>
    <w:p>
      <w:r>
        <w:t>Bibliography Number: None</w:t>
      </w:r>
    </w:p>
    <w:p>
      <w:r>
        <w:t>Authors: Thomas Cosnett</w:t>
      </w:r>
    </w:p>
    <w:p>
      <w:r>
        <w:t>Roles: Author</w:t>
      </w:r>
    </w:p>
    <w:p>
      <w:r>
        <w:t>Culinary Focus: Other</w:t>
      </w:r>
    </w:p>
    <w:p>
      <w:r>
        <w:t>Format: None</w:t>
      </w:r>
    </w:p>
    <w:p>
      <w:r>
        <w:t>Pages: None</w:t>
      </w:r>
    </w:p>
    <w:p>
      <w:r>
        <w:t>Total Editions: 2</w:t>
      </w:r>
    </w:p>
    <w:p>
      <w:pPr>
        <w:pStyle w:val="Heading2"/>
      </w:pPr>
      <w:r>
        <w:t>Edition Information</w:t>
      </w:r>
    </w:p>
    <w:p>
      <w:pPr>
        <w:pStyle w:val="ListBullet"/>
      </w:pPr>
      <w:r>
        <w:t>Year: 1823, Edition: 1, Location: London, England, Roles: , Note: None, Category: Original, Language: English, Orig Lang: None, Translated From: None</w:t>
      </w:r>
    </w:p>
    <w:p>
      <w:pPr>
        <w:pStyle w:val="ListBullet"/>
      </w:pPr>
      <w:r>
        <w:t>Year: 1825, Edition: 5, Location: London, England, Roles: , Note: Fifth edition as noted in the preface, Category: Modified Edition, Language: English, Orig Lang: None, Translated From: None</w:t>
      </w:r>
    </w:p>
    <w:p>
      <w:r>
        <w:br w:type="page"/>
      </w:r>
    </w:p>
    <w:p>
      <w:pPr>
        <w:pStyle w:val="Heading1"/>
      </w:pPr>
      <w:r>
        <w:t>1824 Economical Cookery For Young Housekeepers; or, The art of providing good and palatable dishes for a family, without extravagance, being chiefly the result of experience and long practice. To which are added, Directions for Pickling, Preserving, &amp;c. And a Variety of useful Domestic Recipes.</w:t>
      </w:r>
    </w:p>
    <w:p>
      <w:r>
        <w:t>Short Title: Economical Cookery For Young Housekeepers</w:t>
      </w:r>
    </w:p>
    <w:p>
      <w:r>
        <w:t>Bibliography Number: None</w:t>
      </w:r>
    </w:p>
    <w:p>
      <w:r>
        <w:t>Authors: Anonymous</w:t>
      </w:r>
    </w:p>
    <w:p>
      <w:r>
        <w:t>Roles: Author</w:t>
      </w:r>
    </w:p>
    <w:p>
      <w:r>
        <w:t>Culinary Focus: General</w:t>
      </w:r>
    </w:p>
    <w:p>
      <w:r>
        <w:t>Format: Pocket-Sized</w:t>
      </w:r>
    </w:p>
    <w:p>
      <w:r>
        <w:t>Pages: 129</w:t>
      </w:r>
    </w:p>
    <w:p>
      <w:r>
        <w:t>Total Editions: 1</w:t>
      </w:r>
    </w:p>
    <w:p>
      <w:pPr>
        <w:pStyle w:val="Heading2"/>
      </w:pPr>
      <w:r>
        <w:t>Edition Information</w:t>
      </w:r>
    </w:p>
    <w:p>
      <w:pPr>
        <w:pStyle w:val="ListBullet"/>
      </w:pPr>
      <w:r>
        <w:t>Year: 1824, Edition: None, Location: London, England, Roles: , Note: None, Category: Original, Language: English, Orig Lang: None, Translated From: None</w:t>
      </w:r>
    </w:p>
    <w:p>
      <w:r>
        <w:br w:type="page"/>
      </w:r>
    </w:p>
    <w:p>
      <w:pPr>
        <w:pStyle w:val="Heading1"/>
      </w:pPr>
      <w:r>
        <w:t>1824 Cookery and Confectionary</w:t>
      </w:r>
    </w:p>
    <w:p>
      <w:r>
        <w:t>Short Title: Cookery and Confectionary</w:t>
      </w:r>
    </w:p>
    <w:p>
      <w:r>
        <w:t>Bibliography Number: None</w:t>
      </w:r>
    </w:p>
    <w:p>
      <w:r>
        <w:t>Authors: John Conrade Cooke</w:t>
      </w:r>
    </w:p>
    <w:p>
      <w:r>
        <w:t>Roles: Author</w:t>
      </w:r>
    </w:p>
    <w:p>
      <w:r>
        <w:t>Culinary Focus: Confectionery and Sweets, General</w:t>
      </w:r>
    </w:p>
    <w:p>
      <w:r>
        <w:t>Format: Octavo</w:t>
      </w:r>
    </w:p>
    <w:p>
      <w:r>
        <w:t>Pages: 213</w:t>
      </w:r>
    </w:p>
    <w:p>
      <w:r>
        <w:t>Total Editions: 1</w:t>
      </w:r>
    </w:p>
    <w:p>
      <w:pPr>
        <w:pStyle w:val="Heading2"/>
      </w:pPr>
      <w:r>
        <w:t>Edition Information</w:t>
      </w:r>
    </w:p>
    <w:p>
      <w:pPr>
        <w:pStyle w:val="ListBullet"/>
      </w:pPr>
      <w:r>
        <w:t>Year: 1824, Edition: None, Location: London, England, Roles: , Note: Engraved title and accompanying plates drawn by the author, Category: Original, Language: English, Orig Lang: None, Translated From: None</w:t>
      </w:r>
    </w:p>
    <w:p>
      <w:r>
        <w:br w:type="page"/>
      </w:r>
    </w:p>
    <w:p>
      <w:pPr>
        <w:pStyle w:val="Heading1"/>
      </w:pPr>
      <w:r>
        <w:t>1824 Cookery Made Easy Being a Complete System of Domestic Management, uniting Elegance with Economy. To which are added, Instructions for trussing and carving, with several descriptive plates; Method of curing and drying Hams and Tongues; Mushroom and Walnut Ketchups, Quin’s Sauce, Vinegars, &amp;c. &amp;c. With other necessary Information for small families, housekeepers, &amp;c. The whole being the result of actual experience.</w:t>
      </w:r>
    </w:p>
    <w:p>
      <w:r>
        <w:t>Short Title: Cookery Made Easy</w:t>
      </w:r>
    </w:p>
    <w:p>
      <w:r>
        <w:t>Bibliography Number: None</w:t>
      </w:r>
    </w:p>
    <w:p>
      <w:r>
        <w:t>Authors: Michael Willis</w:t>
      </w:r>
    </w:p>
    <w:p>
      <w:r>
        <w:t>Roles: Author</w:t>
      </w:r>
    </w:p>
    <w:p>
      <w:r>
        <w:t>Culinary Focus: Meat and Poultry, Carving and Presentation, General</w:t>
      </w:r>
    </w:p>
    <w:p>
      <w:r>
        <w:t>Format: Duodecimo</w:t>
      </w:r>
    </w:p>
    <w:p>
      <w:r>
        <w:t>Pages: 216</w:t>
      </w:r>
    </w:p>
    <w:p>
      <w:r>
        <w:t>Total Editions: 2</w:t>
      </w:r>
    </w:p>
    <w:p>
      <w:pPr>
        <w:pStyle w:val="Heading2"/>
      </w:pPr>
      <w:r>
        <w:t>Edition Information</w:t>
      </w:r>
    </w:p>
    <w:p>
      <w:pPr>
        <w:pStyle w:val="ListBullet"/>
      </w:pPr>
      <w:r>
        <w:t>Year: 1824, Edition: 1, Location: London, England, Roles: , Note: None, Category: Original, Language: English, Orig Lang: None, Translated From: None</w:t>
      </w:r>
    </w:p>
    <w:p>
      <w:pPr>
        <w:pStyle w:val="ListBullet"/>
      </w:pPr>
      <w:r>
        <w:t>Year: None, Edition: None, Location: London, England, Roles: , Note: Undated edition published by Orlando Hodgson, Cloth Fair, Category: Modified Edition, Language: English, Orig Lang: None, Translated From: None</w:t>
      </w:r>
    </w:p>
    <w:p>
      <w:r>
        <w:br w:type="page"/>
      </w:r>
    </w:p>
    <w:p>
      <w:pPr>
        <w:pStyle w:val="Heading1"/>
      </w:pPr>
      <w:r>
        <w:t>1824 THE ECONOMIST, or, New Family Cookery</w:t>
      </w:r>
    </w:p>
    <w:p>
      <w:r>
        <w:t>Short Title: THE ECONOMIST</w:t>
      </w:r>
    </w:p>
    <w:p>
      <w:r>
        <w:t>Bibliography Number: None</w:t>
      </w:r>
    </w:p>
    <w:p>
      <w:r>
        <w:t>Authors: Anthony Haselmore</w:t>
      </w:r>
    </w:p>
    <w:p>
      <w:r>
        <w:t>Roles: Author</w:t>
      </w:r>
    </w:p>
    <w:p>
      <w:r>
        <w:t>Culinary Focus: General</w:t>
      </w:r>
    </w:p>
    <w:p>
      <w:r>
        <w:t>Format: None</w:t>
      </w:r>
    </w:p>
    <w:p>
      <w:r>
        <w:t>Pages: None</w:t>
      </w:r>
    </w:p>
    <w:p>
      <w:r>
        <w:t>Total Editions: 1</w:t>
      </w:r>
    </w:p>
    <w:p>
      <w:pPr>
        <w:pStyle w:val="Heading2"/>
      </w:pPr>
      <w:r>
        <w:t>Edition Information</w:t>
      </w:r>
    </w:p>
    <w:p>
      <w:pPr>
        <w:pStyle w:val="ListBullet"/>
      </w:pPr>
      <w:r>
        <w:t>Year: 1824, Edition: None, Location: London, England, Roles: , Note: Includes a supplement of miscellaneous information; later reprinted as Clements' edition, Category: Original, Language: English, Orig Lang: None, Translated From: None</w:t>
      </w:r>
    </w:p>
    <w:p>
      <w:r>
        <w:br w:type="page"/>
      </w:r>
    </w:p>
    <w:p>
      <w:pPr>
        <w:pStyle w:val="Heading1"/>
      </w:pPr>
      <w:r>
        <w:t>1824 THE FAMILY ORACLE OF HEALTH; ECONOMY, MEDICINE, AND GOOD LIVING; adapted to all ranks of society, from the palace to the cottage.</w:t>
      </w:r>
    </w:p>
    <w:p>
      <w:r>
        <w:t>Short Title: THE FAMILY ORACLE OF HEALTH</w:t>
      </w:r>
    </w:p>
    <w:p>
      <w:r>
        <w:t>Bibliography Number: None</w:t>
      </w:r>
    </w:p>
    <w:p>
      <w:r>
        <w:t>Authors: A. F. Crell, W. M. Wallace, Committee of Scientific Gentlemen</w:t>
      </w:r>
    </w:p>
    <w:p>
      <w:r>
        <w:t>Roles: Author, Author, Other</w:t>
      </w:r>
    </w:p>
    <w:p>
      <w:r>
        <w:t>Culinary Focus: Medicinal and Health</w:t>
      </w:r>
    </w:p>
    <w:p>
      <w:r>
        <w:t>Format: None</w:t>
      </w:r>
    </w:p>
    <w:p>
      <w:r>
        <w:t>Pages: None</w:t>
      </w:r>
    </w:p>
    <w:p>
      <w:r>
        <w:t>Total Editions: 1</w:t>
      </w:r>
    </w:p>
    <w:p>
      <w:pPr>
        <w:pStyle w:val="Heading2"/>
      </w:pPr>
      <w:r>
        <w:t>Edition Information</w:t>
      </w:r>
    </w:p>
    <w:p>
      <w:pPr>
        <w:pStyle w:val="ListBullet"/>
      </w:pPr>
      <w:r>
        <w:t>Year: 1824, Edition: None, Location: London, England, Roles: , Note: Published in monthly parts from 1824 to 1828, Category: Compilation, Language: English, Orig Lang: None, Translated From: None</w:t>
      </w:r>
    </w:p>
    <w:p>
      <w:r>
        <w:br w:type="page"/>
      </w:r>
    </w:p>
    <w:p>
      <w:pPr>
        <w:pStyle w:val="Heading1"/>
      </w:pPr>
      <w:r>
        <w:t>1824 THE ART OF FRENCH COOKERY</w:t>
      </w:r>
    </w:p>
    <w:p>
      <w:r>
        <w:t>Short Title: THE ART OF FRENCH COOKERY</w:t>
      </w:r>
    </w:p>
    <w:p>
      <w:r>
        <w:t>Bibliography Number: None</w:t>
      </w:r>
    </w:p>
    <w:p>
      <w:r>
        <w:t>Authors: A. B. Beauvilliers</w:t>
      </w:r>
    </w:p>
    <w:p>
      <w:r>
        <w:t>Roles: Author</w:t>
      </w:r>
    </w:p>
    <w:p>
      <w:r>
        <w:t>Culinary Focus: Regional and Ethnic Cuisine</w:t>
      </w:r>
    </w:p>
    <w:p>
      <w:r>
        <w:t>Format: Duodecimo</w:t>
      </w:r>
    </w:p>
    <w:p>
      <w:r>
        <w:t>Pages: 380</w:t>
      </w:r>
    </w:p>
    <w:p>
      <w:r>
        <w:t>Total Editions: 2</w:t>
      </w:r>
    </w:p>
    <w:p>
      <w:pPr>
        <w:pStyle w:val="Heading2"/>
      </w:pPr>
      <w:r>
        <w:t>Edition Information</w:t>
      </w:r>
    </w:p>
    <w:p>
      <w:pPr>
        <w:pStyle w:val="ListBullet"/>
      </w:pPr>
      <w:r>
        <w:t>Year: 1824, Edition: 1, Location: London, England, Roles: , Note: None, Category: Original, Language: English, Orig Lang: None, Translated From: None</w:t>
      </w:r>
    </w:p>
    <w:p>
      <w:pPr>
        <w:pStyle w:val="ListBullet"/>
      </w:pPr>
      <w:r>
        <w:t>Year: 1827, Edition: 3, Location: London, England, Roles: , Note: Third edition; French original published in 1814, Category: Modified Edition, Language: English, Orig Lang: French, Translated From: French</w:t>
      </w:r>
    </w:p>
    <w:p>
      <w:r>
        <w:br w:type="page"/>
      </w:r>
    </w:p>
    <w:p>
      <w:pPr>
        <w:pStyle w:val="Heading1"/>
      </w:pPr>
      <w:r>
        <w:t>1824-1826 THE ECONOMIST AND GENERAL ADVISER</w:t>
      </w:r>
    </w:p>
    <w:p>
      <w:r>
        <w:t>Short Title: THE ECONOMIST AND GENERAL ADVISER</w:t>
      </w:r>
    </w:p>
    <w:p>
      <w:r>
        <w:t>Bibliography Number: None</w:t>
      </w:r>
    </w:p>
    <w:p>
      <w:r>
        <w:t>Authors: Anonymous</w:t>
      </w:r>
    </w:p>
    <w:p>
      <w:r>
        <w:t>Roles: Author</w:t>
      </w:r>
    </w:p>
    <w:p>
      <w:r>
        <w:t>Culinary Focus: General</w:t>
      </w:r>
    </w:p>
    <w:p>
      <w:r>
        <w:t>Format: Miniature</w:t>
      </w:r>
    </w:p>
    <w:p>
      <w:r>
        <w:t>Pages: None</w:t>
      </w:r>
    </w:p>
    <w:p>
      <w:r>
        <w:t>Total Editions: 1</w:t>
      </w:r>
    </w:p>
    <w:p>
      <w:pPr>
        <w:pStyle w:val="Heading2"/>
      </w:pPr>
      <w:r>
        <w:t>Edition Information</w:t>
      </w:r>
    </w:p>
    <w:p>
      <w:pPr>
        <w:pStyle w:val="ListBullet"/>
      </w:pPr>
      <w:r>
        <w:t>Year: 1824, Edition: None, Location: London, England, Roles: , Note: Weekly magazine; third volume appeared under an alternate title, Category: Compilation, Language: English, Orig Lang: None, Translated From: None</w:t>
      </w:r>
    </w:p>
    <w:p>
      <w:r>
        <w:br w:type="page"/>
      </w:r>
    </w:p>
    <w:p>
      <w:pPr>
        <w:pStyle w:val="Heading1"/>
      </w:pPr>
      <w:r>
        <w:t>1825 THE COMPLETE SERVANT Being a practical Guide to the peculiar Duties and Business of all Descriptions of Servants, from the Housekeeper to the Servant of all-work, and from the Land Steward to the Foot-Boy; With useful Receipts and Tables.</w:t>
      </w:r>
    </w:p>
    <w:p>
      <w:r>
        <w:t>Short Title: THE COMPLETE SERVANT</w:t>
      </w:r>
    </w:p>
    <w:p>
      <w:r>
        <w:t>Bibliography Number: None</w:t>
      </w:r>
    </w:p>
    <w:p>
      <w:r>
        <w:t>Authors: Samuel Adams, Sarah Adams</w:t>
      </w:r>
    </w:p>
    <w:p>
      <w:r>
        <w:t>Roles: Author, Author</w:t>
      </w:r>
    </w:p>
    <w:p>
      <w:r>
        <w:t>Culinary Focus: Other</w:t>
      </w:r>
    </w:p>
    <w:p>
      <w:r>
        <w:t>Format: None</w:t>
      </w:r>
    </w:p>
    <w:p>
      <w:r>
        <w:t>Pages: None</w:t>
      </w:r>
    </w:p>
    <w:p>
      <w:r>
        <w:t>Total Editions: 1</w:t>
      </w:r>
    </w:p>
    <w:p>
      <w:pPr>
        <w:pStyle w:val="Heading2"/>
      </w:pPr>
      <w:r>
        <w:t>Edition Information</w:t>
      </w:r>
    </w:p>
    <w:p>
      <w:pPr>
        <w:pStyle w:val="ListBullet"/>
      </w:pPr>
      <w:r>
        <w:t>Year: 1825, Edition: None, Location: London, England, Roles: , Note: Price Seven Shillings and Sixpence, Category: Original, Language: English, Orig Lang: None, Translated From: None</w:t>
      </w:r>
    </w:p>
    <w:p>
      <w:r>
        <w:br w:type="page"/>
      </w:r>
    </w:p>
    <w:p>
      <w:pPr>
        <w:pStyle w:val="Heading1"/>
      </w:pPr>
      <w:r>
        <w:t>1825 THE WHOLE ART OF CONFECTIONARY Comprising sugar boiling, iceing, preserving, candying &amp;c. &amp;c. According to the Method used by an eminent Confectioner declining Business.</w:t>
      </w:r>
    </w:p>
    <w:p>
      <w:r>
        <w:t>Short Title: THE WHOLE ART OF CONFECTIONARY</w:t>
      </w:r>
    </w:p>
    <w:p>
      <w:r>
        <w:t>Bibliography Number: None</w:t>
      </w:r>
    </w:p>
    <w:p>
      <w:r>
        <w:t>Authors: Anonymous</w:t>
      </w:r>
    </w:p>
    <w:p>
      <w:r>
        <w:t>Roles: Author</w:t>
      </w:r>
    </w:p>
    <w:p>
      <w:r>
        <w:t>Culinary Focus: Confectionery and Sweets</w:t>
      </w:r>
    </w:p>
    <w:p>
      <w:r>
        <w:t>Format: Octavo</w:t>
      </w:r>
    </w:p>
    <w:p>
      <w:r>
        <w:t>Pages: 84</w:t>
      </w:r>
    </w:p>
    <w:p>
      <w:r>
        <w:t>Total Editions: 1</w:t>
      </w:r>
    </w:p>
    <w:p>
      <w:pPr>
        <w:pStyle w:val="Heading2"/>
      </w:pPr>
      <w:r>
        <w:t>Edition Information</w:t>
      </w:r>
    </w:p>
    <w:p>
      <w:pPr>
        <w:pStyle w:val="ListBullet"/>
      </w:pPr>
      <w:r>
        <w:t>Year: 1825, Edition: 2, Location: London, England, Roles: , Note: Second edition, improved, Category: Modified Edition, Language: English, Orig Lang: None, Translated From: None</w:t>
      </w:r>
    </w:p>
    <w:p>
      <w:r>
        <w:br w:type="page"/>
      </w:r>
    </w:p>
    <w:p>
      <w:pPr>
        <w:pStyle w:val="Heading1"/>
      </w:pPr>
      <w:r>
        <w:t>1825 DOMESTIC DUTIES Or, Instructions to young married ladies, on the management of their households and the regulation of their conduct in the various relations and duties of married life.</w:t>
      </w:r>
    </w:p>
    <w:p>
      <w:r>
        <w:t>Short Title: DOMESTIC DUTIES</w:t>
      </w:r>
    </w:p>
    <w:p>
      <w:r>
        <w:t>Bibliography Number: None</w:t>
      </w:r>
    </w:p>
    <w:p>
      <w:r>
        <w:t>Authors: Mrs. William Parkes</w:t>
      </w:r>
    </w:p>
    <w:p>
      <w:r>
        <w:t>Roles: Author</w:t>
      </w:r>
    </w:p>
    <w:p>
      <w:r>
        <w:t>Culinary Focus: General</w:t>
      </w:r>
    </w:p>
    <w:p>
      <w:r>
        <w:t>Format: None</w:t>
      </w:r>
    </w:p>
    <w:p>
      <w:r>
        <w:t>Pages: None</w:t>
      </w:r>
    </w:p>
    <w:p>
      <w:r>
        <w:t>Total Editions: 2</w:t>
      </w:r>
    </w:p>
    <w:p>
      <w:pPr>
        <w:pStyle w:val="Heading2"/>
      </w:pPr>
      <w:r>
        <w:t>Edition Information</w:t>
      </w:r>
    </w:p>
    <w:p>
      <w:pPr>
        <w:pStyle w:val="ListBullet"/>
      </w:pPr>
      <w:r>
        <w:t>Year: 1825, Edition: 1, Location: London, England, Roles: , Note: None, Category: Original, Language: English, Orig Lang: None, Translated From: None</w:t>
      </w:r>
    </w:p>
    <w:p>
      <w:pPr>
        <w:pStyle w:val="ListBullet"/>
      </w:pPr>
      <w:r>
        <w:t>Year: 1829, Edition: 3, Location: London, England, Roles: , Note: Third edition, Category: Modified Edition, Language: English, Orig Lang: None, Translated From: None</w:t>
      </w:r>
    </w:p>
    <w:p>
      <w:r>
        <w:br w:type="page"/>
      </w:r>
    </w:p>
    <w:p>
      <w:pPr>
        <w:pStyle w:val="Heading1"/>
      </w:pPr>
      <w:r>
        <w:t>1825 FRENCH DOMESTIC COOKERY Combining Economy with Elegance, and adapted to the Use of Families of moderate Fortune.</w:t>
      </w:r>
    </w:p>
    <w:p>
      <w:r>
        <w:t>Short Title: FRENCH DOMESTIC COOKERY</w:t>
      </w:r>
    </w:p>
    <w:p>
      <w:r>
        <w:t>Bibliography Number: None</w:t>
      </w:r>
    </w:p>
    <w:p>
      <w:r>
        <w:t>Authors: Anonymous</w:t>
      </w:r>
    </w:p>
    <w:p>
      <w:r>
        <w:t>Roles: Author</w:t>
      </w:r>
    </w:p>
    <w:p>
      <w:r>
        <w:t>Culinary Focus: Regional and Ethnic Cuisine</w:t>
      </w:r>
    </w:p>
    <w:p>
      <w:r>
        <w:t>Format: Octavo</w:t>
      </w:r>
    </w:p>
    <w:p>
      <w:r>
        <w:t>Pages: 418</w:t>
      </w:r>
    </w:p>
    <w:p>
      <w:r>
        <w:t>Total Editions: 1</w:t>
      </w:r>
    </w:p>
    <w:p>
      <w:pPr>
        <w:pStyle w:val="Heading2"/>
      </w:pPr>
      <w:r>
        <w:t>Edition Information</w:t>
      </w:r>
    </w:p>
    <w:p>
      <w:pPr>
        <w:pStyle w:val="ListBullet"/>
      </w:pPr>
      <w:r>
        <w:t>Year: 1825, Edition: None, Location: London, England, Roles: , Note: None, Category: Original, Language: English, Orig Lang: None, Translated From: None</w:t>
      </w:r>
    </w:p>
    <w:p>
      <w:r>
        <w:br w:type="page"/>
      </w:r>
    </w:p>
    <w:p>
      <w:pPr>
        <w:pStyle w:val="Heading1"/>
      </w:pPr>
      <w:r>
        <w:t>1825 (c.) The Modern Family Receipt-Book Containing a great variety of valuable receipts, arranged under their respective heads, connected with the art of social and domestic life, including many valuable original communications, the result of long experience.</w:t>
      </w:r>
    </w:p>
    <w:p>
      <w:r>
        <w:t>Short Title: The Modern Family Receipt-Book</w:t>
      </w:r>
    </w:p>
    <w:p>
      <w:r>
        <w:t>Bibliography Number: None</w:t>
      </w:r>
    </w:p>
    <w:p>
      <w:r>
        <w:t>Authors: Mrs. Mary Holland</w:t>
      </w:r>
    </w:p>
    <w:p>
      <w:r>
        <w:t>Roles: Author</w:t>
      </w:r>
    </w:p>
    <w:p>
      <w:r>
        <w:t>Culinary Focus: General</w:t>
      </w:r>
    </w:p>
    <w:p>
      <w:r>
        <w:t>Format: None</w:t>
      </w:r>
    </w:p>
    <w:p>
      <w:r>
        <w:t>Pages: None</w:t>
      </w:r>
    </w:p>
    <w:p>
      <w:r>
        <w:t>Total Editions: 1</w:t>
      </w:r>
    </w:p>
    <w:p>
      <w:pPr>
        <w:pStyle w:val="Heading2"/>
      </w:pPr>
      <w:r>
        <w:t>Edition Information</w:t>
      </w:r>
    </w:p>
    <w:p>
      <w:pPr>
        <w:pStyle w:val="ListBullet"/>
      </w:pPr>
      <w:r>
        <w:t>Year: 1825, Edition: None, Location: None, England, Roles: , Note: Very little about cookery in this book, Category: Original, Language: English, Orig Lang: None, Translated From: None</w:t>
      </w:r>
    </w:p>
    <w:p>
      <w:r>
        <w:br w:type="page"/>
      </w:r>
    </w:p>
    <w:p>
      <w:pPr>
        <w:pStyle w:val="Heading1"/>
      </w:pPr>
      <w:r>
        <w:t>1826 The Cook and Housewife's Manual Containing the most approved modern receipts for making soups, gravies, sauces, ragouts, and made-dishes; and for pies, puddings, pastry, pickles, and preserves. Also for baking, brewing, making home-made wines, cordials, etc. The whole illustrated by numerous notes; and practical observations, on all the various branches of domestic economy.</w:t>
      </w:r>
    </w:p>
    <w:p>
      <w:r>
        <w:t>Short Title: The Cook and Housewife's Manual</w:t>
      </w:r>
    </w:p>
    <w:p>
      <w:r>
        <w:t>Bibliography Number: None</w:t>
      </w:r>
    </w:p>
    <w:p>
      <w:r>
        <w:t>Authors: Mrs. Margaret Dods</w:t>
      </w:r>
    </w:p>
    <w:p>
      <w:r>
        <w:t>Roles: Author</w:t>
      </w:r>
    </w:p>
    <w:p>
      <w:r>
        <w:t>Culinary Focus: General, Culinary Techniques</w:t>
      </w:r>
    </w:p>
    <w:p>
      <w:r>
        <w:t>Format: Octavo</w:t>
      </w:r>
    </w:p>
    <w:p>
      <w:r>
        <w:t>Pages: 366</w:t>
      </w:r>
    </w:p>
    <w:p>
      <w:r>
        <w:t>Total Editions: 7</w:t>
      </w:r>
    </w:p>
    <w:p>
      <w:pPr>
        <w:pStyle w:val="Heading2"/>
      </w:pPr>
      <w:r>
        <w:t>Edition Information</w:t>
      </w:r>
    </w:p>
    <w:p>
      <w:pPr>
        <w:pStyle w:val="ListBullet"/>
      </w:pPr>
      <w:r>
        <w:t>Year: 1826, Edition: 1, Location: Edinburgh, Scotland, Roles: , Note: First edition, Category: Original, Language: English, Orig Lang: None, Translated From: None</w:t>
      </w:r>
    </w:p>
    <w:p>
      <w:pPr>
        <w:pStyle w:val="ListBullet"/>
      </w:pPr>
      <w:r>
        <w:t>Year: 1827, Edition: 2, Location: Edinburgh, Scotland, Roles: , Note: None, Category: Modified Edition, Language: English, Orig Lang: None, Translated From: None</w:t>
      </w:r>
    </w:p>
    <w:p>
      <w:pPr>
        <w:pStyle w:val="ListBullet"/>
      </w:pPr>
      <w:r>
        <w:t>Year: 1829, Edition: 4, Location: Edinburgh, Scotland, Roles: , Note: None, Category: Modified Edition, Language: English, Orig Lang: None, Translated From: None</w:t>
      </w:r>
    </w:p>
    <w:p>
      <w:pPr>
        <w:pStyle w:val="ListBullet"/>
      </w:pPr>
      <w:r>
        <w:t>Year: 1842, Edition: 7, Location: Edinburgh, Scotland, Roles: , Note: None, Category: Modified Edition, Language: English, Orig Lang: None, Translated From: None</w:t>
      </w:r>
    </w:p>
    <w:p>
      <w:pPr>
        <w:pStyle w:val="ListBullet"/>
      </w:pPr>
      <w:r>
        <w:t>Year: 1847, Edition: 8, Location: Edinburgh, Scotland, Roles: , Note: None, Category: Modified Edition, Language: English, Orig Lang: None, Translated From: None</w:t>
      </w:r>
    </w:p>
    <w:p>
      <w:pPr>
        <w:pStyle w:val="ListBullet"/>
      </w:pPr>
      <w:r>
        <w:t>Year: 1854, Edition: 10, Location: Edinburgh, Scotland, Roles: , Note: None, Category: Modified Edition, Language: English, Orig Lang: None, Translated From: None</w:t>
      </w:r>
    </w:p>
    <w:p>
      <w:pPr>
        <w:pStyle w:val="ListBullet"/>
      </w:pPr>
      <w:r>
        <w:t>Year: 1862, Edition: 11, Location: Edinburgh, Scotland, Roles: , Note: None, Category: Modified Edition, Language: English, Orig Lang: None, Translated From: None</w:t>
      </w:r>
    </w:p>
    <w:p>
      <w:r>
        <w:br w:type="page"/>
      </w:r>
    </w:p>
    <w:p>
      <w:pPr>
        <w:pStyle w:val="Heading1"/>
      </w:pPr>
      <w:r>
        <w:t>1826 THE ALPHABETICAL RECEIPT BOOK and Domestic Adviser, being the only arrangement of the kind ever printed; and forming so complete a Book of reference in all matters of Housekeeping, that any article may in one instant be referred to the same as in a common Dictionary.</w:t>
      </w:r>
    </w:p>
    <w:p>
      <w:r>
        <w:t>Short Title: THE ALPHABETICAL RECEIPT BOOK</w:t>
      </w:r>
    </w:p>
    <w:p>
      <w:r>
        <w:t>Bibliography Number: None</w:t>
      </w:r>
    </w:p>
    <w:p>
      <w:r>
        <w:t>Authors: Robert Huish Esq, Professional gentleman of the first ability</w:t>
      </w:r>
    </w:p>
    <w:p>
      <w:r>
        <w:t>Roles: Author, Author</w:t>
      </w:r>
    </w:p>
    <w:p>
      <w:r>
        <w:t>Culinary Focus: General</w:t>
      </w:r>
    </w:p>
    <w:p>
      <w:r>
        <w:t>Format: Octavo</w:t>
      </w:r>
    </w:p>
    <w:p>
      <w:r>
        <w:t>Pages: 822</w:t>
      </w:r>
    </w:p>
    <w:p>
      <w:r>
        <w:t>Total Editions: 1</w:t>
      </w:r>
    </w:p>
    <w:p>
      <w:pPr>
        <w:pStyle w:val="Heading2"/>
      </w:pPr>
      <w:r>
        <w:t>Edition Information</w:t>
      </w:r>
    </w:p>
    <w:p>
      <w:pPr>
        <w:pStyle w:val="ListBullet"/>
      </w:pPr>
      <w:r>
        <w:t>Year: 1826, Edition: None, Location: London, England, Roles: , Note: Large octavo with a coloured frontispiece entitled 'Adjustment of Dress', Category: Original, Language: English, Orig Lang: None, Translated From: None</w:t>
      </w:r>
    </w:p>
    <w:p>
      <w:r>
        <w:br w:type="page"/>
      </w:r>
    </w:p>
    <w:p>
      <w:pPr>
        <w:pStyle w:val="Heading1"/>
      </w:pPr>
      <w:r>
        <w:t>1826 THE CONFECTIONER'S GUIDE and Ladies' and Housekeeper's Instructor: being a grand display of pastry, in a variety of forms: also, Confectionary; Iceing, Candying, Preserving, Jelly-Making, Sugar-Boiling, Colouring, &amp;c., &amp;c., in the first of the Art.</w:t>
      </w:r>
    </w:p>
    <w:p>
      <w:r>
        <w:t>Short Title: THE CONFECTIONER'S GUIDE</w:t>
      </w:r>
    </w:p>
    <w:p>
      <w:r>
        <w:t>Bibliography Number: None</w:t>
      </w:r>
    </w:p>
    <w:p>
      <w:r>
        <w:t>Authors: James Wallace</w:t>
      </w:r>
    </w:p>
    <w:p>
      <w:r>
        <w:t>Roles: Author</w:t>
      </w:r>
    </w:p>
    <w:p>
      <w:r>
        <w:t>Culinary Focus: Confectionery and Sweets</w:t>
      </w:r>
    </w:p>
    <w:p>
      <w:r>
        <w:t>Format: Duodecimo</w:t>
      </w:r>
    </w:p>
    <w:p>
      <w:r>
        <w:t>Pages: 144</w:t>
      </w:r>
    </w:p>
    <w:p>
      <w:r>
        <w:t>Total Editions: 1</w:t>
      </w:r>
    </w:p>
    <w:p>
      <w:pPr>
        <w:pStyle w:val="Heading2"/>
      </w:pPr>
      <w:r>
        <w:t>Edition Information</w:t>
      </w:r>
    </w:p>
    <w:p>
      <w:pPr>
        <w:pStyle w:val="ListBullet"/>
      </w:pPr>
      <w:r>
        <w:t>Year: 1826, Edition: None, Location: London, England, Roles: , Note: None, Category: Original, Language: English, Orig Lang: None, Translated From: None</w:t>
      </w:r>
    </w:p>
    <w:p>
      <w:r>
        <w:br w:type="page"/>
      </w:r>
    </w:p>
    <w:p>
      <w:pPr>
        <w:pStyle w:val="Heading1"/>
      </w:pPr>
      <w:r>
        <w:t>1826 THE FEMALE'S BEST FRIEND or, The Young Woman's Guide to Virtue, Economy, and Happiness: containing a complete modern System of Cookery, formed upon Principles of Economy for Private Families: also- Instructions for Marketing.- The best modes of Trussing, Carving, and Decorating a Table, illustrated by Engravings.- The art of composing the most simple and highly finished Broths, Gravies, Soups, and Sauces.- The mysteries of Potting, Pickling, and Preserving.- The art of making all sorts of Confectionary and Pastry.- Improved methods of making and managing British Wines, also of Brewing and Baking.- Valuable Medicinal Directions, and a great variety of useful Family and Medical Receipts. To which are added, Instructions to female servants of every description; Advice to the young mother; Rules for the treatment of infants; Directions for nursing, and for the management and education of children; Useful hints for the sick chamber, and for promoting matrimonial happiness: Illustrated by moral and religious essays, tales, and memoirs of illustrious females, eminent for their piety, virtue, and accomplishments.</w:t>
      </w:r>
    </w:p>
    <w:p>
      <w:r>
        <w:t>Short Title: THE FEMALE'S BEST FRIEND</w:t>
      </w:r>
    </w:p>
    <w:p>
      <w:r>
        <w:t>Bibliography Number: None</w:t>
      </w:r>
    </w:p>
    <w:p>
      <w:r>
        <w:t>Authors: Watkin Poole</w:t>
      </w:r>
    </w:p>
    <w:p>
      <w:r>
        <w:t>Roles: Editor</w:t>
      </w:r>
    </w:p>
    <w:p>
      <w:r>
        <w:t>Culinary Focus: General, Culinary Techniques, Preserving and Pickling, Confectionery and Sweets</w:t>
      </w:r>
    </w:p>
    <w:p>
      <w:r>
        <w:t>Format: Octavo</w:t>
      </w:r>
    </w:p>
    <w:p>
      <w:r>
        <w:t>Pages: 694</w:t>
      </w:r>
    </w:p>
    <w:p>
      <w:r>
        <w:t>Total Editions: 1</w:t>
      </w:r>
    </w:p>
    <w:p>
      <w:pPr>
        <w:pStyle w:val="Heading2"/>
      </w:pPr>
      <w:r>
        <w:t>Edition Information</w:t>
      </w:r>
    </w:p>
    <w:p>
      <w:pPr>
        <w:pStyle w:val="ListBullet"/>
      </w:pPr>
      <w:r>
        <w:t>Year: 1826, Edition: None, Location: Manchester, England, Roles: , Note: New edition edited and compiled by Watkin Poole, Esq., Category: Modified Edition, Language: English, Orig Lang: None, Translated From: None</w:t>
      </w:r>
    </w:p>
    <w:p>
      <w:r>
        <w:br w:type="page"/>
      </w:r>
    </w:p>
    <w:p>
      <w:pPr>
        <w:pStyle w:val="Heading1"/>
      </w:pPr>
      <w:r>
        <w:t>1827 A MODERN SYSTEM OF DOMESTIC COOKERY Or, The Housekeeper's Guide: arranged on the most economical plan for private families. Containing: The most approved directions for Purchasing, Preserving, and Cooking Butcher's Meat, Fish, Poultry, and Game; The best mode of Trussing and Carving; The art of composing the most simple and most highly finished Broths, Gravies, Soups, and Sauces; The mysteries of Potting and Pickling; The art of making all sorts of Confectionary and Pastry; An improved method of making British Wines and Cordials; Instructions for Brewing and Baking; And observations on Culinary Poisons; A complete Family Physician; and instructions to female servants in every situation, showing the best methods of performing their various duties; with an appendix on kitchen and fruit garden management.</w:t>
      </w:r>
    </w:p>
    <w:p>
      <w:r>
        <w:t>Short Title: A MODERN SYSTEM OF DOMESTIC COOKERY</w:t>
      </w:r>
    </w:p>
    <w:p>
      <w:r>
        <w:t>Bibliography Number: None</w:t>
      </w:r>
    </w:p>
    <w:p>
      <w:r>
        <w:t>Authors: M. Radcliffe</w:t>
      </w:r>
    </w:p>
    <w:p>
      <w:r>
        <w:t>Roles: Author</w:t>
      </w:r>
    </w:p>
    <w:p>
      <w:r>
        <w:t>Culinary Focus: Meat and Poultry, Fish and Seafood, Confectionery and Sweets, Preserving and Pickling</w:t>
      </w:r>
    </w:p>
    <w:p>
      <w:r>
        <w:t>Format: Octavo</w:t>
      </w:r>
    </w:p>
    <w:p>
      <w:r>
        <w:t>Pages: 688</w:t>
      </w:r>
    </w:p>
    <w:p>
      <w:r>
        <w:t>Total Editions: 1</w:t>
      </w:r>
    </w:p>
    <w:p>
      <w:pPr>
        <w:pStyle w:val="Heading2"/>
      </w:pPr>
      <w:r>
        <w:t>Edition Information</w:t>
      </w:r>
    </w:p>
    <w:p>
      <w:pPr>
        <w:pStyle w:val="ListBullet"/>
      </w:pPr>
      <w:r>
        <w:t>Year: 1827, Edition: None, Location: Manchester, England, Roles: , Note: Engraved title dated 1822; largely same as 'The Female's Best Friend', Category: Original, Language: English, Orig Lang: None, Translated From: None</w:t>
      </w:r>
    </w:p>
    <w:p>
      <w:r>
        <w:br w:type="page"/>
      </w:r>
    </w:p>
    <w:p>
      <w:pPr>
        <w:pStyle w:val="Heading1"/>
      </w:pPr>
      <w:r>
        <w:t>1827 (c.) THE NEW LONDON COOKERY, and Complete Domestic Guide</w:t>
      </w:r>
    </w:p>
    <w:p>
      <w:r>
        <w:t>Short Title: THE NEW LONDON COOKERY</w:t>
      </w:r>
    </w:p>
    <w:p>
      <w:r>
        <w:t>Bibliography Number: None</w:t>
      </w:r>
    </w:p>
    <w:p>
      <w:r>
        <w:t>Authors: Anonymous</w:t>
      </w:r>
    </w:p>
    <w:p>
      <w:r>
        <w:t>Roles: Author</w:t>
      </w:r>
    </w:p>
    <w:p>
      <w:r>
        <w:t>Culinary Focus: General</w:t>
      </w:r>
    </w:p>
    <w:p>
      <w:r>
        <w:t>Format: Octavo</w:t>
      </w:r>
    </w:p>
    <w:p>
      <w:r>
        <w:t>Pages: 838</w:t>
      </w:r>
    </w:p>
    <w:p>
      <w:r>
        <w:t>Total Editions: 1</w:t>
      </w:r>
    </w:p>
    <w:p>
      <w:pPr>
        <w:pStyle w:val="Heading2"/>
      </w:pPr>
      <w:r>
        <w:t>Edition Information</w:t>
      </w:r>
    </w:p>
    <w:p>
      <w:pPr>
        <w:pStyle w:val="ListBullet"/>
      </w:pPr>
      <w:r>
        <w:t>Year: 1827, Edition: None, Location: London, England, Roles: , Note: Frontispiece depicting a kitchen; includes 'Hints on Health', Category: Original, Language: English, Orig Lang: None, Translated From: None</w:t>
      </w:r>
    </w:p>
    <w:p>
      <w:r>
        <w:br w:type="page"/>
      </w:r>
    </w:p>
    <w:p>
      <w:pPr>
        <w:pStyle w:val="Heading1"/>
      </w:pPr>
      <w:r>
        <w:t>1827 DOMESTIC ECONOMY, AND COOKERY, for rich and poor; containing an account of the best English, Scotch, French, Oriental, and other Foreign Dishes; Preparations of broths and milks for consumption; Receipts for sea-faring men, travellers, and children's food; together with estimates and comparisons of dinners and dishes.</w:t>
      </w:r>
    </w:p>
    <w:p>
      <w:r>
        <w:t>Short Title: DOMESTIC ECONOMY, AND COOKERY</w:t>
      </w:r>
    </w:p>
    <w:p>
      <w:r>
        <w:t>Bibliography Number: None</w:t>
      </w:r>
    </w:p>
    <w:p>
      <w:r>
        <w:t>Authors: Anonymous</w:t>
      </w:r>
    </w:p>
    <w:p>
      <w:r>
        <w:t>Roles: Author</w:t>
      </w:r>
    </w:p>
    <w:p>
      <w:r>
        <w:t>Culinary Focus: General, Regional and Ethnic Cuisine</w:t>
      </w:r>
    </w:p>
    <w:p>
      <w:r>
        <w:t>Format: Octavo</w:t>
      </w:r>
    </w:p>
    <w:p>
      <w:r>
        <w:t>Pages: 691</w:t>
      </w:r>
    </w:p>
    <w:p>
      <w:r>
        <w:t>Total Editions: 1</w:t>
      </w:r>
    </w:p>
    <w:p>
      <w:pPr>
        <w:pStyle w:val="Heading2"/>
      </w:pPr>
      <w:r>
        <w:t>Edition Information</w:t>
      </w:r>
    </w:p>
    <w:p>
      <w:pPr>
        <w:pStyle w:val="ListBullet"/>
      </w:pPr>
      <w:r>
        <w:t>Year: 1827, Edition: None, Location: London, England, Roles: , Note: None, Category: Original, Language: English, Orig Lang: None, Translated From: None</w:t>
      </w:r>
    </w:p>
    <w:p>
      <w:r>
        <w:br w:type="page"/>
      </w:r>
    </w:p>
    <w:p>
      <w:pPr>
        <w:pStyle w:val="Heading1"/>
      </w:pPr>
      <w:r>
        <w:t>1829 THE HOUSEKEEPER'S ORACLE; or, Art of Domestic Management: containing a Complete System of Carving with accuracy and elegance; Hints relative to dinner parties; The art of managing servants; and the economist and epicure's calendar, shewing the seasons when all kinds of meat, fish, poultry, game, vegetables, and fruits. First arrive in the market—earliest time forced—when most plentiful—and when best and cheapest.</w:t>
      </w:r>
    </w:p>
    <w:p>
      <w:r>
        <w:t>Short Title: THE HOUSEKEEPER'S ORACLE</w:t>
      </w:r>
    </w:p>
    <w:p>
      <w:r>
        <w:t>Bibliography Number: None</w:t>
      </w:r>
    </w:p>
    <w:p>
      <w:r>
        <w:t>Authors: William Kitchiner, M.D.</w:t>
      </w:r>
    </w:p>
    <w:p>
      <w:r>
        <w:t>Roles: Author</w:t>
      </w:r>
    </w:p>
    <w:p>
      <w:r>
        <w:t>Culinary Focus: Carving and Presentation, Meat and Poultry, Fish and Seafood, General</w:t>
      </w:r>
    </w:p>
    <w:p>
      <w:r>
        <w:t>Format: None</w:t>
      </w:r>
    </w:p>
    <w:p>
      <w:r>
        <w:t>Pages: None</w:t>
      </w:r>
    </w:p>
    <w:p>
      <w:r>
        <w:t>Total Editions: 1</w:t>
      </w:r>
    </w:p>
    <w:p>
      <w:pPr>
        <w:pStyle w:val="Heading2"/>
      </w:pPr>
      <w:r>
        <w:t>Edition Information</w:t>
      </w:r>
    </w:p>
    <w:p>
      <w:pPr>
        <w:pStyle w:val="ListBullet"/>
      </w:pPr>
      <w:r>
        <w:t>Year: 1829, Edition: None, Location: London, England, Roles: , Note: Includes a portrait and preface signed by W. B. Kitchiner, Category: Original, Language: English, Orig Lang: None, Translated From: None</w:t>
      </w:r>
    </w:p>
    <w:p>
      <w:r>
        <w:br w:type="page"/>
      </w:r>
    </w:p>
    <w:p>
      <w:pPr>
        <w:pStyle w:val="Heading1"/>
      </w:pPr>
      <w:r>
        <w:t>1829 THE PRACTICE OF COOKERY Adapted to the business of every day life.</w:t>
      </w:r>
    </w:p>
    <w:p>
      <w:r>
        <w:t>Short Title: THE PRACTICE OF COOKERY</w:t>
      </w:r>
    </w:p>
    <w:p>
      <w:r>
        <w:t>Bibliography Number: None</w:t>
      </w:r>
    </w:p>
    <w:p>
      <w:r>
        <w:t>Authors: Mrs. Dalgairns</w:t>
      </w:r>
    </w:p>
    <w:p>
      <w:r>
        <w:t>Roles: Author</w:t>
      </w:r>
    </w:p>
    <w:p>
      <w:r>
        <w:t>Culinary Focus: General</w:t>
      </w:r>
    </w:p>
    <w:p>
      <w:r>
        <w:t>Format: Octavo</w:t>
      </w:r>
    </w:p>
    <w:p>
      <w:r>
        <w:t>Pages: 528</w:t>
      </w:r>
    </w:p>
    <w:p>
      <w:r>
        <w:t>Total Editions: 4</w:t>
      </w:r>
    </w:p>
    <w:p>
      <w:pPr>
        <w:pStyle w:val="Heading2"/>
      </w:pPr>
      <w:r>
        <w:t>Edition Information</w:t>
      </w:r>
    </w:p>
    <w:p>
      <w:pPr>
        <w:pStyle w:val="ListBullet"/>
      </w:pPr>
      <w:r>
        <w:t>Year: 1829, Edition: 1, Location: Edinburgh, Scotland, Roles: , Note: None, Category: Original, Language: English, Orig Lang: None, Translated From: None</w:t>
      </w:r>
    </w:p>
    <w:p>
      <w:pPr>
        <w:pStyle w:val="ListBullet"/>
      </w:pPr>
      <w:r>
        <w:t>Year: 1835, Edition: 3, Location: Edinburgh, Scotland, Roles: , Note: None, Category: Modified Edition, Language: English, Orig Lang: None, Translated From: None</w:t>
      </w:r>
    </w:p>
    <w:p>
      <w:pPr>
        <w:pStyle w:val="ListBullet"/>
      </w:pPr>
      <w:r>
        <w:t>Year: 1836, Edition: 6, Location: Edinburgh, Scotland, Roles: , Note: None, Category: Modified Edition, Language: English, Orig Lang: None, Translated From: None</w:t>
      </w:r>
    </w:p>
    <w:p>
      <w:pPr>
        <w:pStyle w:val="ListBullet"/>
      </w:pPr>
      <w:r>
        <w:t>Year: 1849, Edition: 11, Location: Edinburgh, Scotland, Roles: , Note: Eleventh edition, Category: Modified Edition, Language: English, Orig Lang: None, Translated From: None</w:t>
      </w:r>
    </w:p>
    <w:p>
      <w:r>
        <w:br w:type="page"/>
      </w:r>
    </w:p>
    <w:p>
      <w:pPr>
        <w:pStyle w:val="Heading1"/>
      </w:pPr>
      <w:r>
        <w:t>1829 THE HOME BOOK Or, Young Housekeeper’s Assistant: forming a complete system of domestic economy and household accounts. With estimates of expenditure, etc.</w:t>
      </w:r>
    </w:p>
    <w:p>
      <w:r>
        <w:t>Short Title: THE HOME BOOK</w:t>
      </w:r>
    </w:p>
    <w:p>
      <w:r>
        <w:t>Bibliography Number: None</w:t>
      </w:r>
    </w:p>
    <w:p>
      <w:r>
        <w:t>Authors: Anonymous</w:t>
      </w:r>
    </w:p>
    <w:p>
      <w:r>
        <w:t>Roles: Author</w:t>
      </w:r>
    </w:p>
    <w:p>
      <w:r>
        <w:t>Culinary Focus: General, Dietary and Nutrition</w:t>
      </w:r>
    </w:p>
    <w:p>
      <w:r>
        <w:t>Format: Octavo</w:t>
      </w:r>
    </w:p>
    <w:p>
      <w:r>
        <w:t>Pages: 175</w:t>
      </w:r>
    </w:p>
    <w:p>
      <w:r>
        <w:t>Total Editions: 1</w:t>
      </w:r>
    </w:p>
    <w:p>
      <w:pPr>
        <w:pStyle w:val="Heading2"/>
      </w:pPr>
      <w:r>
        <w:t>Edition Information</w:t>
      </w:r>
    </w:p>
    <w:p>
      <w:pPr>
        <w:pStyle w:val="ListBullet"/>
      </w:pPr>
      <w:r>
        <w:t>Year: 1829, Edition: None, Location: London, England, Roles: , Note: Written in the form of letters to a young wife, Category: Original, Language: English, Orig Lang: None, Translated From: None</w:t>
      </w:r>
    </w:p>
    <w:p>
      <w:r>
        <w:br w:type="page"/>
      </w:r>
    </w:p>
    <w:p>
      <w:pPr>
        <w:pStyle w:val="Heading1"/>
      </w:pPr>
      <w:r>
        <w:t>1829 APICIAN MORSELS or, Tales of the Table, Kitchen, and Larder: containing a new and improved code of Eatics; Select Epicurean Precepts; Nutritive Maxims, Reflections, Anecdotes, etc. Illustrating the veritable science of the mouth; which includes the art of never breakfasting at home, and always dining abroad.</w:t>
      </w:r>
    </w:p>
    <w:p>
      <w:r>
        <w:t>Short Title: APICIAN MORSELS</w:t>
      </w:r>
    </w:p>
    <w:p>
      <w:r>
        <w:t>Bibliography Number: None</w:t>
      </w:r>
    </w:p>
    <w:p>
      <w:r>
        <w:t>Authors: Dick Humelbergius Secundus</w:t>
      </w:r>
    </w:p>
    <w:p>
      <w:r>
        <w:t>Roles: Author</w:t>
      </w:r>
    </w:p>
    <w:p>
      <w:r>
        <w:t>Culinary Focus: Culinary Techniques, General</w:t>
      </w:r>
    </w:p>
    <w:p>
      <w:r>
        <w:t>Format: None</w:t>
      </w:r>
    </w:p>
    <w:p>
      <w:r>
        <w:t>Pages: None</w:t>
      </w:r>
    </w:p>
    <w:p>
      <w:r>
        <w:t>Total Editions: 1</w:t>
      </w:r>
    </w:p>
    <w:p>
      <w:pPr>
        <w:pStyle w:val="Heading2"/>
      </w:pPr>
      <w:r>
        <w:t>Edition Information</w:t>
      </w:r>
    </w:p>
    <w:p>
      <w:pPr>
        <w:pStyle w:val="ListBullet"/>
      </w:pPr>
      <w:r>
        <w:t>Year: 1829, Edition: None, Location: London, England, Roles: , Note: Frontispiece represents a Mr. Eatingtown; includes a half-title, Category: Original, Language: English, Orig Lang: None, Translated From: None</w:t>
      </w:r>
    </w:p>
    <w:p>
      <w:r>
        <w:br w:type="page"/>
      </w:r>
    </w:p>
    <w:p>
      <w:pPr>
        <w:pStyle w:val="Heading1"/>
      </w:pPr>
      <w:r>
        <w:t>1830 THE COOK'S DICTIONARY and House-Keeper's Directory: A New Family Manual of Cookery and Confectionary, on a plan of ready reference never hitherto attempted.</w:t>
      </w:r>
    </w:p>
    <w:p>
      <w:r>
        <w:t>Short Title: THE COOK'S DICTIONARY</w:t>
      </w:r>
    </w:p>
    <w:p>
      <w:r>
        <w:t>Bibliography Number: None</w:t>
      </w:r>
    </w:p>
    <w:p>
      <w:r>
        <w:t>Authors: Richard Dolby</w:t>
      </w:r>
    </w:p>
    <w:p>
      <w:r>
        <w:t>Roles: Author</w:t>
      </w:r>
    </w:p>
    <w:p>
      <w:r>
        <w:t>Culinary Focus: General, Confectionery and Sweets</w:t>
      </w:r>
    </w:p>
    <w:p>
      <w:r>
        <w:t>Format: None</w:t>
      </w:r>
    </w:p>
    <w:p>
      <w:r>
        <w:t>Pages: 516</w:t>
      </w:r>
    </w:p>
    <w:p>
      <w:r>
        <w:t>Total Editions: 2</w:t>
      </w:r>
    </w:p>
    <w:p>
      <w:pPr>
        <w:pStyle w:val="Heading2"/>
      </w:pPr>
      <w:r>
        <w:t>Edition Information</w:t>
      </w:r>
    </w:p>
    <w:p>
      <w:pPr>
        <w:pStyle w:val="ListBullet"/>
      </w:pPr>
      <w:r>
        <w:t>Year: 1830, Edition: 1, Location: London, England, Roles: , Note: None, Category: Original, Language: English, Orig Lang: None, Translated From: None</w:t>
      </w:r>
    </w:p>
    <w:p>
      <w:pPr>
        <w:pStyle w:val="ListBullet"/>
      </w:pPr>
      <w:r>
        <w:t>Year: 1833, Edition: None, Location: London, England, Roles: , Note: Second edition in 1833, Category: Modified Edition, Language: English, Orig Lang: None, Translated From: None</w:t>
      </w:r>
    </w:p>
    <w:p>
      <w:r>
        <w:br w:type="page"/>
      </w:r>
    </w:p>
    <w:p>
      <w:pPr>
        <w:pStyle w:val="Heading1"/>
      </w:pPr>
      <w:r>
        <w:t>1830 DOMESTIC ECONOMY Vol. I. containing- Brewing.- Distilling. | Wine-Making. | Baking, &amp;c. | By Michael Donovan Esq. M.R.I.A. professor of chemistry to the company of Apothecaries in Ireland.</w:t>
      </w:r>
    </w:p>
    <w:p>
      <w:r>
        <w:t>Short Title: DOMESTIC ECONOMY Vol. I.</w:t>
      </w:r>
    </w:p>
    <w:p>
      <w:r>
        <w:t>Bibliography Number: None</w:t>
      </w:r>
    </w:p>
    <w:p>
      <w:r>
        <w:t>Authors: Michael Donovan Esq.</w:t>
      </w:r>
    </w:p>
    <w:p>
      <w:r>
        <w:t>Roles: Author</w:t>
      </w:r>
    </w:p>
    <w:p>
      <w:r>
        <w:t>Culinary Focus: Brewing and Distilling, Baking and Pastry</w:t>
      </w:r>
    </w:p>
    <w:p>
      <w:r>
        <w:t>Format: None</w:t>
      </w:r>
    </w:p>
    <w:p>
      <w:r>
        <w:t>Pages: None</w:t>
      </w:r>
    </w:p>
    <w:p>
      <w:r>
        <w:t>Total Editions: 2</w:t>
      </w:r>
    </w:p>
    <w:p>
      <w:pPr>
        <w:pStyle w:val="Heading2"/>
      </w:pPr>
      <w:r>
        <w:t>Edition Information</w:t>
      </w:r>
    </w:p>
    <w:p>
      <w:pPr>
        <w:pStyle w:val="ListBullet"/>
      </w:pPr>
      <w:r>
        <w:t>Year: 1830, Edition: 1, Location: London, England, Roles: , Note: First volume focusing on technical processes, Category: Original, Language: English, Orig Lang: None, Translated From: None</w:t>
      </w:r>
    </w:p>
    <w:p>
      <w:pPr>
        <w:pStyle w:val="ListBullet"/>
      </w:pPr>
      <w:r>
        <w:t>Year: 1837, Edition: None, Location: London, England, Roles: , Note: Second volume on 'human food, animal and vegetable', Category: Modified Edition, Language: English, Orig Lang: None, Translated From: None</w:t>
      </w:r>
    </w:p>
    <w:p>
      <w:r>
        <w:br w:type="page"/>
      </w:r>
    </w:p>
    <w:p>
      <w:pPr>
        <w:pStyle w:val="Heading1"/>
      </w:pPr>
      <w:r>
        <w:t>1830 A COLLECTION OF UPWARDS OF 220 RECIPES</w:t>
      </w:r>
    </w:p>
    <w:p>
      <w:r>
        <w:t>Short Title: A COLLECTION OF UPWARDS OF 220 RECIPES</w:t>
      </w:r>
    </w:p>
    <w:p>
      <w:r>
        <w:t>Bibliography Number: None</w:t>
      </w:r>
    </w:p>
    <w:p>
      <w:r>
        <w:t>Authors: Anonymous</w:t>
      </w:r>
    </w:p>
    <w:p>
      <w:r>
        <w:t>Roles: Author</w:t>
      </w:r>
    </w:p>
    <w:p>
      <w:r>
        <w:t>Culinary Focus: General</w:t>
      </w:r>
    </w:p>
    <w:p>
      <w:r>
        <w:t>Format: Pocket-Sized</w:t>
      </w:r>
    </w:p>
    <w:p>
      <w:r>
        <w:t>Pages: 19</w:t>
      </w:r>
    </w:p>
    <w:p>
      <w:r>
        <w:t>Total Editions: 1</w:t>
      </w:r>
    </w:p>
    <w:p>
      <w:pPr>
        <w:pStyle w:val="Heading2"/>
      </w:pPr>
      <w:r>
        <w:t>Edition Information</w:t>
      </w:r>
    </w:p>
    <w:p>
      <w:pPr>
        <w:pStyle w:val="ListBullet"/>
      </w:pPr>
      <w:r>
        <w:t>Year: 1830, Edition: None, Location: Canterbury, England, Roles: , Note: Price one shilling; few recipes relate to cookery, Category: Original, Language: English, Orig Lang: None, Translated From: None</w:t>
      </w:r>
    </w:p>
    <w:p>
      <w:r>
        <w:br w:type="page"/>
      </w:r>
    </w:p>
    <w:p>
      <w:pPr>
        <w:pStyle w:val="Heading1"/>
      </w:pPr>
      <w:r>
        <w:t>THE HOUSEWIFE'S GUIDEOr, an economical and domestic Art of Cookery, adapted for tradesmen's families; containing directions for marketing, relative to the choice and purchase of beef, butter, eggs, cheese, bacon, hams, fowls, ducks, geese, fish, mutton, lamb, pork, veal, &amp;c. &amp;c.Also instructions for dressing butchers' meat, poultry, game, fish, &amp;c.Likewise for preparing soups, broths, gravies, and sauces; with the different branches of pastry and confectionary.To which is added, The art of potting, collaring, pickling, and preserving; Directions for carving, and approved receipts for made wines.</w:t>
      </w:r>
    </w:p>
    <w:p>
      <w:r>
        <w:t>Short Title: THE HOUSEWIFE'S GUIDE</w:t>
      </w:r>
    </w:p>
    <w:p>
      <w:r>
        <w:t>Bibliography Number: 1830 (c.)</w:t>
      </w:r>
    </w:p>
    <w:p>
      <w:r>
        <w:t>Authors: Mrs. Deborah Irwin</w:t>
      </w:r>
    </w:p>
    <w:p>
      <w:r>
        <w:t>Roles: Author</w:t>
      </w:r>
    </w:p>
    <w:p>
      <w:r>
        <w:t>Culinary Focus: General</w:t>
      </w:r>
    </w:p>
    <w:p>
      <w:r>
        <w:t>Format: Pocket-Sized</w:t>
      </w:r>
    </w:p>
    <w:p>
      <w:r>
        <w:t>Pages: 72</w:t>
      </w:r>
    </w:p>
    <w:p>
      <w:r>
        <w:t>Total Editions: 1</w:t>
      </w:r>
    </w:p>
    <w:p>
      <w:pPr>
        <w:pStyle w:val="Heading2"/>
      </w:pPr>
      <w:r>
        <w:t>Edition Information</w:t>
      </w:r>
    </w:p>
    <w:p>
      <w:pPr>
        <w:pStyle w:val="ListBullet"/>
      </w:pPr>
      <w:r>
        <w:t>Year: 1830, Edition: None, Location: London, England, Roles: Publisher, Note: None, Category: Original, Language: English, Orig Lang: None, Translated From: None</w:t>
      </w:r>
    </w:p>
    <w:p>
      <w:r>
        <w:br w:type="page"/>
      </w:r>
    </w:p>
    <w:p>
      <w:pPr>
        <w:pStyle w:val="Heading1"/>
      </w:pPr>
      <w:r>
        <w:t>THE COMPLETE ECONOMICAL COOK and Frugal Housewife: an entire new System of Domestic Cookery, containing approved directions for purchasing, preserving, and cooking. Also, trussing &amp; carving; preparing soups, gravies, sauces, made dishes, potting, pickling, &amp;c. with directions for pastry and confectionary. Likewise the art of making British wines, brewing, baking, gardening, &amp;c.</w:t>
      </w:r>
    </w:p>
    <w:p>
      <w:r>
        <w:t>Short Title: THE COMPLETE ECONOMICAL COOK</w:t>
      </w:r>
    </w:p>
    <w:p>
      <w:r>
        <w:t>Bibliography Number: 1830</w:t>
      </w:r>
    </w:p>
    <w:p>
      <w:r>
        <w:t>Authors: Mrs. Mary Holland</w:t>
      </w:r>
    </w:p>
    <w:p>
      <w:r>
        <w:t>Roles: Author</w:t>
      </w:r>
    </w:p>
    <w:p>
      <w:r>
        <w:t>Culinary Focus: General</w:t>
      </w:r>
    </w:p>
    <w:p>
      <w:r>
        <w:t>Format: Duodecimo</w:t>
      </w:r>
    </w:p>
    <w:p>
      <w:r>
        <w:t>Pages: 288</w:t>
      </w:r>
    </w:p>
    <w:p>
      <w:r>
        <w:t>Total Editions: 1</w:t>
      </w:r>
    </w:p>
    <w:p>
      <w:pPr>
        <w:pStyle w:val="Heading2"/>
      </w:pPr>
      <w:r>
        <w:t>Edition Information</w:t>
      </w:r>
    </w:p>
    <w:p>
      <w:pPr>
        <w:pStyle w:val="ListBullet"/>
      </w:pPr>
      <w:r>
        <w:t>Year: 1830, Edition: 6, Location: London, England, Roles: Publisher, Note: Sixth edition, though cover indicates seventh edition. Related to 'The Complete British Cook' (1800)., Category: Modified Edition, Language: English, Orig Lang: None, Translated From: None</w:t>
      </w:r>
    </w:p>
    <w:p>
      <w:r>
        <w:br w:type="page"/>
      </w:r>
    </w:p>
    <w:p>
      <w:pPr>
        <w:pStyle w:val="Heading1"/>
      </w:pPr>
      <w:r>
        <w:t>KIDD'S PRACTICAL HINTS for the use of young carvers; with thirty-nine engravings.</w:t>
      </w:r>
    </w:p>
    <w:p>
      <w:r>
        <w:t>Short Title: KIDD'S PRACTICAL HINTS</w:t>
      </w:r>
    </w:p>
    <w:p>
      <w:r>
        <w:t>Bibliography Number: 1830 (c.)</w:t>
      </w:r>
    </w:p>
    <w:p>
      <w:r>
        <w:t>Authors: Anonymous</w:t>
      </w:r>
    </w:p>
    <w:p>
      <w:r>
        <w:t>Roles: Author</w:t>
      </w:r>
    </w:p>
    <w:p>
      <w:r>
        <w:t>Culinary Focus: Carving and Presentation</w:t>
      </w:r>
    </w:p>
    <w:p>
      <w:r>
        <w:t>Format: Duodecimo</w:t>
      </w:r>
    </w:p>
    <w:p>
      <w:r>
        <w:t>Pages: 33</w:t>
      </w:r>
    </w:p>
    <w:p>
      <w:r>
        <w:t>Total Editions: 1</w:t>
      </w:r>
    </w:p>
    <w:p>
      <w:pPr>
        <w:pStyle w:val="Heading2"/>
      </w:pPr>
      <w:r>
        <w:t>Edition Information</w:t>
      </w:r>
    </w:p>
    <w:p>
      <w:pPr>
        <w:pStyle w:val="ListBullet"/>
      </w:pPr>
      <w:r>
        <w:t>Year: 1830, Edition: None, Location: London, England, Roles: Publisher, Note: Corresponding volume exists called 'Kidd's Instructions in Fashionable Cookery'., Category: Original, Language: English, Orig Lang: None, Translated From: None</w:t>
      </w:r>
    </w:p>
    <w:p>
      <w:r>
        <w:br w:type="page"/>
      </w:r>
    </w:p>
    <w:p>
      <w:pPr>
        <w:pStyle w:val="Heading1"/>
      </w:pPr>
      <w:r>
        <w:t>A NEW SYSTEM OF PRACTICAL DOMESTIC ECONOMY Founded on modern discoveries, and the private communications of persons of experience. New edition, revised and enlarged; with estimates of household expenses, adapted to families of every description.</w:t>
      </w:r>
    </w:p>
    <w:p>
      <w:r>
        <w:t>Short Title: A NEW SYSTEM OF PRACTICAL DOMESTIC ECONOMY</w:t>
      </w:r>
    </w:p>
    <w:p>
      <w:r>
        <w:t>Bibliography Number: 1831</w:t>
      </w:r>
    </w:p>
    <w:p>
      <w:r>
        <w:t>Authors: Anonymous</w:t>
      </w:r>
    </w:p>
    <w:p>
      <w:r>
        <w:t>Roles: Author</w:t>
      </w:r>
    </w:p>
    <w:p>
      <w:r>
        <w:t>Culinary Focus: General</w:t>
      </w:r>
    </w:p>
    <w:p>
      <w:r>
        <w:t>Format: Octavo</w:t>
      </w:r>
    </w:p>
    <w:p>
      <w:r>
        <w:t>Pages: 463</w:t>
      </w:r>
    </w:p>
    <w:p>
      <w:r>
        <w:t>Total Editions: 1</w:t>
      </w:r>
    </w:p>
    <w:p>
      <w:pPr>
        <w:pStyle w:val="Heading2"/>
      </w:pPr>
      <w:r>
        <w:t>Edition Information</w:t>
      </w:r>
    </w:p>
    <w:p>
      <w:pPr>
        <w:pStyle w:val="ListBullet"/>
      </w:pPr>
      <w:r>
        <w:t>Year: 1831, Edition: None, Location: London, England, Roles: Publisher, Note: New edition, revised and enlarged., Category: Modified Edition, Language: English, Orig Lang: None, Translated From: None</w:t>
      </w:r>
    </w:p>
    <w:p>
      <w:r>
        <w:br w:type="page"/>
      </w:r>
    </w:p>
    <w:p>
      <w:pPr>
        <w:pStyle w:val="Heading1"/>
      </w:pPr>
      <w:r>
        <w:t>VEGETABLE COOKERY With an introduction, recommending abstinence from animal food and intoxicating liquors.</w:t>
      </w:r>
    </w:p>
    <w:p>
      <w:r>
        <w:t>Short Title: VEGETABLE COOKERY</w:t>
      </w:r>
    </w:p>
    <w:p>
      <w:r>
        <w:t>Bibliography Number: 1833</w:t>
      </w:r>
    </w:p>
    <w:p>
      <w:r>
        <w:t>Authors: Anonymous</w:t>
      </w:r>
    </w:p>
    <w:p>
      <w:r>
        <w:t>Roles: Author</w:t>
      </w:r>
    </w:p>
    <w:p>
      <w:r>
        <w:t>Culinary Focus: Vegetarian and Vegan</w:t>
      </w:r>
    </w:p>
    <w:p>
      <w:r>
        <w:t>Format: Duodecimo</w:t>
      </w:r>
    </w:p>
    <w:p>
      <w:r>
        <w:t>Pages: 451</w:t>
      </w:r>
    </w:p>
    <w:p>
      <w:r>
        <w:t>Total Editions: 1</w:t>
      </w:r>
    </w:p>
    <w:p>
      <w:pPr>
        <w:pStyle w:val="Heading2"/>
      </w:pPr>
      <w:r>
        <w:t>Edition Information</w:t>
      </w:r>
    </w:p>
    <w:p>
      <w:pPr>
        <w:pStyle w:val="ListBullet"/>
      </w:pPr>
      <w:r>
        <w:t>Year: 1833, Edition: 4, Location: London, England, Roles: Publisher, Note: Fourth edition., Category: Modified Edition, Language: English, Orig Lang: None, Translated From: None</w:t>
      </w:r>
    </w:p>
    <w:p>
      <w:r>
        <w:br w:type="page"/>
      </w:r>
    </w:p>
    <w:p>
      <w:pPr>
        <w:pStyle w:val="Heading1"/>
      </w:pPr>
      <w:r>
        <w:t>THE HOUSEWIFE'S GUIDE Or a Complete System of Modern Cookery, particularly adapted to the Middle Class of Society, and diligently selected from the most approved Works.</w:t>
      </w:r>
    </w:p>
    <w:p>
      <w:r>
        <w:t>Short Title: THE HOUSEWIFE'S GUIDE</w:t>
      </w:r>
    </w:p>
    <w:p>
      <w:r>
        <w:t>Bibliography Number: 1833</w:t>
      </w:r>
    </w:p>
    <w:p>
      <w:r>
        <w:t>Authors: Anonymous</w:t>
      </w:r>
    </w:p>
    <w:p>
      <w:r>
        <w:t>Roles: Author</w:t>
      </w:r>
    </w:p>
    <w:p>
      <w:r>
        <w:t>Culinary Focus: General</w:t>
      </w:r>
    </w:p>
    <w:p>
      <w:r>
        <w:t>Format: Pocket-Sized</w:t>
      </w:r>
    </w:p>
    <w:p>
      <w:r>
        <w:t>Pages: 144</w:t>
      </w:r>
    </w:p>
    <w:p>
      <w:r>
        <w:t>Total Editions: 1</w:t>
      </w:r>
    </w:p>
    <w:p>
      <w:pPr>
        <w:pStyle w:val="Heading2"/>
      </w:pPr>
      <w:r>
        <w:t>Edition Information</w:t>
      </w:r>
    </w:p>
    <w:p>
      <w:pPr>
        <w:pStyle w:val="ListBullet"/>
      </w:pPr>
      <w:r>
        <w:t>Year: 1833, Edition: None, Location: Belfast, Ireland, Roles: Printer, Note: None, Category: Original, Language: English, Orig Lang: None, Translated From: None</w:t>
      </w:r>
    </w:p>
    <w:p>
      <w:r>
        <w:br w:type="page"/>
      </w:r>
    </w:p>
    <w:p>
      <w:pPr>
        <w:pStyle w:val="Heading1"/>
      </w:pPr>
      <w:r>
        <w:t>THE HOUSEKEEPER'S GUIDE Or a plain and practical system of Domestic cookery, By Esther Copley, author of Cottage Comforts &amp;c.</w:t>
      </w:r>
    </w:p>
    <w:p>
      <w:r>
        <w:t>Short Title: THE HOUSEKEEPER'S GUIDE</w:t>
      </w:r>
    </w:p>
    <w:p>
      <w:r>
        <w:t>Bibliography Number: 1834</w:t>
      </w:r>
    </w:p>
    <w:p>
      <w:r>
        <w:t>Authors: Esther Copley</w:t>
      </w:r>
    </w:p>
    <w:p>
      <w:r>
        <w:t>Roles: Author</w:t>
      </w:r>
    </w:p>
    <w:p>
      <w:r>
        <w:t>Culinary Focus: General</w:t>
      </w:r>
    </w:p>
    <w:p>
      <w:r>
        <w:t>Format: Octavo</w:t>
      </w:r>
    </w:p>
    <w:p>
      <w:r>
        <w:t>Pages: 407</w:t>
      </w:r>
    </w:p>
    <w:p>
      <w:r>
        <w:t>Total Editions: 1</w:t>
      </w:r>
    </w:p>
    <w:p>
      <w:pPr>
        <w:pStyle w:val="Heading2"/>
      </w:pPr>
      <w:r>
        <w:t>Edition Information</w:t>
      </w:r>
    </w:p>
    <w:p>
      <w:pPr>
        <w:pStyle w:val="ListBullet"/>
      </w:pPr>
      <w:r>
        <w:t>Year: 1834, Edition: None, Location: London, England, Roles: Publisher, Note: Printed for Jackson &amp; Walford, St. Pauls Church Yard. Engraved title bears the author name., Category: Original, Language: English, Orig Lang: None, Translated From: None</w:t>
      </w:r>
    </w:p>
    <w:p>
      <w:r>
        <w:br w:type="page"/>
      </w:r>
    </w:p>
    <w:p>
      <w:pPr>
        <w:pStyle w:val="Heading1"/>
      </w:pPr>
      <w:r>
        <w:t>The Royal Parisian Pastry Cook Translated from the original of M. A. Carême by John Porter.</w:t>
      </w:r>
    </w:p>
    <w:p>
      <w:r>
        <w:t>Short Title: The Royal Parisian Pastry Cook</w:t>
      </w:r>
    </w:p>
    <w:p>
      <w:r>
        <w:t>Bibliography Number: 1834</w:t>
      </w:r>
    </w:p>
    <w:p>
      <w:r>
        <w:t>Authors: John Porter, M. A. Carême</w:t>
      </w:r>
    </w:p>
    <w:p>
      <w:r>
        <w:t>Roles: Translator, Author</w:t>
      </w:r>
    </w:p>
    <w:p>
      <w:r>
        <w:t>Culinary Focus: Baking and Pastry</w:t>
      </w:r>
    </w:p>
    <w:p>
      <w:r>
        <w:t>Format: None</w:t>
      </w:r>
    </w:p>
    <w:p>
      <w:r>
        <w:t>Pages: None</w:t>
      </w:r>
    </w:p>
    <w:p>
      <w:r>
        <w:t>Total Editions: 1</w:t>
      </w:r>
    </w:p>
    <w:p>
      <w:pPr>
        <w:pStyle w:val="Heading2"/>
      </w:pPr>
      <w:r>
        <w:t>Edition Information</w:t>
      </w:r>
    </w:p>
    <w:p>
      <w:pPr>
        <w:pStyle w:val="ListBullet"/>
      </w:pPr>
      <w:r>
        <w:t>Year: 1834, Edition: None, Location: None, Unknown, Roles: Publisher, Note: B.M. copy missing since 1877., Category: Original, Language: English, Orig Lang: French, Translated From: French</w:t>
      </w:r>
    </w:p>
    <w:p>
      <w:r>
        <w:br w:type="page"/>
      </w:r>
    </w:p>
    <w:p>
      <w:pPr>
        <w:pStyle w:val="Heading1"/>
      </w:pPr>
      <w:r>
        <w:t>Elements of the Arts of Cookery and Confectionary By Mrs. M'Ewan.</w:t>
      </w:r>
    </w:p>
    <w:p>
      <w:r>
        <w:t>Short Title: Elements of the Arts of Cookery and Confectionary</w:t>
      </w:r>
    </w:p>
    <w:p>
      <w:r>
        <w:t>Bibliography Number: 1835</w:t>
      </w:r>
    </w:p>
    <w:p>
      <w:r>
        <w:t>Authors: Mrs. M'Ewan</w:t>
      </w:r>
    </w:p>
    <w:p>
      <w:r>
        <w:t>Roles: Author</w:t>
      </w:r>
    </w:p>
    <w:p>
      <w:r>
        <w:t>Culinary Focus: General, Confectionery and Sweets</w:t>
      </w:r>
    </w:p>
    <w:p>
      <w:r>
        <w:t>Format: None</w:t>
      </w:r>
    </w:p>
    <w:p>
      <w:r>
        <w:t>Pages: None</w:t>
      </w:r>
    </w:p>
    <w:p>
      <w:r>
        <w:t>Total Editions: 1</w:t>
      </w:r>
    </w:p>
    <w:p>
      <w:pPr>
        <w:pStyle w:val="Heading2"/>
      </w:pPr>
      <w:r>
        <w:t>Edition Information</w:t>
      </w:r>
    </w:p>
    <w:p>
      <w:pPr>
        <w:pStyle w:val="ListBullet"/>
      </w:pPr>
      <w:r>
        <w:t>Year: 1835, Edition: None, Location: Edinburgh, Scotland, Roles: Publisher, Note: Copy not found., Category: Unknown, Language: English, Orig Lang: None, Translated From: None</w:t>
      </w:r>
    </w:p>
    <w:p>
      <w:r>
        <w:br w:type="page"/>
      </w:r>
    </w:p>
    <w:p>
      <w:pPr>
        <w:pStyle w:val="Heading1"/>
      </w:pPr>
      <w:r>
        <w:t>The Frugal Housewife Dedicated to those who are not ashamed of economy. By Mrs. Child, author of the "Mother's book", the "Little Girl's Book", the "Mother's Story Book", &amp;c.</w:t>
      </w:r>
    </w:p>
    <w:p>
      <w:r>
        <w:t>Short Title: The Frugal Housewife</w:t>
      </w:r>
    </w:p>
    <w:p>
      <w:r>
        <w:t>Bibliography Number: 1835</w:t>
      </w:r>
    </w:p>
    <w:p>
      <w:r>
        <w:t>Authors: Mrs. Child, Anonymous</w:t>
      </w:r>
    </w:p>
    <w:p>
      <w:r>
        <w:t>Roles: Author, Editor</w:t>
      </w:r>
    </w:p>
    <w:p>
      <w:r>
        <w:t>Culinary Focus: General</w:t>
      </w:r>
    </w:p>
    <w:p>
      <w:r>
        <w:t>Format: Other</w:t>
      </w:r>
    </w:p>
    <w:p>
      <w:r>
        <w:t>Pages: 176</w:t>
      </w:r>
    </w:p>
    <w:p>
      <w:r>
        <w:t>Total Editions: 1</w:t>
      </w:r>
    </w:p>
    <w:p>
      <w:pPr>
        <w:pStyle w:val="Heading2"/>
      </w:pPr>
      <w:r>
        <w:t>Edition Information</w:t>
      </w:r>
    </w:p>
    <w:p>
      <w:pPr>
        <w:pStyle w:val="ListBullet"/>
      </w:pPr>
      <w:r>
        <w:t>Year: 1835, Edition: 15, Location: London, England, Roles: Publisher, Note: Fifteenth edition, corrected and arranged by the author., Category: Modified Edition, Language: English, Orig Lang: None, Translated From: None</w:t>
      </w:r>
    </w:p>
    <w:p>
      <w:r>
        <w:br w:type="page"/>
      </w:r>
    </w:p>
    <w:p>
      <w:pPr>
        <w:pStyle w:val="Heading1"/>
      </w:pPr>
      <w:r>
        <w:t>THE YOUNG COOK'S GUIDE With practical observations. A new treatise on French and English cookery, combining economy with elegance. To which is added an Appendix, containing M. Appert's method of preserving fruit without sugar. The rudiments of ices, and many useful performances in the art of confectionary.</w:t>
      </w:r>
    </w:p>
    <w:p>
      <w:r>
        <w:t>Short Title: THE YOUNG COOK'S GUIDE</w:t>
      </w:r>
    </w:p>
    <w:p>
      <w:r>
        <w:t>Bibliography Number: 1836</w:t>
      </w:r>
    </w:p>
    <w:p>
      <w:r>
        <w:t>Authors: I. Roberts</w:t>
      </w:r>
    </w:p>
    <w:p>
      <w:r>
        <w:t>Roles: Author</w:t>
      </w:r>
    </w:p>
    <w:p>
      <w:r>
        <w:t>Culinary Focus: General</w:t>
      </w:r>
    </w:p>
    <w:p>
      <w:r>
        <w:t>Format: Octavo</w:t>
      </w:r>
    </w:p>
    <w:p>
      <w:r>
        <w:t>Pages: 307</w:t>
      </w:r>
    </w:p>
    <w:p>
      <w:r>
        <w:t>Total Editions: 1</w:t>
      </w:r>
    </w:p>
    <w:p>
      <w:pPr>
        <w:pStyle w:val="Heading2"/>
      </w:pPr>
      <w:r>
        <w:t>Edition Information</w:t>
      </w:r>
    </w:p>
    <w:p>
      <w:pPr>
        <w:pStyle w:val="ListBullet"/>
      </w:pPr>
      <w:r>
        <w:t>Year: 1836, Edition: None, Location: London, England, Roles: Publisher, Note: None, Category: Original, Language: English, Orig Lang: None, Translated From: None</w:t>
      </w:r>
    </w:p>
    <w:p>
      <w:r>
        <w:br w:type="page"/>
      </w:r>
    </w:p>
    <w:p>
      <w:pPr>
        <w:pStyle w:val="Heading1"/>
      </w:pPr>
      <w:r>
        <w:t>THE MAGAZINE OF DOMESTIC ECONOMY Volume the first. We are born at home, we live at home, and we must die at home, so that the comfort and economy of home are of more deep, heart-felt, and personal interest to us, than the public affairs of all the nations in the world.</w:t>
      </w:r>
    </w:p>
    <w:p>
      <w:r>
        <w:t>Short Title: THE MAGAZINE OF DOMESTIC ECONOMY</w:t>
      </w:r>
    </w:p>
    <w:p>
      <w:r>
        <w:t>Bibliography Number: 1836-1844</w:t>
      </w:r>
    </w:p>
    <w:p>
      <w:r>
        <w:t>Authors: Anonymous</w:t>
      </w:r>
    </w:p>
    <w:p>
      <w:r>
        <w:t>Roles: Unknown</w:t>
      </w:r>
    </w:p>
    <w:p>
      <w:r>
        <w:t>Culinary Focus: General</w:t>
      </w:r>
    </w:p>
    <w:p>
      <w:r>
        <w:t>Format: Other</w:t>
      </w:r>
    </w:p>
    <w:p>
      <w:r>
        <w:t>Pages: None</w:t>
      </w:r>
    </w:p>
    <w:p>
      <w:r>
        <w:t>Total Editions: 1</w:t>
      </w:r>
    </w:p>
    <w:p>
      <w:pPr>
        <w:pStyle w:val="Heading2"/>
      </w:pPr>
      <w:r>
        <w:t>Edition Information</w:t>
      </w:r>
    </w:p>
    <w:p>
      <w:pPr>
        <w:pStyle w:val="ListBullet"/>
      </w:pPr>
      <w:r>
        <w:t>Year: 1836, Edition: None, Location: London, England, Roles: Publisher, Note: Monthly magazine published from 1836 to 1844., Category: Compilation, Language: English, Orig Lang: None, Translated From: None</w:t>
      </w:r>
    </w:p>
    <w:p>
      <w:r>
        <w:br w:type="page"/>
      </w:r>
    </w:p>
    <w:p>
      <w:pPr>
        <w:pStyle w:val="Heading1"/>
      </w:pPr>
      <w:r>
        <w:t>FRENCH COOKERY Comprising L'Art de la cuisine française; Le Pâtissier royal; Le Cuisinier parisien</w:t>
      </w:r>
    </w:p>
    <w:p>
      <w:r>
        <w:t>Short Title: FRENCH COOKERY</w:t>
      </w:r>
    </w:p>
    <w:p>
      <w:r>
        <w:t>Bibliography Number: 1836</w:t>
      </w:r>
    </w:p>
    <w:p>
      <w:r>
        <w:t>Authors: William Hall, M. Carême, Right Honourable Lord Viscount Canterbury</w:t>
      </w:r>
    </w:p>
    <w:p>
      <w:r>
        <w:t>Roles: Translator, Author, Unknown</w:t>
      </w:r>
    </w:p>
    <w:p>
      <w:r>
        <w:t>Culinary Focus: General</w:t>
      </w:r>
    </w:p>
    <w:p>
      <w:r>
        <w:t>Format: Octavo</w:t>
      </w:r>
    </w:p>
    <w:p>
      <w:r>
        <w:t>Pages: 422</w:t>
      </w:r>
    </w:p>
    <w:p>
      <w:r>
        <w:t>Total Editions: 1</w:t>
      </w:r>
    </w:p>
    <w:p>
      <w:pPr>
        <w:pStyle w:val="Heading2"/>
      </w:pPr>
      <w:r>
        <w:t>Edition Information</w:t>
      </w:r>
    </w:p>
    <w:p>
      <w:pPr>
        <w:pStyle w:val="ListBullet"/>
      </w:pPr>
      <w:r>
        <w:t>Year: 1836, Edition: None, Location: London, England, Roles: Publisher, Note: Contains 73 illustrative plates; preface notes early translation efforts., Category: Translation, Language: English, Orig Lang: French, Translated From: French</w:t>
      </w:r>
    </w:p>
    <w:p>
      <w:r>
        <w:br w:type="page"/>
      </w:r>
    </w:p>
    <w:p>
      <w:pPr>
        <w:pStyle w:val="Heading1"/>
      </w:pPr>
      <w:r>
        <w:t>THE HOUSEWIFE'S GUIDE, or, a complete system of modern cookery; containing directions how to roast and boil every thing necessary for the Table; To cure hams, bacon, &amp;c.; How to make gravies, sauces, fricassees, and various Dishes for Lent: particularly adapted for the middle class of society.</w:t>
      </w:r>
    </w:p>
    <w:p>
      <w:r>
        <w:t>Short Title: THE HOUSEWIFE'S GUIDE</w:t>
      </w:r>
    </w:p>
    <w:p>
      <w:r>
        <w:t>Bibliography Number: 1838</w:t>
      </w:r>
    </w:p>
    <w:p>
      <w:r>
        <w:t>Authors: Anonymous</w:t>
      </w:r>
    </w:p>
    <w:p>
      <w:r>
        <w:t>Roles: Author</w:t>
      </w:r>
    </w:p>
    <w:p>
      <w:r>
        <w:t>Culinary Focus: General</w:t>
      </w:r>
    </w:p>
    <w:p>
      <w:r>
        <w:t>Format: Pocket-Sized</w:t>
      </w:r>
    </w:p>
    <w:p>
      <w:r>
        <w:t>Pages: 48</w:t>
      </w:r>
    </w:p>
    <w:p>
      <w:r>
        <w:t>Total Editions: 1</w:t>
      </w:r>
    </w:p>
    <w:p>
      <w:pPr>
        <w:pStyle w:val="Heading2"/>
      </w:pPr>
      <w:r>
        <w:t>Edition Information</w:t>
      </w:r>
    </w:p>
    <w:p>
      <w:pPr>
        <w:pStyle w:val="ListBullet"/>
      </w:pPr>
      <w:r>
        <w:t>Year: 1838, Edition: None, Location: Otley, England, Roles: Printer, Note: None, Category: Original, Language: English, Orig Lang: None, Translated From: None</w:t>
      </w:r>
    </w:p>
    <w:p>
      <w:r>
        <w:br w:type="page"/>
      </w:r>
    </w:p>
    <w:p>
      <w:pPr>
        <w:pStyle w:val="Heading1"/>
      </w:pPr>
      <w:r>
        <w:t>WALKER'S NEW FAMILY RECEIPT-BOOK; containing valuable secrets in the preparation of the most useful articles in Domestic Economy, compiled from respectable sources of information, and given in plain and intelligible language, which all may understand.</w:t>
      </w:r>
    </w:p>
    <w:p>
      <w:r>
        <w:t>Short Title: WALKER'S NEW FAMILY RECEIPT-BOOK</w:t>
      </w:r>
    </w:p>
    <w:p>
      <w:r>
        <w:t>Bibliography Number: 1838 (c.)</w:t>
      </w:r>
    </w:p>
    <w:p>
      <w:r>
        <w:t>Authors: Anonymous</w:t>
      </w:r>
    </w:p>
    <w:p>
      <w:r>
        <w:t>Roles: Author</w:t>
      </w:r>
    </w:p>
    <w:p>
      <w:r>
        <w:t>Culinary Focus: General</w:t>
      </w:r>
    </w:p>
    <w:p>
      <w:r>
        <w:t>Format: Pocket-Sized</w:t>
      </w:r>
    </w:p>
    <w:p>
      <w:r>
        <w:t>Pages: 72</w:t>
      </w:r>
    </w:p>
    <w:p>
      <w:r>
        <w:t>Total Editions: 1</w:t>
      </w:r>
    </w:p>
    <w:p>
      <w:pPr>
        <w:pStyle w:val="Heading2"/>
      </w:pPr>
      <w:r>
        <w:t>Edition Information</w:t>
      </w:r>
    </w:p>
    <w:p>
      <w:pPr>
        <w:pStyle w:val="ListBullet"/>
      </w:pPr>
      <w:r>
        <w:t>Year: 1838, Edition: None, Location: Otley, England, Roles: Printer, Note: None, Category: Original, Language: English, Orig Lang: None, Translated From: None</w:t>
      </w:r>
    </w:p>
    <w:p>
      <w:r>
        <w:br w:type="page"/>
      </w:r>
    </w:p>
    <w:p>
      <w:pPr>
        <w:pStyle w:val="Heading1"/>
      </w:pPr>
      <w:r>
        <w:t>THE GENERAL RECEIPT-BOOK, containing an extensive collection of valuable receipts, connected with Domestic Economy.</w:t>
      </w:r>
    </w:p>
    <w:p>
      <w:r>
        <w:t>Short Title: THE GENERAL RECEIPT-BOOK</w:t>
      </w:r>
    </w:p>
    <w:p>
      <w:r>
        <w:t>Bibliography Number: 1838</w:t>
      </w:r>
    </w:p>
    <w:p>
      <w:r>
        <w:t>Authors: James W. Laughton</w:t>
      </w:r>
    </w:p>
    <w:p>
      <w:r>
        <w:t>Roles: Author</w:t>
      </w:r>
    </w:p>
    <w:p>
      <w:r>
        <w:t>Culinary Focus: General</w:t>
      </w:r>
    </w:p>
    <w:p>
      <w:r>
        <w:t>Format: Pocket-Sized</w:t>
      </w:r>
    </w:p>
    <w:p>
      <w:r>
        <w:t>Pages: 23</w:t>
      </w:r>
    </w:p>
    <w:p>
      <w:r>
        <w:t>Total Editions: 1</w:t>
      </w:r>
    </w:p>
    <w:p>
      <w:pPr>
        <w:pStyle w:val="Heading2"/>
      </w:pPr>
      <w:r>
        <w:t>Edition Information</w:t>
      </w:r>
    </w:p>
    <w:p>
      <w:pPr>
        <w:pStyle w:val="ListBullet"/>
      </w:pPr>
      <w:r>
        <w:t>Year: 1838, Edition: 90, Location: London, England, Roles: Publisher, Note: Six-Pence price. Later 105th edition in 1843., Category: Reprint, Language: English, Orig Lang: None, Translated From: None</w:t>
      </w:r>
    </w:p>
    <w:p>
      <w:r>
        <w:br w:type="page"/>
      </w:r>
    </w:p>
    <w:p>
      <w:pPr>
        <w:pStyle w:val="Heading1"/>
      </w:pPr>
      <w:r>
        <w:t>SECOND COLLECTION. THE GENERAL RECEIPT-BOOK, Containing near two hundred of the most useful receipts, connected with Domestic Economy, Cookery, Confectionery, Chymistry, the Arts and Sciences, &amp;c. &amp;c.</w:t>
      </w:r>
    </w:p>
    <w:p>
      <w:r>
        <w:t>Short Title: SECOND COLLECTION. THE GENERAL RECEIPT-BOOK</w:t>
      </w:r>
    </w:p>
    <w:p>
      <w:r>
        <w:t>Bibliography Number: 1838</w:t>
      </w:r>
    </w:p>
    <w:p>
      <w:r>
        <w:t>Authors: James W. Laughton</w:t>
      </w:r>
    </w:p>
    <w:p>
      <w:r>
        <w:t>Roles: Editor</w:t>
      </w:r>
    </w:p>
    <w:p>
      <w:r>
        <w:t>Culinary Focus: General</w:t>
      </w:r>
    </w:p>
    <w:p>
      <w:r>
        <w:t>Format: Pocket-Sized</w:t>
      </w:r>
    </w:p>
    <w:p>
      <w:r>
        <w:t>Pages: 48</w:t>
      </w:r>
    </w:p>
    <w:p>
      <w:r>
        <w:t>Total Editions: 1</w:t>
      </w:r>
    </w:p>
    <w:p>
      <w:pPr>
        <w:pStyle w:val="Heading2"/>
      </w:pPr>
      <w:r>
        <w:t>Edition Information</w:t>
      </w:r>
    </w:p>
    <w:p>
      <w:pPr>
        <w:pStyle w:val="ListBullet"/>
      </w:pPr>
      <w:r>
        <w:t>Year: 1838, Edition: 2, Location: London, England, Roles: Publisher, Note: Second edition price was eightpence; over 300,000 copies sold of the first collection., Category: Reprint, Language: English, Orig Lang: None, Translated From: None</w:t>
      </w:r>
    </w:p>
    <w:p>
      <w:r>
        <w:br w:type="page"/>
      </w:r>
    </w:p>
    <w:p>
      <w:pPr>
        <w:pStyle w:val="Heading1"/>
      </w:pPr>
      <w:r>
        <w:t>HINTS FOR THE TABLE: or, The Economy of Good Living.</w:t>
      </w:r>
    </w:p>
    <w:p>
      <w:r>
        <w:t>Short Title: HINTS FOR THE TABLE</w:t>
      </w:r>
    </w:p>
    <w:p>
      <w:r>
        <w:t>Bibliography Number: 1838</w:t>
      </w:r>
    </w:p>
    <w:p>
      <w:r>
        <w:t>Authors: Anonymous</w:t>
      </w:r>
    </w:p>
    <w:p>
      <w:r>
        <w:t>Roles: Author</w:t>
      </w:r>
    </w:p>
    <w:p>
      <w:r>
        <w:t>Culinary Focus: General</w:t>
      </w:r>
    </w:p>
    <w:p>
      <w:r>
        <w:t>Format: Duodecimo</w:t>
      </w:r>
    </w:p>
    <w:p>
      <w:r>
        <w:t>Pages: 167</w:t>
      </w:r>
    </w:p>
    <w:p>
      <w:r>
        <w:t>Total Editions: 1</w:t>
      </w:r>
    </w:p>
    <w:p>
      <w:pPr>
        <w:pStyle w:val="Heading2"/>
      </w:pPr>
      <w:r>
        <w:t>Edition Information</w:t>
      </w:r>
    </w:p>
    <w:p>
      <w:pPr>
        <w:pStyle w:val="ListBullet"/>
      </w:pPr>
      <w:r>
        <w:t>Year: 1838, Edition: None, Location: London, England, Roles: Publisher, Note: None, Category: Original, Language: English, Orig Lang: None, Translated From: None</w:t>
      </w:r>
    </w:p>
    <w:p>
      <w:r>
        <w:br w:type="page"/>
      </w:r>
    </w:p>
    <w:p>
      <w:pPr>
        <w:pStyle w:val="Heading1"/>
      </w:pPr>
      <w:r>
        <w:t>THE EPICURE'S ALMANAC; or Diary of good living; containing a choice and original receipt or a valuable hint for every day in the year. The result of actual experience, applicable to the enjoyment of the good things of this life, consistently with the views of those who study genteel economy.</w:t>
      </w:r>
    </w:p>
    <w:p>
      <w:r>
        <w:t>Short Title: THE EPICURE'S ALMANAC</w:t>
      </w:r>
    </w:p>
    <w:p>
      <w:r>
        <w:t>Bibliography Number: 1841-3</w:t>
      </w:r>
    </w:p>
    <w:p>
      <w:r>
        <w:t>Authors: Benson E. Hill</w:t>
      </w:r>
    </w:p>
    <w:p>
      <w:r>
        <w:t>Roles: Author</w:t>
      </w:r>
    </w:p>
    <w:p>
      <w:r>
        <w:t>Culinary Focus: General</w:t>
      </w:r>
    </w:p>
    <w:p>
      <w:r>
        <w:t>Format: Duodecimo</w:t>
      </w:r>
    </w:p>
    <w:p>
      <w:r>
        <w:t>Pages: None</w:t>
      </w:r>
    </w:p>
    <w:p>
      <w:r>
        <w:t>Total Editions: 1</w:t>
      </w:r>
    </w:p>
    <w:p>
      <w:pPr>
        <w:pStyle w:val="Heading2"/>
      </w:pPr>
      <w:r>
        <w:t>Edition Information</w:t>
      </w:r>
    </w:p>
    <w:p>
      <w:pPr>
        <w:pStyle w:val="ListBullet"/>
      </w:pPr>
      <w:r>
        <w:t>Year: 1841, Edition: None, Location: London, England, Roles: Publisher, Note: Published in 1841, 1842, and 1843., Category: Reprint, Language: English, Orig Lang: None, Translated From: None</w:t>
      </w:r>
    </w:p>
    <w:p>
      <w:r>
        <w:br w:type="page"/>
      </w:r>
    </w:p>
    <w:p>
      <w:pPr>
        <w:pStyle w:val="Heading1"/>
      </w:pPr>
      <w:r>
        <w:t>The Biscuit-Baker's and Pastry-Cook's Assistant Containing upwards of one hundred receipts, for making all kinds of biscuits, pastry, gingerbread, &amp;c. &amp;c.</w:t>
      </w:r>
    </w:p>
    <w:p>
      <w:r>
        <w:t>Short Title: The Biscuit-Baker's and Pastry-Cook's Assistant</w:t>
      </w:r>
    </w:p>
    <w:p>
      <w:r>
        <w:t>Bibliography Number: 1841 (c.)</w:t>
      </w:r>
    </w:p>
    <w:p>
      <w:r>
        <w:t>Authors: Thomas Shoesmith</w:t>
      </w:r>
    </w:p>
    <w:p>
      <w:r>
        <w:t>Roles: Author</w:t>
      </w:r>
    </w:p>
    <w:p>
      <w:r>
        <w:t>Culinary Focus: Baking and Pastry</w:t>
      </w:r>
    </w:p>
    <w:p>
      <w:r>
        <w:t>Format: Pocket-Sized</w:t>
      </w:r>
    </w:p>
    <w:p>
      <w:r>
        <w:t>Pages: 72</w:t>
      </w:r>
    </w:p>
    <w:p>
      <w:r>
        <w:t>Total Editions: 1</w:t>
      </w:r>
    </w:p>
    <w:p>
      <w:pPr>
        <w:pStyle w:val="Heading2"/>
      </w:pPr>
      <w:r>
        <w:t>Edition Information</w:t>
      </w:r>
    </w:p>
    <w:p>
      <w:pPr>
        <w:pStyle w:val="ListBullet"/>
      </w:pPr>
      <w:r>
        <w:t>Year: 1841, Edition: 4, Location: London, England, Roles: Publisher, Note: Fourth edition, corrected and improved., Category: Modified Edition, Language: English, Orig Lang: None, Translated From: None</w:t>
      </w:r>
    </w:p>
    <w:p>
      <w:r>
        <w:br w:type="page"/>
      </w:r>
    </w:p>
    <w:p>
      <w:pPr>
        <w:pStyle w:val="Heading1"/>
      </w:pPr>
      <w:r>
        <w:t>The Housewife's Guide Or, A new system of plain economical cookery, containing directions how to roast and boil everything necessary for the table, to cure hams and bacon, &amp;c. How to make gravies, sauces, fricassees, pies, tarts, &amp; pastes, pickling and preserving. Particularly adapted to the middle class of society.</w:t>
      </w:r>
    </w:p>
    <w:p>
      <w:r>
        <w:t>Short Title: The Housewife's Guide</w:t>
      </w:r>
    </w:p>
    <w:p>
      <w:r>
        <w:t>Bibliography Number: 1842</w:t>
      </w:r>
    </w:p>
    <w:p>
      <w:r>
        <w:t>Authors: Mrs. Robinson</w:t>
      </w:r>
    </w:p>
    <w:p>
      <w:r>
        <w:t>Roles: Author</w:t>
      </w:r>
    </w:p>
    <w:p>
      <w:r>
        <w:t>Culinary Focus: General</w:t>
      </w:r>
    </w:p>
    <w:p>
      <w:r>
        <w:t>Format: Pocket-Sized</w:t>
      </w:r>
    </w:p>
    <w:p>
      <w:r>
        <w:t>Pages: 60</w:t>
      </w:r>
    </w:p>
    <w:p>
      <w:r>
        <w:t>Total Editions: 1</w:t>
      </w:r>
    </w:p>
    <w:p>
      <w:pPr>
        <w:pStyle w:val="Heading2"/>
      </w:pPr>
      <w:r>
        <w:t>Edition Information</w:t>
      </w:r>
    </w:p>
    <w:p>
      <w:pPr>
        <w:pStyle w:val="ListBullet"/>
      </w:pPr>
      <w:r>
        <w:t>Year: 1842, Edition: None, Location: Bath, England, Roles: Publisher, Note: Many recipes copied from the 1838 Otley edition., Category: Reprint, Language: English, Orig Lang: None, Translated From: None</w:t>
      </w:r>
    </w:p>
    <w:p>
      <w:r>
        <w:br w:type="page"/>
      </w:r>
    </w:p>
    <w:p>
      <w:pPr>
        <w:pStyle w:val="Heading1"/>
      </w:pPr>
      <w:r>
        <w:t>The Guide to Trade. The Confectioner Containing the method of making all sorts of preserves, sugar-boiling, comfit making, lozenges, ornamental cakes, ices, liqueurs, waters, and gum-paste ornaments.</w:t>
      </w:r>
    </w:p>
    <w:p>
      <w:r>
        <w:t>Short Title: The Guide to Trade. The Confectioner</w:t>
      </w:r>
    </w:p>
    <w:p>
      <w:r>
        <w:t>Bibliography Number: 1842</w:t>
      </w:r>
    </w:p>
    <w:p>
      <w:r>
        <w:t>Authors: George Read</w:t>
      </w:r>
    </w:p>
    <w:p>
      <w:r>
        <w:t>Roles: Author</w:t>
      </w:r>
    </w:p>
    <w:p>
      <w:r>
        <w:t>Culinary Focus: Confectionery and Sweets</w:t>
      </w:r>
    </w:p>
    <w:p>
      <w:r>
        <w:t>Format: Duodecimo</w:t>
      </w:r>
    </w:p>
    <w:p>
      <w:r>
        <w:t>Pages: 148</w:t>
      </w:r>
    </w:p>
    <w:p>
      <w:r>
        <w:t>Total Editions: 1</w:t>
      </w:r>
    </w:p>
    <w:p>
      <w:pPr>
        <w:pStyle w:val="Heading2"/>
      </w:pPr>
      <w:r>
        <w:t>Edition Information</w:t>
      </w:r>
    </w:p>
    <w:p>
      <w:pPr>
        <w:pStyle w:val="ListBullet"/>
      </w:pPr>
      <w:r>
        <w:t>Year: 1842, Edition: None, Location: London, England, Roles: Publisher, Note: None, Category: Original, Language: English, Orig Lang: None, Translated From: None</w:t>
      </w:r>
    </w:p>
    <w:p>
      <w:r>
        <w:br w:type="page"/>
      </w:r>
    </w:p>
    <w:p>
      <w:pPr>
        <w:pStyle w:val="Heading1"/>
      </w:pPr>
      <w:r>
        <w:t>The Pastry-Cook's and Confectioner's Assistant Containing the most approved and choice receipts for making all manner of pastry, patties, tarts, pies, puddings, jellies, blanc-manges, and creams. With directions for making bride-cakes, savoy, sponge, almond, ratafia and rout cakes; Macaroons, rock, and other biscuits; Buns, Bath buns, and tea cakes; The best methods of preserving fruit; The art of sugar boiling, making lozenges, drops, pipe, barley-sugar, twist, caraway comfits, &amp;c. As practised at the principal establishments in London.</w:t>
      </w:r>
    </w:p>
    <w:p>
      <w:r>
        <w:t>Short Title: The Pastry-Cook's and Confectioner's Assistant</w:t>
      </w:r>
    </w:p>
    <w:p>
      <w:r>
        <w:t>Bibliography Number: 1842 (c.)</w:t>
      </w:r>
    </w:p>
    <w:p>
      <w:r>
        <w:t>Authors: George Read</w:t>
      </w:r>
    </w:p>
    <w:p>
      <w:r>
        <w:t>Roles: Author</w:t>
      </w:r>
    </w:p>
    <w:p>
      <w:r>
        <w:t>Culinary Focus: Baking and Pastry, Confectionery and Sweets</w:t>
      </w:r>
    </w:p>
    <w:p>
      <w:r>
        <w:t>Format: Other</w:t>
      </w:r>
    </w:p>
    <w:p>
      <w:r>
        <w:t>Pages: 82</w:t>
      </w:r>
    </w:p>
    <w:p>
      <w:r>
        <w:t>Total Editions: 1</w:t>
      </w:r>
    </w:p>
    <w:p>
      <w:pPr>
        <w:pStyle w:val="Heading2"/>
      </w:pPr>
      <w:r>
        <w:t>Edition Information</w:t>
      </w:r>
    </w:p>
    <w:p>
      <w:pPr>
        <w:pStyle w:val="ListBullet"/>
      </w:pPr>
      <w:r>
        <w:t>Year: 1842, Edition: 6, Location: London, England, Roles: Publisher, Note: Sixth edition is called 'The Confectioner's and Pastry-cook's Guide'., Category: Modified Edition, Language: English, Orig Lang: None, Translated From: None</w:t>
      </w:r>
    </w:p>
    <w:p>
      <w:r>
        <w:br w:type="page"/>
      </w:r>
    </w:p>
    <w:p>
      <w:pPr>
        <w:pStyle w:val="Heading1"/>
      </w:pPr>
      <w:r>
        <w:t>THE COMPLETE BISCUIT AND GINGER-BREAD BAKER'S ASSISTANT: Containing the most approved methods, with practical directions, for making all manner of plain and fancy biscuits, buns, cakes, drops, thick gingerbread, spice nuts, &amp;c. Being adapted either for the use of the trade or private families. The only work exclusively on this subject extant. Forming the second part of "The confectioner's and pastry-cook's guide".</w:t>
      </w:r>
    </w:p>
    <w:p>
      <w:r>
        <w:t>Short Title: THE COMPLETE BISCUIT AND GINGER-BREAD BAKER'S ASSISTANT</w:t>
      </w:r>
    </w:p>
    <w:p>
      <w:r>
        <w:t>Bibliography Number: 1843 (c.)</w:t>
      </w:r>
    </w:p>
    <w:p>
      <w:r>
        <w:t>Authors: George Read</w:t>
      </w:r>
    </w:p>
    <w:p>
      <w:r>
        <w:t>Roles: Author</w:t>
      </w:r>
    </w:p>
    <w:p>
      <w:r>
        <w:t>Culinary Focus: Baking and Pastry</w:t>
      </w:r>
    </w:p>
    <w:p>
      <w:r>
        <w:t>Format: Other</w:t>
      </w:r>
    </w:p>
    <w:p>
      <w:r>
        <w:t>Pages: 112</w:t>
      </w:r>
    </w:p>
    <w:p>
      <w:r>
        <w:t>Total Editions: 1</w:t>
      </w:r>
    </w:p>
    <w:p>
      <w:pPr>
        <w:pStyle w:val="Heading2"/>
      </w:pPr>
      <w:r>
        <w:t>Edition Information</w:t>
      </w:r>
    </w:p>
    <w:p>
      <w:pPr>
        <w:pStyle w:val="ListBullet"/>
      </w:pPr>
      <w:r>
        <w:t>Year: 1843, Edition: None, Location: London, England, Roles: Publisher, Note: None, Category: Original, Language: English, Orig Lang: None, Translated From: None</w:t>
      </w:r>
    </w:p>
    <w:p>
      <w:r>
        <w:br w:type="page"/>
      </w:r>
    </w:p>
    <w:p>
      <w:pPr>
        <w:pStyle w:val="Heading1"/>
      </w:pPr>
      <w:r>
        <w:t>FISH, How to choose and how to dress.</w:t>
      </w:r>
    </w:p>
    <w:p>
      <w:r>
        <w:t>Short Title: FISH</w:t>
      </w:r>
    </w:p>
    <w:p>
      <w:r>
        <w:t>Bibliography Number: 1843</w:t>
      </w:r>
    </w:p>
    <w:p>
      <w:r>
        <w:t>Authors: Piscator</w:t>
      </w:r>
    </w:p>
    <w:p>
      <w:r>
        <w:t>Roles: Author</w:t>
      </w:r>
    </w:p>
    <w:p>
      <w:r>
        <w:t>Culinary Focus: Fish and Seafood</w:t>
      </w:r>
    </w:p>
    <w:p>
      <w:r>
        <w:t>Format: Duodecimo</w:t>
      </w:r>
    </w:p>
    <w:p>
      <w:r>
        <w:t>Pages: 296</w:t>
      </w:r>
    </w:p>
    <w:p>
      <w:r>
        <w:t>Total Editions: 1</w:t>
      </w:r>
    </w:p>
    <w:p>
      <w:pPr>
        <w:pStyle w:val="Heading2"/>
      </w:pPr>
      <w:r>
        <w:t>Edition Information</w:t>
      </w:r>
    </w:p>
    <w:p>
      <w:pPr>
        <w:pStyle w:val="ListBullet"/>
      </w:pPr>
      <w:r>
        <w:t>Year: 1843, Edition: None, Location: London, England, Roles: Publisher, Note: Second edition (1854) exists as a revised version., Category: Modified Edition, Language: English, Orig Lang: None, Translated From: None</w:t>
      </w:r>
    </w:p>
    <w:p>
      <w:r>
        <w:br w:type="page"/>
      </w:r>
    </w:p>
    <w:p>
      <w:pPr>
        <w:pStyle w:val="Heading1"/>
      </w:pPr>
      <w:r>
        <w:t>COTTAGE ECONOMY AND COOKERY</w:t>
      </w:r>
    </w:p>
    <w:p>
      <w:r>
        <w:t>Short Title: COTTAGE ECONOMY AND COOKERY</w:t>
      </w:r>
    </w:p>
    <w:p>
      <w:r>
        <w:t>Bibliography Number: 1844</w:t>
      </w:r>
    </w:p>
    <w:p>
      <w:r>
        <w:t>Authors: French Burke, Esq.</w:t>
      </w:r>
    </w:p>
    <w:p>
      <w:r>
        <w:t>Roles: Other</w:t>
      </w:r>
    </w:p>
    <w:p>
      <w:r>
        <w:t>Culinary Focus: General</w:t>
      </w:r>
    </w:p>
    <w:p>
      <w:r>
        <w:t>Format: Pocket-Sized</w:t>
      </w:r>
    </w:p>
    <w:p>
      <w:r>
        <w:t>Pages: 20</w:t>
      </w:r>
    </w:p>
    <w:p>
      <w:r>
        <w:t>Total Editions: 1</w:t>
      </w:r>
    </w:p>
    <w:p>
      <w:pPr>
        <w:pStyle w:val="Heading2"/>
      </w:pPr>
      <w:r>
        <w:t>Edition Information</w:t>
      </w:r>
    </w:p>
    <w:p>
      <w:pPr>
        <w:pStyle w:val="ListBullet"/>
      </w:pPr>
      <w:r>
        <w:t>Year: 1844, Edition: None, Location: London, England, Roles: Printer, Note: Compiled from essays submitted to the Royal Agricultural Society and reprinted from its journal (1842)., Category: Original, Language: English, Orig Lang: None, Translated From: None</w:t>
      </w:r>
    </w:p>
    <w:p>
      <w:r>
        <w:br w:type="page"/>
      </w:r>
    </w:p>
    <w:p>
      <w:pPr>
        <w:pStyle w:val="Heading1"/>
      </w:pPr>
      <w:r>
        <w:t>THE ICE BOOK Being a compendious and concise history of everything connected with Ice from its first introduction into Europe as an article of luxury to the present time; With an account of the artificial manner of producing pure &amp; solid ice, and a valuable collection of the most approved recipes for making superior water ices and ice creams at a few minutes' notice.</w:t>
      </w:r>
    </w:p>
    <w:p>
      <w:r>
        <w:t>Short Title: THE ICE BOOK</w:t>
      </w:r>
    </w:p>
    <w:p>
      <w:r>
        <w:t>Bibliography Number: 1844</w:t>
      </w:r>
    </w:p>
    <w:p>
      <w:r>
        <w:t>Authors: Thomas Masters</w:t>
      </w:r>
    </w:p>
    <w:p>
      <w:r>
        <w:t>Roles: Author</w:t>
      </w:r>
    </w:p>
    <w:p>
      <w:r>
        <w:t>Culinary Focus: Confectionery and Sweets</w:t>
      </w:r>
    </w:p>
    <w:p>
      <w:r>
        <w:t>Format: Octavo</w:t>
      </w:r>
    </w:p>
    <w:p>
      <w:r>
        <w:t>Pages: 198</w:t>
      </w:r>
    </w:p>
    <w:p>
      <w:r>
        <w:t>Total Editions: 1</w:t>
      </w:r>
    </w:p>
    <w:p>
      <w:pPr>
        <w:pStyle w:val="Heading2"/>
      </w:pPr>
      <w:r>
        <w:t>Edition Information</w:t>
      </w:r>
    </w:p>
    <w:p>
      <w:pPr>
        <w:pStyle w:val="ListBullet"/>
      </w:pPr>
      <w:r>
        <w:t>Year: 1844, Edition: None, Location: London, England, Roles: Publisher, Note: None, Category: Original, Language: English, Orig Lang: None, Translated From: None</w:t>
      </w:r>
    </w:p>
    <w:p>
      <w:r>
        <w:br w:type="page"/>
      </w:r>
    </w:p>
    <w:p>
      <w:pPr>
        <w:pStyle w:val="Heading1"/>
      </w:pPr>
      <w:r>
        <w:t>AN ENCYCLOPÆDIA OF DOMESTIC ECONOMY Comprising such subjects as are most immediately connected with housekeeping: as, The construction of domestic edifices, with the modes of warming, ventilating, and lighting them; A description of the various articles of furniture, with the nature of their materials; Duties of servants; A general account of the animal and vegetable substances used as food, and the methods of preserving and preparing them by cooking; Making bread; The chemical nature and the preparation of all kinds of fermented liquors used as beverage; Materials employed in dress and the toilette; Business of the laundry; Description of the various wheel-carriages; Preservation of health; Domestic medicine, &amp;c. &amp;c.</w:t>
      </w:r>
    </w:p>
    <w:p>
      <w:r>
        <w:t>Short Title: AN ENCYCLOPÆDIA OF DOMESTIC ECONOMY</w:t>
      </w:r>
    </w:p>
    <w:p>
      <w:r>
        <w:t>Bibliography Number: 1844</w:t>
      </w:r>
    </w:p>
    <w:p>
      <w:r>
        <w:t>Authors: Thomas Webster, Mrs. Parkes</w:t>
      </w:r>
    </w:p>
    <w:p>
      <w:r>
        <w:t>Roles: Author, Other</w:t>
      </w:r>
    </w:p>
    <w:p>
      <w:r>
        <w:t>Culinary Focus: General</w:t>
      </w:r>
    </w:p>
    <w:p>
      <w:r>
        <w:t>Format: Other</w:t>
      </w:r>
    </w:p>
    <w:p>
      <w:r>
        <w:t>Pages: 1264</w:t>
      </w:r>
    </w:p>
    <w:p>
      <w:r>
        <w:t>Total Editions: 1</w:t>
      </w:r>
    </w:p>
    <w:p>
      <w:pPr>
        <w:pStyle w:val="Heading2"/>
      </w:pPr>
      <w:r>
        <w:t>Edition Information</w:t>
      </w:r>
    </w:p>
    <w:p>
      <w:pPr>
        <w:pStyle w:val="ListBullet"/>
      </w:pPr>
      <w:r>
        <w:t>Year: 1844, Edition: None, Location: London, England, Roles: Publisher, Note: None, Category: Compilation, Language: English, Orig Lang: None, Translated From: None</w:t>
      </w:r>
    </w:p>
    <w:p>
      <w:r>
        <w:br w:type="page"/>
      </w:r>
    </w:p>
    <w:p>
      <w:pPr>
        <w:pStyle w:val="Heading1"/>
      </w:pPr>
      <w:r>
        <w:t>INSTRUCTIONS IN HOUSEHOLD MATTERS or, The young girl's guide to domestic service.</w:t>
      </w:r>
    </w:p>
    <w:p>
      <w:r>
        <w:t>Short Title: INSTRUCTIONS IN HOUSEHOLD MATTERS</w:t>
      </w:r>
    </w:p>
    <w:p>
      <w:r>
        <w:t>Bibliography Number: 1844</w:t>
      </w:r>
    </w:p>
    <w:p>
      <w:r>
        <w:t>Authors: Anonymous</w:t>
      </w:r>
    </w:p>
    <w:p>
      <w:r>
        <w:t>Roles: Author</w:t>
      </w:r>
    </w:p>
    <w:p>
      <w:r>
        <w:t>Culinary Focus: General</w:t>
      </w:r>
    </w:p>
    <w:p>
      <w:r>
        <w:t>Format: Other</w:t>
      </w:r>
    </w:p>
    <w:p>
      <w:r>
        <w:t>Pages: 124</w:t>
      </w:r>
    </w:p>
    <w:p>
      <w:r>
        <w:t>Total Editions: 1</w:t>
      </w:r>
    </w:p>
    <w:p>
      <w:pPr>
        <w:pStyle w:val="Heading2"/>
      </w:pPr>
      <w:r>
        <w:t>Edition Information</w:t>
      </w:r>
    </w:p>
    <w:p>
      <w:pPr>
        <w:pStyle w:val="ListBullet"/>
      </w:pPr>
      <w:r>
        <w:t>Year: 1844, Edition: None, Location: London, England, Roles: Publisher, Note: Frontispiece represents an American organ., Category: Original, Language: English, Orig Lang: None, Translated From: None</w:t>
      </w:r>
    </w:p>
    <w:p>
      <w:r>
        <w:br w:type="page"/>
      </w:r>
    </w:p>
    <w:p>
      <w:pPr>
        <w:pStyle w:val="Heading1"/>
      </w:pPr>
      <w:r>
        <w:t>MODERN COOKERY in all its branches: reduced to a system of easy practice, for the use of private families. In a series of practical receipts, which have been strictly tested, and are given with the most minute exactness.</w:t>
      </w:r>
    </w:p>
    <w:p>
      <w:r>
        <w:t>Short Title: MODERN COOKERY</w:t>
      </w:r>
    </w:p>
    <w:p>
      <w:r>
        <w:t>Bibliography Number: 1845</w:t>
      </w:r>
    </w:p>
    <w:p>
      <w:r>
        <w:t>Authors: Eliza Acton</w:t>
      </w:r>
    </w:p>
    <w:p>
      <w:r>
        <w:t>Roles: Author</w:t>
      </w:r>
    </w:p>
    <w:p>
      <w:r>
        <w:t>Culinary Focus: General</w:t>
      </w:r>
    </w:p>
    <w:p>
      <w:r>
        <w:t>Format: Duodecimo</w:t>
      </w:r>
    </w:p>
    <w:p>
      <w:r>
        <w:t>Pages: 683</w:t>
      </w:r>
    </w:p>
    <w:p>
      <w:r>
        <w:t>Total Editions: 1</w:t>
      </w:r>
    </w:p>
    <w:p>
      <w:pPr>
        <w:pStyle w:val="Heading2"/>
      </w:pPr>
      <w:r>
        <w:t>Edition Information</w:t>
      </w:r>
    </w:p>
    <w:p>
      <w:pPr>
        <w:pStyle w:val="ListBullet"/>
      </w:pPr>
      <w:r>
        <w:t>Year: 1845, Edition: 1, Location: London, England, Roles: Publisher, Note: Other editions: 1845 (2), 1846 (5), 1855 exist., Category: Modified Edition, Language: English, Orig Lang: None, Translated From: None</w:t>
      </w:r>
    </w:p>
    <w:p>
      <w:r>
        <w:br w:type="page"/>
      </w:r>
    </w:p>
    <w:p>
      <w:pPr>
        <w:pStyle w:val="Heading1"/>
      </w:pPr>
      <w:r>
        <w:t>COOKERY MADE EASY or, The most plain and practical directions for properly cooking and serving-up all sorts of provisions, from a single joint of meat, with vegetables, to the most exquisitely-seasoned dishes of poultry, fish, and game. Every necessary direction being clearly described in the most exact and accurate manner, whether for steaming, boiling, roasting, baking, frying, broiling, stewing, hashing, or mincing: Also the proper methods of making plain &amp; rich gravies, sauces, soups, broths, &amp;c. To which are added, plain and practical directions for making, and for properly cooking pies, puddings, tarts, patties, custards, &amp; other pastry, and for pickling, making ketchups, &amp;c. The whole written entirely from practice, and combining gentility with economy.</w:t>
      </w:r>
    </w:p>
    <w:p>
      <w:r>
        <w:t>Short Title: COOKERY MADE EASY</w:t>
      </w:r>
    </w:p>
    <w:p>
      <w:r>
        <w:t>Bibliography Number: 1845 (c.)</w:t>
      </w:r>
    </w:p>
    <w:p>
      <w:r>
        <w:t>Authors: Anonymous</w:t>
      </w:r>
    </w:p>
    <w:p>
      <w:r>
        <w:t>Roles: Author</w:t>
      </w:r>
    </w:p>
    <w:p>
      <w:r>
        <w:t>Culinary Focus: General</w:t>
      </w:r>
    </w:p>
    <w:p>
      <w:r>
        <w:t>Format: Other</w:t>
      </w:r>
    </w:p>
    <w:p>
      <w:r>
        <w:t>Pages: 172</w:t>
      </w:r>
    </w:p>
    <w:p>
      <w:r>
        <w:t>Total Editions: 1</w:t>
      </w:r>
    </w:p>
    <w:p>
      <w:pPr>
        <w:pStyle w:val="Heading2"/>
      </w:pPr>
      <w:r>
        <w:t>Edition Information</w:t>
      </w:r>
    </w:p>
    <w:p>
      <w:pPr>
        <w:pStyle w:val="ListBullet"/>
      </w:pPr>
      <w:r>
        <w:t>Year: 1845, Edition: 3, Location: London, England, Roles: Publisher, Note: Third edition, improved. Other editions: 1850 (8) and 1875 (21)., Category: Modified Edition, Language: English, Orig Lang: None, Translated From: None</w:t>
      </w:r>
    </w:p>
    <w:p>
      <w:r>
        <w:br w:type="page"/>
      </w:r>
    </w:p>
    <w:p>
      <w:pPr>
        <w:pStyle w:val="Heading1"/>
      </w:pPr>
      <w:r>
        <w:t>The Jewish Manual Or Practical information in Jewish and modern cookery, with a collection of valuable recipes &amp; hints relating to the toilette.</w:t>
      </w:r>
    </w:p>
    <w:p>
      <w:r>
        <w:t>Short Title: The Jewish Manual</w:t>
      </w:r>
    </w:p>
    <w:p>
      <w:r>
        <w:t>Bibliography Number: 1846</w:t>
      </w:r>
    </w:p>
    <w:p>
      <w:r>
        <w:t>Authors: Anonymous</w:t>
      </w:r>
    </w:p>
    <w:p>
      <w:r>
        <w:t>Roles: Editor</w:t>
      </w:r>
    </w:p>
    <w:p>
      <w:r>
        <w:t>Culinary Focus: Regional and Ethnic Cuisine</w:t>
      </w:r>
    </w:p>
    <w:p>
      <w:r>
        <w:t>Format: Other</w:t>
      </w:r>
    </w:p>
    <w:p>
      <w:r>
        <w:t>Pages: 244</w:t>
      </w:r>
    </w:p>
    <w:p>
      <w:r>
        <w:t>Total Editions: 1</w:t>
      </w:r>
    </w:p>
    <w:p>
      <w:pPr>
        <w:pStyle w:val="Heading2"/>
      </w:pPr>
      <w:r>
        <w:t>Edition Information</w:t>
      </w:r>
    </w:p>
    <w:p>
      <w:pPr>
        <w:pStyle w:val="ListBullet"/>
      </w:pPr>
      <w:r>
        <w:t>Year: 1846, Edition: None, Location: London, England, Roles: Publisher, Note: Apparently the first of its kind., Category: Original, Language: English, Orig Lang: None, Translated From: None</w:t>
      </w:r>
    </w:p>
    <w:p>
      <w:r>
        <w:br w:type="page"/>
      </w:r>
    </w:p>
    <w:p>
      <w:pPr>
        <w:pStyle w:val="Heading1"/>
      </w:pPr>
      <w:r>
        <w:t>The Gastronomic Regenerator A simplified and entirely new System of Cookery, with nearly two thousand practical receipts suited to the income of all classes. Illustrated with numerous engravings and correct and minute plans how kitchens of every size, from the kitchen of a royal palace to that of the humble cottage, are to be constructed and furnished.</w:t>
      </w:r>
    </w:p>
    <w:p>
      <w:r>
        <w:t>Short Title: The Gastronomic Regenerator</w:t>
      </w:r>
    </w:p>
    <w:p>
      <w:r>
        <w:t>Bibliography Number: 1846</w:t>
      </w:r>
    </w:p>
    <w:p>
      <w:r>
        <w:t>Authors: Monsieur A. Soyer</w:t>
      </w:r>
    </w:p>
    <w:p>
      <w:r>
        <w:t>Roles: Author</w:t>
      </w:r>
    </w:p>
    <w:p>
      <w:r>
        <w:t>Culinary Focus: General</w:t>
      </w:r>
    </w:p>
    <w:p>
      <w:r>
        <w:t>Format: Other</w:t>
      </w:r>
    </w:p>
    <w:p>
      <w:r>
        <w:t>Pages: None</w:t>
      </w:r>
    </w:p>
    <w:p>
      <w:r>
        <w:t>Total Editions: 1</w:t>
      </w:r>
    </w:p>
    <w:p>
      <w:pPr>
        <w:pStyle w:val="Heading2"/>
      </w:pPr>
      <w:r>
        <w:t>Edition Information</w:t>
      </w:r>
    </w:p>
    <w:p>
      <w:pPr>
        <w:pStyle w:val="ListBullet"/>
      </w:pPr>
      <w:r>
        <w:t>Year: 1846, Edition: 1, Location: London, England, Roles: Publisher, Note: Portrait of the author as frontispiece; other editions: 1849 (6) and 1852 exist., Category: Modified Edition, Language: English, Orig Lang: None, Translated From: None</w:t>
      </w:r>
    </w:p>
    <w:p>
      <w:r>
        <w:br w:type="page"/>
      </w:r>
    </w:p>
    <w:p>
      <w:pPr>
        <w:pStyle w:val="Heading1"/>
      </w:pPr>
      <w:r>
        <w:t>FRENCH DOMESTIC COOKERY Combining elegance with economy; describing new culinary implements and processes; the management of the table; instructions for carving; French, German, Polish, Spanish, and Italian Cookery: In twelve hundred receipts. Besides a variety of new modes of keeping and storing provisions, domestic hints, &amp;c. management of wines, &amp;c. With many engravings.</w:t>
      </w:r>
    </w:p>
    <w:p>
      <w:r>
        <w:t>Short Title: FRENCH DOMESTIC COOKERY</w:t>
      </w:r>
    </w:p>
    <w:p>
      <w:r>
        <w:t>Bibliography Number: 1846</w:t>
      </w:r>
    </w:p>
    <w:p>
      <w:r>
        <w:t>Authors: Anonymous</w:t>
      </w:r>
    </w:p>
    <w:p>
      <w:r>
        <w:t>Roles: Translator</w:t>
      </w:r>
    </w:p>
    <w:p>
      <w:r>
        <w:t>Culinary Focus: General</w:t>
      </w:r>
    </w:p>
    <w:p>
      <w:r>
        <w:t>Format: None</w:t>
      </w:r>
    </w:p>
    <w:p>
      <w:r>
        <w:t>Pages: None</w:t>
      </w:r>
    </w:p>
    <w:p>
      <w:r>
        <w:t>Total Editions: 1</w:t>
      </w:r>
    </w:p>
    <w:p>
      <w:pPr>
        <w:pStyle w:val="Heading2"/>
      </w:pPr>
      <w:r>
        <w:t>Edition Information</w:t>
      </w:r>
    </w:p>
    <w:p>
      <w:pPr>
        <w:pStyle w:val="ListBullet"/>
      </w:pPr>
      <w:r>
        <w:t>Year: 1846, Edition: None, Location: London, England, Roles: Publisher, Note: Adapted translation of La cuisinière de la Campagne et de la Ville., Category: Translation, Language: English, Orig Lang: French, Translated From: French</w:t>
      </w:r>
    </w:p>
    <w:p>
      <w:r>
        <w:br w:type="page"/>
      </w:r>
    </w:p>
    <w:p>
      <w:pPr>
        <w:pStyle w:val="Heading1"/>
      </w:pPr>
      <w:r>
        <w:t>THE MODERN COOK a practical guide to the culinary art in all its branches, adapted as well for the largest establishments, as for the use of private families.</w:t>
      </w:r>
    </w:p>
    <w:p>
      <w:r>
        <w:t>Short Title: THE MODERN COOK</w:t>
      </w:r>
    </w:p>
    <w:p>
      <w:r>
        <w:t>Bibliography Number: 1846</w:t>
      </w:r>
    </w:p>
    <w:p>
      <w:r>
        <w:t>Authors: Charles Elmé Francatelli</w:t>
      </w:r>
    </w:p>
    <w:p>
      <w:r>
        <w:t>Roles: Author</w:t>
      </w:r>
    </w:p>
    <w:p>
      <w:r>
        <w:t>Culinary Focus: General</w:t>
      </w:r>
    </w:p>
    <w:p>
      <w:r>
        <w:t>Format: None</w:t>
      </w:r>
    </w:p>
    <w:p>
      <w:r>
        <w:t>Pages: None</w:t>
      </w:r>
    </w:p>
    <w:p>
      <w:r>
        <w:t>Total Editions: 1</w:t>
      </w:r>
    </w:p>
    <w:p>
      <w:pPr>
        <w:pStyle w:val="Heading2"/>
      </w:pPr>
      <w:r>
        <w:t>Edition Information</w:t>
      </w:r>
    </w:p>
    <w:p>
      <w:pPr>
        <w:pStyle w:val="ListBullet"/>
      </w:pPr>
      <w:r>
        <w:t>Year: 1846, Edition: 1, Location: London, England, Roles: Publisher, Note: Portrait of the author as frontispiece; other editions: 1853 (8) and 1855 (9)., Category: Modified Edition, Language: English, Orig Lang: None, Translated From: None</w:t>
      </w:r>
    </w:p>
    <w:p>
      <w:r>
        <w:br w:type="page"/>
      </w:r>
    </w:p>
    <w:p>
      <w:pPr>
        <w:pStyle w:val="Heading1"/>
      </w:pPr>
      <w:r>
        <w:t>THE WHOLE ART OF CURING Pickling, and smoking meat and fish, both in the British and foreign modes; with many useful miscellaneous receipts, and full directions for the construction of an economical drying-chimney and apparatus, on an entirely original plan.</w:t>
      </w:r>
    </w:p>
    <w:p>
      <w:r>
        <w:t>Short Title: THE WHOLE ART OF CURING</w:t>
      </w:r>
    </w:p>
    <w:p>
      <w:r>
        <w:t>Bibliography Number: 1847</w:t>
      </w:r>
    </w:p>
    <w:p>
      <w:r>
        <w:t>Authors: James Robinson</w:t>
      </w:r>
    </w:p>
    <w:p>
      <w:r>
        <w:t>Roles: Author</w:t>
      </w:r>
    </w:p>
    <w:p>
      <w:r>
        <w:t>Culinary Focus: Preserving and Pickling</w:t>
      </w:r>
    </w:p>
    <w:p>
      <w:r>
        <w:t>Format: Other</w:t>
      </w:r>
    </w:p>
    <w:p>
      <w:r>
        <w:t>Pages: 153</w:t>
      </w:r>
    </w:p>
    <w:p>
      <w:r>
        <w:t>Total Editions: 1</w:t>
      </w:r>
    </w:p>
    <w:p>
      <w:pPr>
        <w:pStyle w:val="Heading2"/>
      </w:pPr>
      <w:r>
        <w:t>Edition Information</w:t>
      </w:r>
    </w:p>
    <w:p>
      <w:pPr>
        <w:pStyle w:val="ListBullet"/>
      </w:pPr>
      <w:r>
        <w:t>Year: 1847, Edition: None, Location: London, England, Roles: Publisher, Note: None, Category: Original, Language: English, Orig Lang: None, Translated From: None</w:t>
      </w:r>
    </w:p>
    <w:p>
      <w:r>
        <w:br w:type="page"/>
      </w:r>
    </w:p>
    <w:p>
      <w:pPr>
        <w:pStyle w:val="Heading1"/>
      </w:pPr>
      <w:r>
        <w:t>A FEW RECIPES OF VEGETARIAN DIET with suggestions for the formation of a dietary from which the flesh of animals is excluded; Accompanied by scientific facts, showing that vegetable food is more nutritive, and more digestible than the flesh of animals.</w:t>
      </w:r>
    </w:p>
    <w:p>
      <w:r>
        <w:t>Short Title: A FEW RECIPES OF VEGETARIAN DIET</w:t>
      </w:r>
    </w:p>
    <w:p>
      <w:r>
        <w:t>Bibliography Number: 1847</w:t>
      </w:r>
    </w:p>
    <w:p>
      <w:r>
        <w:t>Authors: Anonymous</w:t>
      </w:r>
    </w:p>
    <w:p>
      <w:r>
        <w:t>Roles: Author</w:t>
      </w:r>
    </w:p>
    <w:p>
      <w:r>
        <w:t>Culinary Focus: Vegetarian and Vegan</w:t>
      </w:r>
    </w:p>
    <w:p>
      <w:r>
        <w:t>Format: Pocket-Sized</w:t>
      </w:r>
    </w:p>
    <w:p>
      <w:r>
        <w:t>Pages: 39</w:t>
      </w:r>
    </w:p>
    <w:p>
      <w:r>
        <w:t>Total Editions: 1</w:t>
      </w:r>
    </w:p>
    <w:p>
      <w:pPr>
        <w:pStyle w:val="Heading2"/>
      </w:pPr>
      <w:r>
        <w:t>Edition Information</w:t>
      </w:r>
    </w:p>
    <w:p>
      <w:pPr>
        <w:pStyle w:val="ListBullet"/>
      </w:pPr>
      <w:r>
        <w:t>Year: 1847, Edition: None, Location: London, England, Roles: Publisher, Note: None, Category: Original, Language: English, Orig Lang: None, Translated From: None</w:t>
      </w:r>
    </w:p>
    <w:p>
      <w:r>
        <w:br w:type="page"/>
      </w:r>
    </w:p>
    <w:p>
      <w:pPr>
        <w:pStyle w:val="Heading1"/>
      </w:pPr>
      <w:r>
        <w:t>THE FOOTMAN'S GUIDE containing plain instructions for the footman and butler, for the proper arrangement and regular performance of their various duties, in large or small families: Including the manner of setting-out tables, sideboards, &amp;c. &amp;c. The art of waiting at table, and superintending large and small breakfast, dinner, and supper parties; Directions for cleaning and preserving plate, glass, furniture, clothes, &amp;c. and for delivering and receiving cards and messages; And other useful information.</w:t>
      </w:r>
    </w:p>
    <w:p>
      <w:r>
        <w:t>Short Title: THE FOOTMAN'S GUIDE</w:t>
      </w:r>
    </w:p>
    <w:p>
      <w:r>
        <w:t>Bibliography Number: 1847 (c.)</w:t>
      </w:r>
    </w:p>
    <w:p>
      <w:r>
        <w:t>Authors: James Williams</w:t>
      </w:r>
    </w:p>
    <w:p>
      <w:r>
        <w:t>Roles: Author</w:t>
      </w:r>
    </w:p>
    <w:p>
      <w:r>
        <w:t>Culinary Focus: Other</w:t>
      </w:r>
    </w:p>
    <w:p>
      <w:r>
        <w:t>Format: Pocket-Sized</w:t>
      </w:r>
    </w:p>
    <w:p>
      <w:r>
        <w:t>Pages: None</w:t>
      </w:r>
    </w:p>
    <w:p>
      <w:r>
        <w:t>Total Editions: 1</w:t>
      </w:r>
    </w:p>
    <w:p>
      <w:pPr>
        <w:pStyle w:val="Heading2"/>
      </w:pPr>
      <w:r>
        <w:t>Edition Information</w:t>
      </w:r>
    </w:p>
    <w:p>
      <w:pPr>
        <w:pStyle w:val="ListBullet"/>
      </w:pPr>
      <w:r>
        <w:t>Year: 1847, Edition: 4, Location: London, England, Roles: Publisher, Note: Fourth edition, embellished with plates and bills of fare., Category: Modified Edition, Language: English, Orig Lang: None, Translated From: None</w:t>
      </w:r>
    </w:p>
    <w:p>
      <w:r>
        <w:br w:type="page"/>
      </w:r>
    </w:p>
    <w:p>
      <w:pPr>
        <w:pStyle w:val="Heading1"/>
      </w:pPr>
      <w:r>
        <w:t>CHARITABLE COOKERY or, The poor man's regenerator.</w:t>
      </w:r>
    </w:p>
    <w:p>
      <w:r>
        <w:t>Short Title: CHARITABLE COOKERY</w:t>
      </w:r>
    </w:p>
    <w:p>
      <w:r>
        <w:t>Bibliography Number: 1848 (c.)</w:t>
      </w:r>
    </w:p>
    <w:p>
      <w:r>
        <w:t>Authors: A. Soyer</w:t>
      </w:r>
    </w:p>
    <w:p>
      <w:r>
        <w:t>Roles: Author</w:t>
      </w:r>
    </w:p>
    <w:p>
      <w:r>
        <w:t>Culinary Focus: General</w:t>
      </w:r>
    </w:p>
    <w:p>
      <w:r>
        <w:t>Format: Pocket-Sized</w:t>
      </w:r>
    </w:p>
    <w:p>
      <w:r>
        <w:t>Pages: 50</w:t>
      </w:r>
    </w:p>
    <w:p>
      <w:r>
        <w:t>Total Editions: 1</w:t>
      </w:r>
    </w:p>
    <w:p>
      <w:pPr>
        <w:pStyle w:val="Heading2"/>
      </w:pPr>
      <w:r>
        <w:t>Edition Information</w:t>
      </w:r>
    </w:p>
    <w:p>
      <w:pPr>
        <w:pStyle w:val="ListBullet"/>
      </w:pPr>
      <w:r>
        <w:t>Year: 1848, Edition: None, Location: London, England, Roles: Publisher, Note: None, Category: Original, Language: English, Orig Lang: None, Translated From: None</w:t>
      </w:r>
    </w:p>
    <w:p>
      <w:r>
        <w:br w:type="page"/>
      </w:r>
    </w:p>
    <w:p>
      <w:pPr>
        <w:pStyle w:val="Heading1"/>
      </w:pPr>
      <w:r>
        <w:t>THE FINCHLEY MANUALS OF INDUSTRY. No. I. Cooking; or, Practical and economical training for those who are to be servants, wives, or mothers. Management of the kitchen, plain cooking, bread-making, baking, brewing, pickling, &amp;c. Prepared for the use of the national and industrial schools of the Holy Trinity, at Finchley.</w:t>
      </w:r>
    </w:p>
    <w:p>
      <w:r>
        <w:t>Short Title: THE FINCHLEY MANUALS OF INDUSTRY: No. I. Cooking</w:t>
      </w:r>
    </w:p>
    <w:p>
      <w:r>
        <w:t>Bibliography Number: 1849</w:t>
      </w:r>
    </w:p>
    <w:p>
      <w:r>
        <w:t>Authors: Anonymous</w:t>
      </w:r>
    </w:p>
    <w:p>
      <w:r>
        <w:t>Roles: Author</w:t>
      </w:r>
    </w:p>
    <w:p>
      <w:r>
        <w:t>Culinary Focus: General</w:t>
      </w:r>
    </w:p>
    <w:p>
      <w:r>
        <w:t>Format: Pocket-Sized</w:t>
      </w:r>
    </w:p>
    <w:p>
      <w:r>
        <w:t>Pages: 142</w:t>
      </w:r>
    </w:p>
    <w:p>
      <w:r>
        <w:t>Total Editions: 1</w:t>
      </w:r>
    </w:p>
    <w:p>
      <w:pPr>
        <w:pStyle w:val="Heading2"/>
      </w:pPr>
      <w:r>
        <w:t>Edition Information</w:t>
      </w:r>
    </w:p>
    <w:p>
      <w:pPr>
        <w:pStyle w:val="ListBullet"/>
      </w:pPr>
      <w:r>
        <w:t>Year: 1849, Edition: None, Location: London, England, Roles: Publisher, Note: None, Category: Original, Language: English, Orig Lang: None, Translated From: None</w:t>
      </w:r>
    </w:p>
    <w:p>
      <w:r>
        <w:br w:type="page"/>
      </w:r>
    </w:p>
    <w:p>
      <w:pPr>
        <w:pStyle w:val="Heading1"/>
      </w:pPr>
      <w:r>
        <w:t>THE FINCHLEY MANUALS OF INDUSTRY. No. III. Household work; or, The duties of female servants, practically and economically illustrated, through the respective grades of maid-of-all work, house and parlour-maid, and laundry-maid. With many valuable recipes for facilitating labour in every department.</w:t>
      </w:r>
    </w:p>
    <w:p>
      <w:r>
        <w:t>Short Title: THE FINCHLEY MANUALS OF INDUSTRY: No. III. Household work</w:t>
      </w:r>
    </w:p>
    <w:p>
      <w:r>
        <w:t>Bibliography Number: 1849</w:t>
      </w:r>
    </w:p>
    <w:p>
      <w:r>
        <w:t>Authors: Anonymous</w:t>
      </w:r>
    </w:p>
    <w:p>
      <w:r>
        <w:t>Roles: Author</w:t>
      </w:r>
    </w:p>
    <w:p>
      <w:r>
        <w:t>Culinary Focus: General</w:t>
      </w:r>
    </w:p>
    <w:p>
      <w:r>
        <w:t>Format: Pocket-Sized</w:t>
      </w:r>
    </w:p>
    <w:p>
      <w:r>
        <w:t>Pages: 110</w:t>
      </w:r>
    </w:p>
    <w:p>
      <w:r>
        <w:t>Total Editions: 1</w:t>
      </w:r>
    </w:p>
    <w:p>
      <w:pPr>
        <w:pStyle w:val="Heading2"/>
      </w:pPr>
      <w:r>
        <w:t>Edition Information</w:t>
      </w:r>
    </w:p>
    <w:p>
      <w:pPr>
        <w:pStyle w:val="ListBullet"/>
      </w:pPr>
      <w:r>
        <w:t>Year: 1849, Edition: None, Location: London, England, Roles: Publisher, Note: Presented in question and answer format., Category: Original, Language: English, Orig Lang: None, Translated From: None</w:t>
      </w:r>
    </w:p>
    <w:p>
      <w:r>
        <w:br w:type="page"/>
      </w:r>
    </w:p>
    <w:p>
      <w:pPr>
        <w:pStyle w:val="Heading1"/>
      </w:pPr>
      <w:r>
        <w:t>THE COOK. Plain and practical directions for cooking and housekeeping; with upwards of 700 receipts.</w:t>
      </w:r>
    </w:p>
    <w:p>
      <w:r>
        <w:t>Short Title: THE COOK</w:t>
      </w:r>
    </w:p>
    <w:p>
      <w:r>
        <w:t>Bibliography Number: 1849 (c.)</w:t>
      </w:r>
    </w:p>
    <w:p>
      <w:r>
        <w:t>Authors: W. G. Lewis, G. Read</w:t>
      </w:r>
    </w:p>
    <w:p>
      <w:r>
        <w:t>Roles: Author, Editor</w:t>
      </w:r>
    </w:p>
    <w:p>
      <w:r>
        <w:t>Culinary Focus: General</w:t>
      </w:r>
    </w:p>
    <w:p>
      <w:r>
        <w:t>Format: Octavo</w:t>
      </w:r>
    </w:p>
    <w:p>
      <w:r>
        <w:t>Pages: 332</w:t>
      </w:r>
    </w:p>
    <w:p>
      <w:r>
        <w:t>Total Editions: 1</w:t>
      </w:r>
    </w:p>
    <w:p>
      <w:pPr>
        <w:pStyle w:val="Heading2"/>
      </w:pPr>
      <w:r>
        <w:t>Edition Information</w:t>
      </w:r>
    </w:p>
    <w:p>
      <w:pPr>
        <w:pStyle w:val="ListBullet"/>
      </w:pPr>
      <w:r>
        <w:t>Year: 1849, Edition: None, Location: London, England, Roles: Publisher, Note: New edition, corrected and improved., Category: Modified Edition, Language: English, Orig Lang: None, Translated From: None</w:t>
      </w:r>
    </w:p>
    <w:p>
      <w:r>
        <w:br w:type="page"/>
      </w:r>
    </w:p>
    <w:p>
      <w:pPr>
        <w:pStyle w:val="Heading1"/>
      </w:pPr>
      <w:r>
        <w:t>THE MODERN HOUSEWIFE or Ménagère, comprising nearly one thousand receipts for the economic and judicious preparation of every meal of the day, with those of the nursery and sick room, and minute directions for family management in all its branches.</w:t>
      </w:r>
    </w:p>
    <w:p>
      <w:r>
        <w:t>Short Title: THE MODERN HOUSEWIFE</w:t>
      </w:r>
    </w:p>
    <w:p>
      <w:r>
        <w:t>Bibliography Number: 1849</w:t>
      </w:r>
    </w:p>
    <w:p>
      <w:r>
        <w:t>Authors: Alexis Soyer</w:t>
      </w:r>
    </w:p>
    <w:p>
      <w:r>
        <w:t>Roles: Author</w:t>
      </w:r>
    </w:p>
    <w:p>
      <w:r>
        <w:t>Culinary Focus: General</w:t>
      </w:r>
    </w:p>
    <w:p>
      <w:r>
        <w:t>Format: Other</w:t>
      </w:r>
    </w:p>
    <w:p>
      <w:r>
        <w:t>Pages: None</w:t>
      </w:r>
    </w:p>
    <w:p>
      <w:r>
        <w:t>Total Editions: 1</w:t>
      </w:r>
    </w:p>
    <w:p>
      <w:pPr>
        <w:pStyle w:val="Heading2"/>
      </w:pPr>
      <w:r>
        <w:t>Edition Information</w:t>
      </w:r>
    </w:p>
    <w:p>
      <w:pPr>
        <w:pStyle w:val="ListBullet"/>
      </w:pPr>
      <w:r>
        <w:t>Year: 1849, Edition: None, Location: London, England, Roles: Publisher, Note: Frontispiece of the author; thirtieth thousand published in 1853., Category: Original, Language: English, Orig Lang: None, Translated From: None</w:t>
      </w:r>
    </w:p>
    <w:p>
      <w:r>
        <w:br w:type="page"/>
      </w:r>
    </w:p>
    <w:p>
      <w:pPr>
        <w:pStyle w:val="Heading1"/>
      </w:pPr>
      <w:r>
        <w:t>COMMON SENSE FOR HOUSEMAIDS.</w:t>
      </w:r>
    </w:p>
    <w:p>
      <w:r>
        <w:t>Short Title: COMMON SENSE FOR HOUSEMAIDS</w:t>
      </w:r>
    </w:p>
    <w:p>
      <w:r>
        <w:t>Bibliography Number: 1850</w:t>
      </w:r>
    </w:p>
    <w:p>
      <w:r>
        <w:t>Authors: Anonymous</w:t>
      </w:r>
    </w:p>
    <w:p>
      <w:r>
        <w:t>Roles: Author</w:t>
      </w:r>
    </w:p>
    <w:p>
      <w:r>
        <w:t>Culinary Focus: General</w:t>
      </w:r>
    </w:p>
    <w:p>
      <w:r>
        <w:t>Format: Other</w:t>
      </w:r>
    </w:p>
    <w:p>
      <w:r>
        <w:t>Pages: 100</w:t>
      </w:r>
    </w:p>
    <w:p>
      <w:r>
        <w:t>Total Editions: 1</w:t>
      </w:r>
    </w:p>
    <w:p>
      <w:pPr>
        <w:pStyle w:val="Heading2"/>
      </w:pPr>
      <w:r>
        <w:t>Edition Information</w:t>
      </w:r>
    </w:p>
    <w:p>
      <w:pPr>
        <w:pStyle w:val="ListBullet"/>
      </w:pPr>
      <w:r>
        <w:t>Year: 1850, Edition: 1, Location: London, England, Roles: Publisher, Note: Second edition published in 1853., Category: Modified Edition, Language: English, Orig Lang: None, Translated From: None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