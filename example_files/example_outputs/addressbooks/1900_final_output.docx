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1900_final_output</w:t>
      </w:r>
    </w:p>
    <w:p>
      <w:pPr>
        <w:pStyle w:val="Heading1"/>
      </w:pPr>
      <w:r>
        <w:t>Bangerter, Gottfr. - Fabrikant (Section: Nationalrat (Bern))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Bürgi, Friedr. - Baumeister (Section: Nationalrat (Bern))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Gobat, A. - Regierungsrat (Section: Nationalrat (Bern))</w:t>
      </w:r>
    </w:p>
    <w:p>
      <w:r>
        <w:t>Address: Unknown *0*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Hilty, Karl - Professor (Section: Nationalrat (Bern))</w:t>
      </w:r>
    </w:p>
    <w:p>
      <w:r>
        <w:t>Address: Unknown *0*</w:t>
      </w:r>
    </w:p>
    <w:p>
      <w:r>
        <w:t>Honorific: Dr. jur.</w:t>
      </w:r>
    </w:p>
    <w:p>
      <w:r>
        <w:br w:type="page"/>
      </w:r>
    </w:p>
    <w:p>
      <w:pPr>
        <w:pStyle w:val="Heading1"/>
      </w:pPr>
      <w:r>
        <w:t>Hirter, Johann - Speditor (Section: Nationalrat (Bern))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Jenni, Hans - Unknown (Section: Nationalrat (Bern))</w:t>
      </w:r>
    </w:p>
    <w:p>
      <w:r>
        <w:t>Address: Unknown *0*</w:t>
      </w:r>
    </w:p>
    <w:p>
      <w:r>
        <w:t>Additional Notes: Based in Worblanfen</w:t>
      </w:r>
    </w:p>
    <w:p>
      <w:r>
        <w:br w:type="page"/>
      </w:r>
    </w:p>
    <w:p>
      <w:pPr>
        <w:pStyle w:val="Heading1"/>
      </w:pPr>
      <w:r>
        <w:t>Rossel, Virgile - Professor (Section: Nationalrat (Bern))</w:t>
      </w:r>
    </w:p>
    <w:p>
      <w:r>
        <w:t>Address: Unknown *0*</w:t>
      </w:r>
    </w:p>
    <w:p>
      <w:r>
        <w:t>Honorific: Dr. jur.</w:t>
      </w:r>
    </w:p>
    <w:p>
      <w:r>
        <w:br w:type="page"/>
      </w:r>
    </w:p>
    <w:p>
      <w:pPr>
        <w:pStyle w:val="Heading1"/>
      </w:pPr>
      <w:r>
        <w:t>v. Steiger, Edm. - Regierungsrat (Section: Nationalrat (Bern))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Wyss, Ernst - Fürsprecher (Section: Nationalrat (Bern))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Ritschard, Johann - Regierungsrat (Section: Ständerat (Bernese))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Bigler, Franz - Unknown (Section: Ständerat (Bernese))</w:t>
      </w:r>
    </w:p>
    <w:p>
      <w:r>
        <w:t>Address: Unknown *0*</w:t>
      </w:r>
    </w:p>
    <w:p>
      <w:r>
        <w:t>Additional Notes: Based in Biglen</w:t>
      </w:r>
    </w:p>
    <w:p>
      <w:r>
        <w:br w:type="page"/>
      </w:r>
    </w:p>
    <w:p>
      <w:pPr>
        <w:pStyle w:val="Heading1"/>
      </w:pPr>
      <w:r>
        <w:t>Schatzmann, Hans - Sekretär (Section: Ständerat (Bernese))</w:t>
      </w:r>
    </w:p>
    <w:p>
      <w:r>
        <w:t>Address: Unknown *0*</w:t>
      </w:r>
    </w:p>
    <w:p>
      <w:r>
        <w:t>Honorific: Hr.; Additional Notes: I. Vice-Kanzler</w:t>
      </w:r>
    </w:p>
    <w:p>
      <w:r>
        <w:br w:type="page"/>
      </w:r>
    </w:p>
    <w:p>
      <w:pPr>
        <w:pStyle w:val="Heading1"/>
      </w:pPr>
      <w:r>
        <w:t>Krentel, Albert - Übersetzer (Section: Ständerat (Bernese))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Hauser, W. - Präsident (Section: Bundesrat)</w:t>
      </w:r>
    </w:p>
    <w:p>
      <w:r>
        <w:t>Address: Unknown *0*</w:t>
      </w:r>
    </w:p>
    <w:p>
      <w:r>
        <w:t>Honorific: Hr.; Additional Notes: Präsident für 19t'0</w:t>
      </w:r>
    </w:p>
    <w:p>
      <w:r>
        <w:br w:type="page"/>
      </w:r>
    </w:p>
    <w:p>
      <w:pPr>
        <w:pStyle w:val="Heading1"/>
      </w:pPr>
      <w:r>
        <w:t>Brenner, E. - Vicepräsident (Section: Bundesrat)</w:t>
      </w:r>
    </w:p>
    <w:p>
      <w:r>
        <w:t>Address: Unknown *0*</w:t>
      </w:r>
    </w:p>
    <w:p>
      <w:r>
        <w:t>Honorific: Dr.; Additional Notes: Vicepräs. für 1900</w:t>
      </w:r>
    </w:p>
    <w:p>
      <w:r>
        <w:br w:type="page"/>
      </w:r>
    </w:p>
    <w:p>
      <w:pPr>
        <w:pStyle w:val="Heading1"/>
      </w:pPr>
      <w:r>
        <w:t>Deucher, Ad. - Mitglied (Section: Bundesrat)</w:t>
      </w:r>
    </w:p>
    <w:p>
      <w:r>
        <w:t>Address: Unknown *0*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Zemp, Jos. - Mitglied (Section: Bundesrat)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Müller, Ed. - Mitglied (Section: Bundesrat)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Comtesse, Robert - Mitglied (Section: Bundesrat)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Ruchet, Marc - Mitglied (Section: Bundesrat)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Ringier, Gottlieb - Kanzler der Eidgenossenschaft (Section: Bundeskanzlei)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Schatzmann, H. - Vice-Kanzler (Section: Bundeskanzlei)</w:t>
      </w:r>
    </w:p>
    <w:p>
      <w:r>
        <w:t>Address: Unknown *0*</w:t>
      </w:r>
    </w:p>
    <w:p>
      <w:r>
        <w:t>Honorific: IHI.</w:t>
      </w:r>
    </w:p>
    <w:p>
      <w:r>
        <w:br w:type="page"/>
      </w:r>
    </w:p>
    <w:p>
      <w:pPr>
        <w:pStyle w:val="Heading1"/>
      </w:pPr>
      <w:r>
        <w:t>Wagniere, Georges - Unknown (Section: Bundeskanzlei)</w:t>
      </w:r>
    </w:p>
    <w:p>
      <w:r>
        <w:t>Address: Unknown *0*</w:t>
      </w:r>
    </w:p>
    <w:p>
      <w:r>
        <w:t>Honorific: Dr. jur.</w:t>
      </w:r>
    </w:p>
    <w:p>
      <w:r>
        <w:br w:type="page"/>
      </w:r>
    </w:p>
    <w:p>
      <w:pPr>
        <w:pStyle w:val="Heading1"/>
      </w:pPr>
      <w:r>
        <w:t>Widmer, Theod. - Registrator (Section: Bundeskanzlei)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v. Steiger, Alfred - Oberst (Section: Chef)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Bleuler, G. - Inspekt. d. Materiellen (Section: Inspekt. d. Materiellen)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Zimmermann, Ferd. - Gehülfe (Section: Gehülfe)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Hermann, Ludw. - Sekretär (Section: Sekretär)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Fischer, Gottl. - Buchhalter (Section: Buchhalter)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Ruchti, Alb. - Kanzlist I. Kl. (Section: Kanzlist I. Kl.)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Funk, Otto - Kanzlisten II.KL (Section: Kanzlisten II.KL)</w:t>
      </w:r>
    </w:p>
    <w:p>
      <w:r>
        <w:t>Address: Unknown 0</w:t>
      </w:r>
    </w:p>
    <w:p>
      <w:r>
        <w:t>Honorific: HH.</w:t>
      </w:r>
    </w:p>
    <w:p>
      <w:r>
        <w:br w:type="page"/>
      </w:r>
    </w:p>
    <w:p>
      <w:pPr>
        <w:pStyle w:val="Heading1"/>
      </w:pPr>
      <w:r>
        <w:t>Surbeck, Ernst - Kanzlisten II.KL (Section: Kanzlisten II.KL)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Biittler, Joh. - Kanzleigehülfe (Section: Kanzleigehülfe)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Merz, Friedr. - Magazinier (Section: Magazinier)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Dasen, Hans - Zeughausverwalter (Section: Kriegsdepot Bern.(Beundenfeld.)Verwalter)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Kocher, Alexander - Direktor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Schöb-Verdat, Fidel - Adjunkt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Wenger, Rudolf - Kassier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Hunziker, Armand - Controleur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Frei, Gust. Adolf - Bureauchef (Section: Beamte des Hauptpostbureall - Bureauchefs)</w:t>
      </w:r>
    </w:p>
    <w:p>
      <w:r>
        <w:t>Address: Unknown *0*</w:t>
      </w:r>
    </w:p>
    <w:p>
      <w:r>
        <w:t>Honorific: HII.</w:t>
      </w:r>
    </w:p>
    <w:p>
      <w:r>
        <w:br w:type="page"/>
      </w:r>
    </w:p>
    <w:p>
      <w:pPr>
        <w:pStyle w:val="Heading1"/>
      </w:pPr>
      <w:r>
        <w:t>Jenni, Fried. - Bureauchef (Section: Beamte des Hauptpostbureall - Bureauchefs)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Jenni, Emil - Bureauchef (Section: Beamte des Hauptpostbureall - Bureauchefs)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Liidi, Kud. - Bureauchef (Section: Beamte des Hauptpostbureall - Bureauchefs)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Liithi, Gottf. - Bureauchef (Section: Beamte des Hauptpostbureall - Bureauchefs)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Nussbaum, Ad. - Bureauchef (Section: Beamte des Hauptpostbureall - Bureauchefs)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Probst, Rud. - Bureauchef (Section: Beamte des Hauptpostbureall - Bureauchefs)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Rösch, Frz. - Bureauchef (Section: Beamte des Hauptpostbureall - Bureauchefs)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Schmitter, Job. - Bureauchef (Section: Beamte des Hauptpostbureall - Bureauchefs)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Stirnemann, Robert - Bureauchef (Section: Beamte des Hauptpostbureall - Bureauchefs)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Stump, Paul - Bureauchef (Section: Beamte des Hauptpostbureall - Bureauchefs)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Vollenweider, Adolf - Bureauchef (Section: Beamte des Hauptpostbureall - Bureauchefs)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Weibel, Emil - Bureauchef (Section: Beamte des Hauptpostbureall - Bureauchefs)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Angst, Ferd. Emil - Konsul (Section: Marseille)</w:t>
      </w:r>
    </w:p>
    <w:p>
      <w:r>
        <w:t>Address: Rue Montgrand 56</w:t>
      </w:r>
    </w:p>
    <w:p>
      <w:r>
        <w:t>Honorific: Hr.; Additional Notes: 4 Departemente: Bouches du Rhone, Gard, Var, Vaucluse und Insel Korsika</w:t>
      </w:r>
    </w:p>
    <w:p>
      <w:r>
        <w:br w:type="page"/>
      </w:r>
    </w:p>
    <w:p>
      <w:pPr>
        <w:pStyle w:val="Heading1"/>
      </w:pPr>
      <w:r>
        <w:t>Buhler von Wattwyl, Traugott - Konsul (Section: B6ziers (Hérault) - XI. Bezirk)</w:t>
      </w:r>
    </w:p>
    <w:p>
      <w:r>
        <w:t>Address: Avenue de Bessan 61</w:t>
      </w:r>
    </w:p>
    <w:p>
      <w:r>
        <w:t>Honorific: Hr.; Additional Notes: 7 Departemente: Ariège, Aude, Aveyron, Hérault, Lozère, Pyrénées orientales, Tarn</w:t>
      </w:r>
    </w:p>
    <w:p>
      <w:r>
        <w:br w:type="page"/>
      </w:r>
    </w:p>
    <w:p>
      <w:pPr>
        <w:pStyle w:val="Heading1"/>
      </w:pPr>
      <w:r>
        <w:t>Borgeaud von Puliy, Jules - Konsul (Section: Algier (XII. Bezirk, In Afrika))</w:t>
      </w:r>
    </w:p>
    <w:p>
      <w:r>
        <w:t>Address: Boulevard Carnot 11</w:t>
      </w:r>
    </w:p>
    <w:p>
      <w:r>
        <w:t>Honorific: Hr.; Additional Notes: Für Algerien: Provinzen Algier, Oran, Constantine</w:t>
      </w:r>
    </w:p>
    <w:p>
      <w:r>
        <w:br w:type="page"/>
      </w:r>
    </w:p>
    <w:p>
      <w:pPr>
        <w:pStyle w:val="Heading1"/>
      </w:pPr>
      <w:r>
        <w:t>Sider von Zweisimmen, Friedrich - Vicekonsul (Section: Philippeville)</w:t>
      </w:r>
    </w:p>
    <w:p>
      <w:r>
        <w:t>Address: Rue TheopliileReguis 15</w:t>
      </w:r>
    </w:p>
    <w:p>
      <w:r>
        <w:t>Honorific: Hr.; Additional Notes: Für die Provinz Constantine</w:t>
      </w:r>
    </w:p>
    <w:p>
      <w:r>
        <w:br w:type="page"/>
      </w:r>
    </w:p>
    <w:p>
      <w:pPr>
        <w:pStyle w:val="Heading1"/>
      </w:pPr>
      <w:r>
        <w:t>Hamburger von Rorschach, Albert - Generalkonsul (Section: Patras)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Müller von Heidelberg, Karl Georg - Vicekonsul (Section: Patras)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Schneider von Basel, Louis - Konsul (Section: Athen (unter Generalkonsulat in Patras))</w:t>
      </w:r>
    </w:p>
    <w:p>
      <w:r>
        <w:t>Address: Rue St.-Constantin 20</w:t>
      </w:r>
    </w:p>
    <w:p>
      <w:r>
        <w:t>Honorific: Hr.; Additional Notes: Für die Provinzen Attika, Böotien, Euböa, die Cykladen, Phtiotis und Phocis, Thessalien, Trikala und Larissa, Argolis, Korinthia</w:t>
      </w:r>
    </w:p>
    <w:p>
      <w:r>
        <w:br w:type="page"/>
      </w:r>
    </w:p>
    <w:p>
      <w:pPr>
        <w:pStyle w:val="Heading1"/>
      </w:pPr>
      <w:r>
        <w:t>Bourcart von Richterswil und Kleinhüningen, Carl Daniel - ausserordentlicher Gesandter und bevollmächtigter Minister (Section: London)</w:t>
      </w:r>
    </w:p>
    <w:p>
      <w:r>
        <w:t>Address: Lexham Gardens W., Cromwell Road 52</w:t>
      </w:r>
    </w:p>
    <w:p>
      <w:r>
        <w:t>Honorific: Ilr. Kr. jur.</w:t>
      </w:r>
    </w:p>
    <w:p>
      <w:r>
        <w:br w:type="page"/>
      </w:r>
    </w:p>
    <w:p>
      <w:pPr>
        <w:pStyle w:val="Heading1"/>
      </w:pPr>
      <w:r>
        <w:t>v. Salis, Ferd. - Legationssekretär (Section: London)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Lardy von Neuenburg, Charles L. E. - 11. Legationssekretär (Section: London)</w:t>
      </w:r>
    </w:p>
    <w:p>
      <w:r>
        <w:t>Address: Unknown 0</w:t>
      </w:r>
    </w:p>
    <w:p>
      <w:r>
        <w:t>Honorific: Hr. Di. jur.</w:t>
      </w:r>
    </w:p>
    <w:p>
      <w:r>
        <w:br w:type="page"/>
      </w:r>
    </w:p>
    <w:p>
      <w:pPr>
        <w:pStyle w:val="Heading1"/>
      </w:pPr>
      <w:r>
        <w:t>Sulzberger von Frauenfeld, Altred - Kanzler (Section: London)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Weiss von Genf, Georg G. - Konsul (Section: Liverpool)</w:t>
      </w:r>
    </w:p>
    <w:p>
      <w:r>
        <w:t>Address: Water Street 1</w:t>
      </w:r>
    </w:p>
    <w:p>
      <w:r>
        <w:t>Honorific: Ilr.</w:t>
      </w:r>
    </w:p>
    <w:p>
      <w:r>
        <w:br w:type="page"/>
      </w:r>
    </w:p>
    <w:p>
      <w:pPr>
        <w:pStyle w:val="Heading1"/>
      </w:pPr>
      <w:r>
        <w:t>Rey von Boudry, D. L. - Konsul (Section: Montreal, Canada)</w:t>
      </w:r>
    </w:p>
    <w:p>
      <w:r>
        <w:t>Address: Rue Cadieux 14</w:t>
      </w:r>
    </w:p>
    <w:p>
      <w:r>
        <w:t>Honorific: Ilr.</w:t>
      </w:r>
    </w:p>
    <w:p>
      <w:r>
        <w:br w:type="page"/>
      </w:r>
    </w:p>
    <w:p>
      <w:pPr>
        <w:pStyle w:val="Heading1"/>
      </w:pPr>
      <w:r>
        <w:t>Sandreuter von Basel, Eduard - Vicekonsul (Section: Montreal, Canada)</w:t>
      </w:r>
    </w:p>
    <w:p>
      <w:r>
        <w:t>Address: Unknown 0</w:t>
      </w:r>
    </w:p>
    <w:p>
      <w:r>
        <w:t>Honorific: Hr.; Additional Notes: Für ganz Canada</w:t>
      </w:r>
    </w:p>
    <w:p>
      <w:r>
        <w:br w:type="page"/>
      </w:r>
    </w:p>
    <w:p>
      <w:pPr>
        <w:pStyle w:val="Heading1"/>
      </w:pPr>
      <w:r>
        <w:t>Bourguignon von Neuenstadt, Georges-Aug. - Konsul (Section: Port-Louis (Mauritius))</w:t>
      </w:r>
    </w:p>
    <w:p>
      <w:r>
        <w:t>Address: Unknown 0</w:t>
      </w:r>
    </w:p>
    <w:p>
      <w:r>
        <w:t>Honorific: Ilr.</w:t>
      </w:r>
    </w:p>
    <w:p>
      <w:r>
        <w:br w:type="page"/>
      </w:r>
    </w:p>
    <w:p>
      <w:pPr>
        <w:pStyle w:val="Heading1"/>
      </w:pPr>
      <w:r>
        <w:t>Rutty von Genf, Marc. - Konsul (Section: Sydney, New South Wales)</w:t>
      </w:r>
    </w:p>
    <w:p>
      <w:r>
        <w:t>Address: Margaret Street 58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Martin von Genf, Charles Pierre Etienne - Konsul für Victoria (Section: Melbourne, Australia)</w:t>
      </w:r>
    </w:p>
    <w:p>
      <w:r>
        <w:t>Address: William Street 119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Leutenegger von Münchweilen, Jakob - Konsul für Queensland (Section: Brisbane, Australia)</w:t>
      </w:r>
    </w:p>
    <w:p>
      <w:r>
        <w:t>Address: Elizabeth Street 116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Page, James - Vicekonsul (Section: Adelaide (unter Melbourne Konsulat))</w:t>
      </w:r>
    </w:p>
    <w:p>
      <w:r>
        <w:t>Address: Unknown 0</w:t>
      </w:r>
    </w:p>
    <w:p>
      <w:r>
        <w:t>Honorific: Hr.; Additional Notes: aus England, für West-Australien und South-Australia</w:t>
      </w:r>
    </w:p>
    <w:p>
      <w:r>
        <w:br w:type="page"/>
      </w:r>
    </w:p>
    <w:p>
      <w:pPr>
        <w:pStyle w:val="Heading1"/>
      </w:pPr>
      <w:r>
        <w:t>Carlin von Löwenbur'g, Gaston - ausserordentlicher Gesandter und bevollmächtigter Minister (Section: Rom, Italien)</w:t>
      </w:r>
    </w:p>
    <w:p>
      <w:r>
        <w:t>Address: Via Vicenza 7</w:t>
      </w:r>
    </w:p>
    <w:p>
      <w:r>
        <w:t>Honorific: Hr. Dr. jur.</w:t>
      </w:r>
    </w:p>
    <w:p>
      <w:r>
        <w:br w:type="page"/>
      </w:r>
    </w:p>
    <w:p>
      <w:pPr>
        <w:pStyle w:val="Heading1"/>
      </w:pPr>
      <w:r>
        <w:t>Dunant von Genf, Alpli. - Sekretär (Section: Rom, Italien)</w:t>
      </w:r>
    </w:p>
    <w:p>
      <w:r>
        <w:t>Address: Unknown 0</w:t>
      </w:r>
    </w:p>
    <w:p>
      <w:r>
        <w:t>Honorific: Ilr. Dr. jur.</w:t>
      </w:r>
    </w:p>
    <w:p>
      <w:r>
        <w:br w:type="page"/>
      </w:r>
    </w:p>
    <w:p>
      <w:pPr>
        <w:pStyle w:val="Heading1"/>
      </w:pPr>
      <w:r>
        <w:t>Probst von Bern, Ernst - Attache (Section: Rom, Italien)</w:t>
      </w:r>
    </w:p>
    <w:p>
      <w:r>
        <w:t>Address: Unknown 0</w:t>
      </w:r>
    </w:p>
    <w:p>
      <w:r>
        <w:t>Honorific: Ilr. Dr. jur.</w:t>
      </w:r>
    </w:p>
    <w:p>
      <w:r>
        <w:br w:type="page"/>
      </w:r>
    </w:p>
    <w:p>
      <w:pPr>
        <w:pStyle w:val="Heading1"/>
      </w:pPr>
      <w:r>
        <w:t>Wernli von Thalheim, Joh. B. - Kanzler (Section: Rom, Italien)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Bosio von Zuz, Aug - Konsul (Section: Turin (I. Bezirk, Italien))</w:t>
      </w:r>
    </w:p>
    <w:p>
      <w:r>
        <w:t>Address: Corso Siccardi 26</w:t>
      </w:r>
    </w:p>
    <w:p>
      <w:r>
        <w:t>Additional Notes: Für die Provinzen Turin, Novara, Alexandricn, Cuneo</w:t>
      </w:r>
    </w:p>
    <w:p>
      <w:r>
        <w:br w:type="page"/>
      </w:r>
    </w:p>
    <w:p>
      <w:pPr>
        <w:pStyle w:val="Heading1"/>
      </w:pPr>
      <w:r>
        <w:t>Cramer von Zürich, Heinrich - Konsul (Section: Mailand (II. Bezirk, Italien))</w:t>
      </w:r>
    </w:p>
    <w:p>
      <w:r>
        <w:t>Address: Via Borgo Nuovo II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Bagutti von Rovio, Francesco - Kanzler und Vicekonsul (Section: Mailand (II. Bezirk, Italien))</w:t>
      </w:r>
    </w:p>
    <w:p>
      <w:r>
        <w:t>Address: Unknown 0</w:t>
      </w:r>
    </w:p>
    <w:p>
      <w:r>
        <w:t>Honorific: Hr.; Additional Notes: Für die Provinzen Mailand, Sondrio, Como, Bergamo, Brescia, Cremona, Mantua, Modena, Reggio (Emilia), Parma, Piacenza, Pavia</w:t>
      </w:r>
    </w:p>
    <w:p>
      <w:r>
        <w:br w:type="page"/>
      </w:r>
    </w:p>
    <w:p>
      <w:pPr>
        <w:pStyle w:val="Heading1"/>
      </w:pPr>
      <w:r>
        <w:t>Le Coultre von Genf, Cesar - Konsul (Section: Venedig (III. Bezirk, Italien))</w:t>
      </w:r>
    </w:p>
    <w:p>
      <w:r>
        <w:t>Address: Calle Minelli 1893</w:t>
      </w:r>
    </w:p>
    <w:p>
      <w:r>
        <w:t>Honorific: Hr.; Additional Notes: Für die Provinzen Venedig, Udine, Belluno, Treviso, Vicenza, Verona, Padua, Rovigo, Ferrara</w:t>
      </w:r>
    </w:p>
    <w:p>
      <w:r>
        <w:br w:type="page"/>
      </w:r>
    </w:p>
    <w:p>
      <w:pPr>
        <w:pStyle w:val="Heading1"/>
      </w:pPr>
      <w:r>
        <w:t>Thöni von Grüsch, Jacques - Konsul (Section: Genua (IV. Bezirk, Italien))</w:t>
      </w:r>
    </w:p>
    <w:p>
      <w:r>
        <w:t>Address: Piazza De Marini 1</w:t>
      </w:r>
    </w:p>
    <w:p>
      <w:r>
        <w:t>Honorific: Hr.; Additional Notes: Für die Provinzen Genua, Porto Maurizio, Sassari, Cagliari</w:t>
      </w:r>
    </w:p>
    <w:p>
      <w:r>
        <w:br w:type="page"/>
      </w:r>
    </w:p>
    <w:p>
      <w:pPr>
        <w:pStyle w:val="Heading1"/>
      </w:pPr>
      <w:r>
        <w:t>Lieber von Frauenfeld, Victor - Konsul (Section: Livorno (V. Bezirk, Italien))</w:t>
      </w:r>
    </w:p>
    <w:p>
      <w:r>
        <w:t>Address: Via del Fante 3</w:t>
      </w:r>
    </w:p>
    <w:p>
      <w:r>
        <w:t>Honorific: Hr.; Additional Notes: Für die Provinzen Livorno, Pisa, Lucca, Massa Carrara, Grosseto</w:t>
      </w:r>
    </w:p>
    <w:p>
      <w:r>
        <w:br w:type="page"/>
      </w:r>
    </w:p>
    <w:p>
      <w:pPr>
        <w:pStyle w:val="Heading1"/>
      </w:pPr>
      <w:r>
        <w:t>Steinhäuslin von Sumiswald, Karl - Konsul (Section: Florenz (VI. Bezirk, Italien))</w:t>
      </w:r>
    </w:p>
    <w:p>
      <w:r>
        <w:t>Address: Via Proconsolo 10</w:t>
      </w:r>
    </w:p>
    <w:p>
      <w:r>
        <w:t>Honorific: Ilr.; Additional Notes: Für die Provinzen Florenz, Arezzo, Siena</w:t>
      </w:r>
    </w:p>
    <w:p>
      <w:r>
        <w:br w:type="page"/>
      </w:r>
    </w:p>
    <w:p>
      <w:pPr>
        <w:pStyle w:val="Heading1"/>
      </w:pPr>
      <w:r>
        <w:t>Diethelm von Bischofszell, Leopold - Konsul (Section: Ancona (VII. Bezirk, Italien))</w:t>
      </w:r>
    </w:p>
    <w:p>
      <w:r>
        <w:t>Address: Via Aurelio Saffi 9</w:t>
      </w:r>
    </w:p>
    <w:p>
      <w:r>
        <w:t>Honorific: Hr.; Additional Notes: Für die Provinzen Ancona, Bologna, Ravenna, Forli, Pesaro, Urbino, Perugia, Macerata, Ascoli-Piceno, Teramo, Aquila, Chieti</w:t>
      </w:r>
    </w:p>
    <w:p>
      <w:r>
        <w:br w:type="page"/>
      </w:r>
    </w:p>
    <w:p>
      <w:pPr>
        <w:pStyle w:val="Heading1"/>
      </w:pPr>
      <w:r>
        <w:t>Meuricoffre von Frauenfeld, Jean Georges - Generalkonsul (Section: Neapel (VIII. Bezirk, Italien))</w:t>
      </w:r>
    </w:p>
    <w:p>
      <w:r>
        <w:t>Address: Via Municipio 18</w:t>
      </w:r>
    </w:p>
    <w:p>
      <w:r>
        <w:t>Honorific: Hr.; Additional Notes: Für die Provinzen Neapel, Caserta, Benevento, Campobasso, Foggia, Avellino, Salerno, Potenza, Bari, Lecce, Cosenza, Catanzaro, Reggio (Calabria)</w:t>
      </w:r>
    </w:p>
    <w:p>
      <w:r>
        <w:br w:type="page"/>
      </w:r>
    </w:p>
    <w:p>
      <w:pPr>
        <w:pStyle w:val="Heading1"/>
      </w:pPr>
      <w:r>
        <w:t>Hirzel von Zürich, August - Konsul (Section: Palermo (IX. Bezirk, Italien))</w:t>
      </w:r>
    </w:p>
    <w:p>
      <w:r>
        <w:t>Address: Via Gioacclrino Ventura 2</w:t>
      </w:r>
    </w:p>
    <w:p>
      <w:r>
        <w:t>Honorific: Hr.; Additional Notes: Für Sizilien</w:t>
      </w:r>
    </w:p>
    <w:p>
      <w:r>
        <w:br w:type="page"/>
      </w:r>
    </w:p>
    <w:p>
      <w:pPr>
        <w:pStyle w:val="Heading1"/>
      </w:pPr>
      <w:r>
        <w:t>Hässig von Schanis, Ferdinand - Konsul (Section: Amsterdam (I. Bezirk, Niederlande))</w:t>
      </w:r>
    </w:p>
    <w:p>
      <w:r>
        <w:t>Address: Voorburgwal G. 120</w:t>
      </w:r>
    </w:p>
    <w:p>
      <w:r>
        <w:t>Honorific: Hr.; Additional Notes: Für Nordholland, Utrecht, Geldern, Uveryssel, Groningen, Drenthe und Frieslaud</w:t>
      </w:r>
    </w:p>
    <w:p>
      <w:r>
        <w:br w:type="page"/>
      </w:r>
    </w:p>
    <w:p>
      <w:pPr>
        <w:pStyle w:val="Heading1"/>
      </w:pPr>
      <w:r>
        <w:t>Koch von Zürich, Ferdinand - Generalkonsul (Section: Rotterdam (II. Bezirk, Niederlande))</w:t>
      </w:r>
    </w:p>
    <w:p>
      <w:r>
        <w:t>Address: Wynstraat 124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Koch von Zürich, Ferdinand, jr. - Vicekonsul (Section: Rotterdam (II. Bezirk, Niederlande))</w:t>
      </w:r>
    </w:p>
    <w:p>
      <w:r>
        <w:t>Address: Wynstraat 124</w:t>
      </w:r>
    </w:p>
    <w:p>
      <w:r>
        <w:t>Honorific: Hr.; Additional Notes: Für Südholland, Seeland, Nordbrabant und Limburg</w:t>
      </w:r>
    </w:p>
    <w:p>
      <w:r>
        <w:br w:type="page"/>
      </w:r>
    </w:p>
    <w:p>
      <w:pPr>
        <w:pStyle w:val="Heading1"/>
      </w:pPr>
      <w:r>
        <w:t>Buss von Winterthur, Carl Richard - Konsul (Section: Batavia (III. Bezirk, Niederlande in Asien))</w:t>
      </w:r>
    </w:p>
    <w:p>
      <w:r>
        <w:t>Address: Unknown 0</w:t>
      </w:r>
    </w:p>
    <w:p>
      <w:r>
        <w:t>Honorific: Hr.; Additional Notes: Für niederländisch Indien</w:t>
      </w:r>
    </w:p>
    <w:p>
      <w:r>
        <w:br w:type="page"/>
      </w:r>
    </w:p>
    <w:p>
      <w:pPr>
        <w:pStyle w:val="Heading1"/>
      </w:pPr>
      <w:r>
        <w:t>de Claparede von Genf, Alfr. - ausserordentlicher Gesandter und bevollmächtigter Minister (Section: Wien, Österreich-Ungarn)</w:t>
      </w:r>
    </w:p>
    <w:p>
      <w:r>
        <w:t>Address: Strohgasse 31</w:t>
      </w:r>
    </w:p>
    <w:p>
      <w:r>
        <w:t>Honorific: Hr. Dr. jur.</w:t>
      </w:r>
    </w:p>
    <w:p>
      <w:r>
        <w:br w:type="page"/>
      </w:r>
    </w:p>
    <w:p>
      <w:pPr>
        <w:pStyle w:val="Heading1"/>
      </w:pPr>
      <w:r>
        <w:t>Du Martheray von Rolle, Fern. - Legationsrat (Section: Wien, Österreich-Ungarn)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Schwarz, Ladislaus - Kanzler (Section: Wien, Österreich-Ungarn)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Chaudoux von Genf, Charles - Konsul (Section: Triest, Österreich-Ungarn)</w:t>
      </w:r>
    </w:p>
    <w:p>
      <w:r>
        <w:t>Address: Via Carradori 5</w:t>
      </w:r>
    </w:p>
    <w:p>
      <w:r>
        <w:t>Honorific: Hr.; Additional Notes: Für die Stadt Triest und deren Gebiet, das Herzogtum Krain, die gefürstete Grafschaft Görz und Gradiska, die Markgrafschaft Istrien und das Königreich Dalmatien</w:t>
      </w:r>
    </w:p>
    <w:p>
      <w:r>
        <w:br w:type="page"/>
      </w:r>
    </w:p>
    <w:p>
      <w:pPr>
        <w:pStyle w:val="Heading1"/>
      </w:pPr>
      <w:r>
        <w:t>Märky von Mönthal, Daniel - Konsul (Section: Prag, Österreich-Ungarn)</w:t>
      </w:r>
    </w:p>
    <w:p>
      <w:r>
        <w:t>Address: Parkstrasse 2</w:t>
      </w:r>
    </w:p>
    <w:p>
      <w:r>
        <w:t>Honorific: Hr.; Additional Notes: Für das Königreich Böhmen, die Markgrafschaft Mähren und das Herzogtum Schlesien</w:t>
      </w:r>
    </w:p>
    <w:p>
      <w:r>
        <w:br w:type="page"/>
      </w:r>
    </w:p>
    <w:p>
      <w:pPr>
        <w:pStyle w:val="Heading1"/>
      </w:pPr>
      <w:r>
        <w:t>Haggenmacher von Winterthur, Heinrich - Konsul (Section: Budapest, Österreich-Ungarn)</w:t>
      </w:r>
    </w:p>
    <w:p>
      <w:r>
        <w:t>Address: Szemeregasse 22</w:t>
      </w:r>
    </w:p>
    <w:p>
      <w:r>
        <w:t>Honorific: Hr.; Additional Notes: Für Ungarn</w:t>
      </w:r>
    </w:p>
    <w:p>
      <w:r>
        <w:br w:type="page"/>
      </w:r>
    </w:p>
    <w:p>
      <w:pPr>
        <w:pStyle w:val="Heading1"/>
      </w:pPr>
      <w:r>
        <w:t>Mange von Genf, Jules - Generalkonsul (Section: Lissabon, Portugal)</w:t>
      </w:r>
    </w:p>
    <w:p>
      <w:r>
        <w:t>Address: Rua dos Correeiros 41</w:t>
      </w:r>
    </w:p>
    <w:p>
      <w:r>
        <w:t>Honorific: Hr.; Additional Notes: Für die Provinzen Beim, Estramadura, Aleratejo, Algarve</w:t>
      </w:r>
    </w:p>
    <w:p>
      <w:r>
        <w:br w:type="page"/>
      </w:r>
    </w:p>
    <w:p>
      <w:pPr>
        <w:pStyle w:val="Heading1"/>
      </w:pPr>
      <w:r>
        <w:t>Babel von Genf, Francois - Konsul (Section: Porto, Portugal)</w:t>
      </w:r>
    </w:p>
    <w:p>
      <w:r>
        <w:t>Address: Rua de Dom Pedro 21</w:t>
      </w:r>
    </w:p>
    <w:p>
      <w:r>
        <w:t>Honorific: Hr.; Additional Notes: Für alle übrigen Provinzen</w:t>
      </w:r>
    </w:p>
    <w:p>
      <w:r>
        <w:br w:type="page"/>
      </w:r>
    </w:p>
    <w:p>
      <w:pPr>
        <w:pStyle w:val="Heading1"/>
      </w:pPr>
      <w:r>
        <w:t>Staub von Glarus, Jean - Generalkonsul (Section: Bukarest, Rumänien)</w:t>
      </w:r>
    </w:p>
    <w:p>
      <w:r>
        <w:t>Address: Strada Decebal 5</w:t>
      </w:r>
    </w:p>
    <w:p>
      <w:r>
        <w:t>Honorific: Hr.; Additional Notes: Für alle rumänischen Bezirke, die dem Konsulat in Galatz nicht zugeteilt sind</w:t>
      </w:r>
    </w:p>
    <w:p>
      <w:r>
        <w:br w:type="page"/>
      </w:r>
    </w:p>
    <w:p>
      <w:pPr>
        <w:pStyle w:val="Heading1"/>
      </w:pPr>
      <w:r>
        <w:t>Rychner von Aarau, Hans - Konsul (Section: Galatz, Rumänien)</w:t>
      </w:r>
    </w:p>
    <w:p>
      <w:r>
        <w:t>Address: Strada Michael Bravul 15</w:t>
      </w:r>
    </w:p>
    <w:p>
      <w:r>
        <w:t>Honorific: Hr.; Additional Notes: Für die Bezirke Galatz, Braila und der Dobrudja</w:t>
      </w:r>
    </w:p>
    <w:p>
      <w:r>
        <w:br w:type="page"/>
      </w:r>
    </w:p>
    <w:p>
      <w:pPr>
        <w:pStyle w:val="Heading1"/>
      </w:pPr>
      <w:r>
        <w:t>Dupont von Genf, Eng. - Generalkonsul (Section: St. Petersburg, Russland)</w:t>
      </w:r>
    </w:p>
    <w:p>
      <w:r>
        <w:t>Address: Troi'tskaja 3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Schinz von Zürich, Konrad - Vicekonsul (Section: St. Petersburg, Russland)</w:t>
      </w:r>
    </w:p>
    <w:p>
      <w:r>
        <w:t>Address: Unknown 0</w:t>
      </w:r>
    </w:p>
    <w:p>
      <w:r>
        <w:t>Honorific: Hr.; Additional Notes: Für alle russischen Gouvernemente in Europa und Asien, die nicht zu den Konsulaten in Moskau, Odessa, Riga, Warschau und Tiflis gehören</w:t>
      </w:r>
    </w:p>
    <w:p>
      <w:r>
        <w:br w:type="page"/>
      </w:r>
    </w:p>
    <w:p>
      <w:pPr>
        <w:pStyle w:val="Heading1"/>
      </w:pPr>
      <w:r>
        <w:t>Luchsinger von Glarus, Ferdinand - Konsul (Section: Moskau, Russland)</w:t>
      </w:r>
    </w:p>
    <w:p>
      <w:r>
        <w:t>Address: Ilinka Rybni Peresulok 24</w:t>
      </w:r>
    </w:p>
    <w:p>
      <w:r>
        <w:t>Honorific: Hr.; Additional Notes: Für die Gouvernemente in Centralrussland: Jarowslaw, Kahiga, Kasan, Kostroma, Kursk, Moskau, Nijni Nowgorod, Orel, Pensa, Eiasan, Samara, Saratow, Simbirsk, Smolensk, Tambow, Tula, Twer, Wladimir und Woronesch</w:t>
      </w:r>
    </w:p>
    <w:p>
      <w:r>
        <w:br w:type="page"/>
      </w:r>
    </w:p>
    <w:p>
      <w:pPr>
        <w:pStyle w:val="Heading1"/>
      </w:pPr>
      <w:r>
        <w:t>Wey von Villmergen, Emil - Konsul (Section: Odessa (III. Bezirk, Russland))</w:t>
      </w:r>
    </w:p>
    <w:p>
      <w:r>
        <w:t>Address: Nadieshdinska 17</w:t>
      </w:r>
    </w:p>
    <w:p>
      <w:r>
        <w:t>Honorific: Hr.; Additional Notes: Für die Gouvernemente Astrachan, Bessarabien, Don, Jekaterinoslaw, Charkow, Cherson, Kiew, Kuban, Podolien, Pultawa, Stawropol, Tauris, Tschernigow, Terek, Wolhynien</w:t>
      </w:r>
    </w:p>
    <w:p>
      <w:r>
        <w:br w:type="page"/>
      </w:r>
    </w:p>
    <w:p>
      <w:pPr>
        <w:pStyle w:val="Heading1"/>
      </w:pPr>
      <w:r>
        <w:t>Mantel von Winterthur, R. H. - Konsul (Section: Riga (IV. Bezirk, Russland))</w:t>
      </w:r>
    </w:p>
    <w:p>
      <w:r>
        <w:t>Address: Grosse Sünderstrasse 24</w:t>
      </w:r>
    </w:p>
    <w:p>
      <w:r>
        <w:t>Honorific: Hr.; Additional Notes: Für die Gouvernemente Kurland, Estland, Livland in den Ostseeprovinzen</w:t>
      </w:r>
    </w:p>
    <w:p>
      <w:r>
        <w:br w:type="page"/>
      </w:r>
    </w:p>
    <w:p>
      <w:pPr>
        <w:pStyle w:val="Heading1"/>
      </w:pPr>
      <w:r>
        <w:t>Zamboni von Bevers, Friedr. - Konsul (Section: Warschau (V. Bezirk, Russland))</w:t>
      </w:r>
    </w:p>
    <w:p>
      <w:r>
        <w:t>Address: Marszalkowska 127</w:t>
      </w:r>
    </w:p>
    <w:p>
      <w:r>
        <w:t>Honorific: Ilr.; Additional Notes: Im Königreich Polen für die Gouvernemente Kalisch, Kielce, Lomza, Lublin, Piotrkow, Plotsk, Radow, Siedlce, Suwalki, Warschau</w:t>
      </w:r>
    </w:p>
    <w:p>
      <w:r>
        <w:br w:type="page"/>
      </w:r>
    </w:p>
    <w:p>
      <w:pPr>
        <w:pStyle w:val="Heading1"/>
      </w:pPr>
      <w:r>
        <w:t>Tallichet von Orbe, Emile - Konsul (Section: Tiflis (VI. Bezirk, Russland))</w:t>
      </w:r>
    </w:p>
    <w:p>
      <w:r>
        <w:t>Address: Quartier Vera Unknown</w:t>
      </w:r>
    </w:p>
    <w:p>
      <w:r>
        <w:t>Honorific: Hr.; Additional Notes: Für Transkaukasien: Dagestan, Tiflis, Kutais, Suchum, Pitsundau, Otschemtschary, Schwarzes Meer, Elisabeth-gol, Baku, Eriwan, Sakataly, atum und Kars</w:t>
      </w:r>
    </w:p>
    <w:p>
      <w:r>
        <w:br w:type="page"/>
      </w:r>
    </w:p>
    <w:p>
      <w:pPr>
        <w:pStyle w:val="Heading1"/>
      </w:pPr>
      <w:r>
        <w:t>Lardet von Fleurier, Chs. Ed. - Generalkonsul (Section: Madrid, Spanien)</w:t>
      </w:r>
    </w:p>
    <w:p>
      <w:r>
        <w:t>Address: Calle Victoria 2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Häring von Aesch, Emil - Vicekonsul (Section: Madrid, Spanien)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Schmid von Schlattingen, Juan - Konsul (Section: Barcelona, Spanien)</w:t>
      </w:r>
    </w:p>
    <w:p>
      <w:r>
        <w:t>Address: Paseo de la Aduana 1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Kramer von Neuenburg, Jules-Henri - Konsulatsverweser (Section: Stockholm, Schweden)</w:t>
      </w:r>
    </w:p>
    <w:p>
      <w:r>
        <w:t>Address: Samuelsgatan 62</w:t>
      </w:r>
    </w:p>
    <w:p>
      <w:r>
        <w:t>Honorific: Hr.; Additional Notes: Für Schweden</w:t>
      </w:r>
    </w:p>
    <w:p>
      <w:r>
        <w:br w:type="page"/>
      </w:r>
    </w:p>
    <w:p>
      <w:pPr>
        <w:pStyle w:val="Heading1"/>
      </w:pPr>
      <w:r>
        <w:t>Lunde, Joh. - Konsul (Section: Christiania, Norwegen)</w:t>
      </w:r>
    </w:p>
    <w:p>
      <w:r>
        <w:t>Address: Ferubanetorvet 2</w:t>
      </w:r>
    </w:p>
    <w:p>
      <w:r>
        <w:t>Honorific: Hr.; Additional Notes: aus Norwegen, für Norwegen</w:t>
      </w:r>
    </w:p>
    <w:p>
      <w:r>
        <w:br w:type="page"/>
      </w:r>
    </w:p>
    <w:p>
      <w:pPr>
        <w:pStyle w:val="Heading1"/>
      </w:pPr>
      <w:r>
        <w:t>Pioda von Locarno, J. B. - ausserordentlicher Gesandter und bevollmächtigter Minister (Section: Washington, D.C., USA)</w:t>
      </w:r>
    </w:p>
    <w:p>
      <w:r>
        <w:t>Address: Hilyer Place, N. W. 2113</w:t>
      </w:r>
    </w:p>
    <w:p>
      <w:r>
        <w:t>Honorific: Hr. Dr. jur.</w:t>
      </w:r>
    </w:p>
    <w:p>
      <w:r>
        <w:br w:type="page"/>
      </w:r>
    </w:p>
    <w:p>
      <w:pPr>
        <w:pStyle w:val="Heading1"/>
      </w:pPr>
      <w:r>
        <w:t>Oeucher von Steckborn, Walter - Legationssekretär (Section: Washington, D.C., USA)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Sahli, Otto - Kanzler (Section: Washington, D.C., USA)</w:t>
      </w:r>
    </w:p>
    <w:p>
      <w:r>
        <w:t>Address: Unknown 0</w:t>
      </w:r>
    </w:p>
    <w:p>
      <w:r>
        <w:t>Honorific: Hr. Dr.</w:t>
      </w:r>
    </w:p>
    <w:p>
      <w:r>
        <w:br w:type="page"/>
      </w:r>
    </w:p>
    <w:p>
      <w:pPr>
        <w:pStyle w:val="Heading1"/>
      </w:pPr>
      <w:r>
        <w:t>Bertschmann von Basel, Jak. - Konsul (Section: New York, USA)</w:t>
      </w:r>
    </w:p>
    <w:p>
      <w:r>
        <w:t>Address: Exchange Place 18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Handrich von Zürich, Hermann - Kanzler und Einwanderungs-Kommissär (Section: New York, USA)</w:t>
      </w:r>
    </w:p>
    <w:p>
      <w:r>
        <w:t>Address: Unknown 0</w:t>
      </w:r>
    </w:p>
    <w:p>
      <w:r>
        <w:t>Honorific: Hr.; Additional Notes: Für New York</w:t>
      </w:r>
    </w:p>
    <w:p>
      <w:r>
        <w:br w:type="page"/>
      </w:r>
    </w:p>
    <w:p>
      <w:pPr>
        <w:pStyle w:val="Heading1"/>
      </w:pPr>
      <w:r>
        <w:t>Robert von Chaux-de-fonds, James-Eugene - Vicekonsul (Section: New York, USA)</w:t>
      </w:r>
    </w:p>
    <w:p>
      <w:r>
        <w:t>Address: Unknown 0</w:t>
      </w:r>
    </w:p>
    <w:p>
      <w:r>
        <w:t>Honorific: Hr.; Additional Notes: Für die Staaten New York, Maine, New Hampshire, Vermont, Massachusetts, Rhode Island, Connecticut</w:t>
      </w:r>
    </w:p>
    <w:p>
      <w:r>
        <w:br w:type="page"/>
      </w:r>
    </w:p>
    <w:p>
      <w:pPr>
        <w:pStyle w:val="Heading1"/>
      </w:pPr>
      <w:r>
        <w:t>Koradi von Oberneimforn, R. - Konsul (Section: Philadelphia, PA, USA)</w:t>
      </w:r>
    </w:p>
    <w:p>
      <w:r>
        <w:t>Address: Fourth and Wood Streets S. W. Corner</w:t>
      </w:r>
    </w:p>
    <w:p>
      <w:r>
        <w:t>Honorific: Hr.; Additional Notes: Für Pennsylvanien und New Jersey</w:t>
      </w:r>
    </w:p>
    <w:p>
      <w:r>
        <w:br w:type="page"/>
      </w:r>
    </w:p>
    <w:p>
      <w:pPr>
        <w:pStyle w:val="Heading1"/>
      </w:pPr>
      <w:r>
        <w:t>Höhn von Wädensweil, Emil - Konsul (Section: New Orleans, LA, USA)</w:t>
      </w:r>
    </w:p>
    <w:p>
      <w:r>
        <w:t>Address: Customhouse Street 535</w:t>
      </w:r>
    </w:p>
    <w:p>
      <w:r>
        <w:t>Honorific: Hr.; Additional Notes: Für Louisiana, Alabama, Arkansas, Mississippi</w:t>
      </w:r>
    </w:p>
    <w:p>
      <w:r>
        <w:br w:type="page"/>
      </w:r>
    </w:p>
    <w:p>
      <w:pPr>
        <w:pStyle w:val="Heading1"/>
      </w:pPr>
      <w:r>
        <w:t>Diem von Neuenstadt, F. J. - Konsul (Section: Cincinnati, Ohio, USA)</w:t>
      </w:r>
    </w:p>
    <w:p>
      <w:r>
        <w:t>Address: Main Street 420—428</w:t>
      </w:r>
    </w:p>
    <w:p>
      <w:r>
        <w:t>Honorific: Hr.; Additional Notes: Für die Staaten Ohio, Indiana</w:t>
      </w:r>
    </w:p>
    <w:p>
      <w:r>
        <w:br w:type="page"/>
      </w:r>
    </w:p>
    <w:p>
      <w:pPr>
        <w:pStyle w:val="Heading1"/>
      </w:pPr>
      <w:r>
        <w:t>Buff von Wald, Jac. - Konsul (Section: St. Louis, MO, USA)</w:t>
      </w:r>
    </w:p>
    <w:p>
      <w:r>
        <w:t>Address: Chestnut Street 620</w:t>
      </w:r>
    </w:p>
    <w:p>
      <w:r>
        <w:t>Honorific: Hr.; Additional Notes: Für Missouri, Kansas, Nebraska und den südlichen Teil von Illinois</w:t>
      </w:r>
    </w:p>
    <w:p>
      <w:r>
        <w:br w:type="page"/>
      </w:r>
    </w:p>
    <w:p>
      <w:pPr>
        <w:pStyle w:val="Heading1"/>
      </w:pPr>
      <w:r>
        <w:t>Hoiinger von Liestal, Arn. - Konsul (Section: Chicago, USA)</w:t>
      </w:r>
    </w:p>
    <w:p>
      <w:r>
        <w:t>Address: Washington Street 165</w:t>
      </w:r>
    </w:p>
    <w:p>
      <w:r>
        <w:t>Honorific: Hr.; Additional Notes: Für Michigan, Wisconsin, Iowa und den nördlichen Teil von Illinois</w:t>
      </w:r>
    </w:p>
    <w:p>
      <w:r>
        <w:br w:type="page"/>
      </w:r>
    </w:p>
    <w:p>
      <w:pPr>
        <w:pStyle w:val="Heading1"/>
      </w:pPr>
      <w:r>
        <w:t>Müller von Winterthur, Ulr. - Konsul (Section: Galveston, Texas, USA)</w:t>
      </w:r>
    </w:p>
    <w:p>
      <w:r>
        <w:t>Address: Strand 2125</w:t>
      </w:r>
    </w:p>
    <w:p>
      <w:r>
        <w:t>Honorific: Hr.; Additional Notes: Für den Staat Texas</w:t>
      </w:r>
    </w:p>
    <w:p>
      <w:r>
        <w:br w:type="page"/>
      </w:r>
    </w:p>
    <w:p>
      <w:pPr>
        <w:pStyle w:val="Heading1"/>
      </w:pPr>
      <w:r>
        <w:t>Borei von Neuenburg, Antoine - Konsul (Section: San Francisco, Calif., USA)</w:t>
      </w:r>
    </w:p>
    <w:p>
      <w:r>
        <w:t>Address: Montgomerey Street 311</w:t>
      </w:r>
    </w:p>
    <w:p>
      <w:r>
        <w:t>Honorific: Hr.; Additional Notes: Für die Staaten Kalifornien und Nevada</w:t>
      </w:r>
    </w:p>
    <w:p>
      <w:r>
        <w:br w:type="page"/>
      </w:r>
    </w:p>
    <w:p>
      <w:pPr>
        <w:pStyle w:val="Heading1"/>
      </w:pPr>
      <w:r>
        <w:t>Baumberger von Diibendorf, J. C. - Konsul (Section: Louisville, KY, USA)</w:t>
      </w:r>
    </w:p>
    <w:p>
      <w:r>
        <w:t>Address: Sixth Street 616</w:t>
      </w:r>
    </w:p>
    <w:p>
      <w:r>
        <w:t>Honorific: Hr.; Additional Notes: Für die Staaten Kentucky und Tennessee</w:t>
      </w:r>
    </w:p>
    <w:p>
      <w:r>
        <w:br w:type="page"/>
      </w:r>
    </w:p>
    <w:p>
      <w:pPr>
        <w:pStyle w:val="Heading1"/>
      </w:pPr>
      <w:r>
        <w:t>Bircher von Stansstad, Carl - Konsul (Section: Portland, Oregon, USA)</w:t>
      </w:r>
    </w:p>
    <w:p>
      <w:r>
        <w:t>Address: Washington Street 242</w:t>
      </w:r>
    </w:p>
    <w:p>
      <w:r>
        <w:t>Honorific: Hr.; Additional Notes: Für die Staaten Oregon, Washington und Idaho</w:t>
      </w:r>
    </w:p>
    <w:p>
      <w:r>
        <w:br w:type="page"/>
      </w:r>
    </w:p>
    <w:p>
      <w:pPr>
        <w:pStyle w:val="Heading1"/>
      </w:pPr>
      <w:r>
        <w:t>Stamm von Thayngen, Gottfried, Dr. med. - Konsul (Section: St. Paul, Minnesota, USA)</w:t>
      </w:r>
    </w:p>
    <w:p>
      <w:r>
        <w:t>Address: Smith Avenue 105</w:t>
      </w:r>
    </w:p>
    <w:p>
      <w:r>
        <w:t>Honorific: Hr.; Additional Notes: Für die Staaten Minnesota, Nord- und Süd-Dakota und Wyoming</w:t>
      </w:r>
    </w:p>
    <w:p>
      <w:r>
        <w:br w:type="page"/>
      </w:r>
    </w:p>
    <w:p>
      <w:pPr>
        <w:pStyle w:val="Heading1"/>
      </w:pPr>
      <w:r>
        <w:t>Riethmann von Lausanne, E. J. - Konsul (Section: Denver, Colorado, USA)</w:t>
      </w:r>
    </w:p>
    <w:p>
      <w:r>
        <w:t>Address: Stout Street 2030</w:t>
      </w:r>
    </w:p>
    <w:p>
      <w:r>
        <w:t>Honorific: Hr.; Additional Notes: Für die Staaten Colorado, Arizona, New Mexiko und Utah</w:t>
      </w:r>
    </w:p>
    <w:p>
      <w:r>
        <w:br w:type="page"/>
      </w:r>
    </w:p>
    <w:p>
      <w:pPr>
        <w:pStyle w:val="Heading1"/>
      </w:pPr>
      <w:r>
        <w:t>Sprüngli von Zürich, Emil - Konsul (Section: Manila, Philippinen)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Preisig von Schönengrund, Johannes - Vicekonsul (Section: Manila, Philippinen)</w:t>
      </w:r>
    </w:p>
    <w:p>
      <w:r>
        <w:t>Address: Unknown 0</w:t>
      </w:r>
    </w:p>
    <w:p>
      <w:r>
        <w:t>Honorific: Hr.; Additional Notes: Für die Philippinen</w:t>
      </w:r>
    </w:p>
    <w:p>
      <w:r>
        <w:br w:type="page"/>
      </w:r>
    </w:p>
    <w:p>
      <w:pPr>
        <w:pStyle w:val="Heading1"/>
      </w:pPr>
      <w:r>
        <w:t>Choffat von Pruntrut, Jos., Dr. jur. - Ministerresident und Generalkonsul (Section: Buenos-Aires, Argentinien)</w:t>
      </w:r>
    </w:p>
    <w:p>
      <w:r>
        <w:t>Address: Calle Maipü 789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Flury von Klein-Lützel, Franz - Kanzler und Vice-Konsul (Section: Buenos-Aires, Argentinien)</w:t>
      </w:r>
    </w:p>
    <w:p>
      <w:r>
        <w:t>Address: Unknown 0</w:t>
      </w:r>
    </w:p>
    <w:p>
      <w:r>
        <w:t>Honorific: Hr.; Additional Notes: Für die Republiken Argentinien, Uruguay und Paraguay</w:t>
      </w:r>
    </w:p>
    <w:p>
      <w:r>
        <w:br w:type="page"/>
      </w:r>
    </w:p>
    <w:p>
      <w:pPr>
        <w:pStyle w:val="Heading1"/>
      </w:pPr>
      <w:r>
        <w:t>Kurth von Attiswyl, Joh. - Vicekonsul (Section: Cordoba, Argentinien)</w:t>
      </w:r>
    </w:p>
    <w:p>
      <w:r>
        <w:t>Address: Unknown 0</w:t>
      </w:r>
    </w:p>
    <w:p>
      <w:r>
        <w:t>Honorific: Hr.; Additional Notes: Für die Provinzen Cordoba, Santiago del Estero, Tucuman</w:t>
      </w:r>
    </w:p>
    <w:p>
      <w:r>
        <w:br w:type="page"/>
      </w:r>
    </w:p>
    <w:p>
      <w:pPr>
        <w:pStyle w:val="Heading1"/>
      </w:pPr>
      <w:r>
        <w:t>Galletti von Origlio, Emil - Vicekonsul (Section: Mendoza, Argentinien)</w:t>
      </w:r>
    </w:p>
    <w:p>
      <w:r>
        <w:t>Address: Calle Suipacha 95</w:t>
      </w:r>
    </w:p>
    <w:p>
      <w:r>
        <w:t>Honorific: Hr.; Additional Notes: Für die Provinzen San Luis, Mendoza, San Juan</w:t>
      </w:r>
    </w:p>
    <w:p>
      <w:r>
        <w:br w:type="page"/>
      </w:r>
    </w:p>
    <w:p>
      <w:pPr>
        <w:pStyle w:val="Heading1"/>
      </w:pPr>
      <w:r>
        <w:t>Chiesa von Chiasso, Pietro - Vicekonsul (Section: Rosario, Argentinien)</w:t>
      </w:r>
    </w:p>
    <w:p>
      <w:r>
        <w:t>Address: Calle San Lorenzo 1058/62</w:t>
      </w:r>
    </w:p>
    <w:p>
      <w:r>
        <w:t>Honorific: Hr.; Additional Notes: Für Departemente: Rosario, Iriondo, San Geronimo, San Lorenzo und General Lopez</w:t>
      </w:r>
    </w:p>
    <w:p>
      <w:r>
        <w:br w:type="page"/>
      </w:r>
    </w:p>
    <w:p>
      <w:pPr>
        <w:pStyle w:val="Heading1"/>
      </w:pPr>
      <w:r>
        <w:t>Hugentobler von Schwarzenbach, Albert - Vice-Konsul (Section: Esperanza, Argentinien)</w:t>
      </w:r>
    </w:p>
    <w:p>
      <w:r>
        <w:t>Address: Unknown 0</w:t>
      </w:r>
    </w:p>
    <w:p>
      <w:r>
        <w:t>Honorific: Hr.; Additional Notes: Für die übrigen Departemente der Provinz Santa Fe: Santa Fe, Esperanza, San Javier und San Jose</w:t>
      </w:r>
    </w:p>
    <w:p>
      <w:r>
        <w:br w:type="page"/>
      </w:r>
    </w:p>
    <w:p>
      <w:pPr>
        <w:pStyle w:val="Heading1"/>
      </w:pPr>
      <w:r>
        <w:t>da Costa, Frank - Konsul (Section: Para, Brasilien)</w:t>
      </w:r>
    </w:p>
    <w:p>
      <w:r>
        <w:t>Address: Maison la Rocque da Costa &amp; Cie Unknown</w:t>
      </w:r>
    </w:p>
    <w:p>
      <w:r>
        <w:t>Honorific: Hr.; Additional Notes: Für die Staaten Para, Amazonas, Maranhao, Piauhy</w:t>
      </w:r>
    </w:p>
    <w:p>
      <w:r>
        <w:br w:type="page"/>
      </w:r>
    </w:p>
    <w:p>
      <w:pPr>
        <w:pStyle w:val="Heading1"/>
      </w:pPr>
      <w:r>
        <w:t>Amstein von Wyla, Emil - Konsul (Section: Pernambuco, Brasilien)</w:t>
      </w:r>
    </w:p>
    <w:p>
      <w:r>
        <w:t>Address: Rua Marquez d’Olinda 7</w:t>
      </w:r>
    </w:p>
    <w:p>
      <w:r>
        <w:t>Honorific: Hr.; Additional Notes: Für die Staaten Pernambuco, Cdarä, Parahyba do Norte und Rio grande do Norte</w:t>
      </w:r>
    </w:p>
    <w:p>
      <w:r>
        <w:br w:type="page"/>
      </w:r>
    </w:p>
    <w:p>
      <w:pPr>
        <w:pStyle w:val="Heading1"/>
      </w:pPr>
      <w:r>
        <w:t>Massini von Basel, Hans - Konsul (Section: Bahia, Brasilien)</w:t>
      </w:r>
    </w:p>
    <w:p>
      <w:r>
        <w:t>Address: Rua do Conselheiro Dantas 27</w:t>
      </w:r>
    </w:p>
    <w:p>
      <w:r>
        <w:t>Honorific: Hr.; Additional Notes: Für die Staaten Bahia, Alagoas, Sergipe</w:t>
      </w:r>
    </w:p>
    <w:p>
      <w:r>
        <w:br w:type="page"/>
      </w:r>
    </w:p>
    <w:p>
      <w:pPr>
        <w:pStyle w:val="Heading1"/>
      </w:pPr>
      <w:r>
        <w:t>Raffard von Genf, Eugene Emile - Generalkonsul (Section: Rio de Janeiro, Brasilien)</w:t>
      </w:r>
    </w:p>
    <w:p>
      <w:r>
        <w:t>Address: Tina General Camara 62</w:t>
      </w:r>
    </w:p>
    <w:p>
      <w:r>
        <w:t>Honorific: Hr.; Additional Notes: Für die Staaten Rio de Janeiro, Espírito Santo, Minas Geraes, Goyaz, Matto Grosso, São Paulo</w:t>
      </w:r>
    </w:p>
    <w:p>
      <w:r>
        <w:br w:type="page"/>
      </w:r>
    </w:p>
    <w:p>
      <w:pPr>
        <w:pStyle w:val="Heading1"/>
      </w:pPr>
      <w:r>
        <w:t>Wildberger von Schaffhausen, Arnold - Vicekonsul (Section: Santos, Brasilien (unter Generalkonsulat Rio de Janeiro))</w:t>
      </w:r>
    </w:p>
    <w:p>
      <w:r>
        <w:t>Address: Kua 25 de Margo 28</w:t>
      </w:r>
    </w:p>
    <w:p>
      <w:r>
        <w:t>Honorific: Hr.; Additional Notes: Für den Staat São Paulo</w:t>
      </w:r>
    </w:p>
    <w:p>
      <w:r>
        <w:br w:type="page"/>
      </w:r>
    </w:p>
    <w:p>
      <w:pPr>
        <w:pStyle w:val="Heading1"/>
      </w:pPr>
      <w:r>
        <w:t>Luchsinger von Glarus, Fritz - Konsul (Section: Rio Grande do Sul, Brasilien)</w:t>
      </w:r>
    </w:p>
    <w:p>
      <w:r>
        <w:t>Address: Rua Marechal Floriano 125 et 127</w:t>
      </w:r>
    </w:p>
    <w:p>
      <w:r>
        <w:t>Honorific: Hr.; Additional Notes: Für den Staat São Pedro de Rio Grande do Sul</w:t>
      </w:r>
    </w:p>
    <w:p>
      <w:r>
        <w:br w:type="page"/>
      </w:r>
    </w:p>
    <w:p>
      <w:pPr>
        <w:pStyle w:val="Heading1"/>
      </w:pPr>
      <w:r>
        <w:t>Luchsinger-Wunderly von Glarus, Paul - Vice-Konsul (Section: Rio Grande do Sul, Brasilien)</w:t>
      </w:r>
    </w:p>
    <w:p>
      <w:r>
        <w:t>Address: Unknown 0</w:t>
      </w:r>
    </w:p>
    <w:p>
      <w:r>
        <w:t>Honorific: Ilr.; Additional Notes: Für den Staat São Pedro de Rio Grande do Sul</w:t>
      </w:r>
    </w:p>
    <w:p>
      <w:r>
        <w:br w:type="page"/>
      </w:r>
    </w:p>
    <w:p>
      <w:pPr>
        <w:pStyle w:val="Heading1"/>
      </w:pPr>
      <w:r>
        <w:t>Sinn von Rossemaison, Louis Ernest - Generalkonsul (Section: Valparaiso, Chile)</w:t>
      </w:r>
    </w:p>
    <w:p>
      <w:r>
        <w:t>Address: Calle Esmeralda 42 u. 44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Widmer von Diemtigen, Juan - Vicekonsul (Section: Traiguen, Chile)</w:t>
      </w:r>
    </w:p>
    <w:p>
      <w:r>
        <w:t>Address: Unknown 0</w:t>
      </w:r>
    </w:p>
    <w:p>
      <w:r>
        <w:t>Honorific: Hr.; Additional Notes: Für die Provinzen Malleco und Cautin</w:t>
      </w:r>
    </w:p>
    <w:p>
      <w:r>
        <w:br w:type="page"/>
      </w:r>
    </w:p>
    <w:p>
      <w:pPr>
        <w:pStyle w:val="Heading1"/>
      </w:pPr>
      <w:r>
        <w:t>Keller von Pfyn, Alfred - Konsul (Section: Guatemala)</w:t>
      </w:r>
    </w:p>
    <w:p>
      <w:r>
        <w:t>Address: Aveniala Sur 5 a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Kern von Basel, Alfred - Generalkonsul (Section: Mexiko)</w:t>
      </w:r>
    </w:p>
    <w:p>
      <w:r>
        <w:t>Address: la Calle de Plateros 1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Perret von Locle, Fröddric Aug. - Konsul (Section: Asuncion, Paraguay)</w:t>
      </w:r>
    </w:p>
    <w:p>
      <w:r>
        <w:t>Address: CasiJlo 149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Wettstein von Wallisellen, German - Konsul (Section: Montevideo, Uruguay)</w:t>
      </w:r>
    </w:p>
    <w:p>
      <w:r>
        <w:t>Address: Cerro 120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Kammermann von Eggiwyl, Ed. - Vicekonsul (Section: Pavsandü, Uruguay)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imhof von Aarau, Hermann, Dr. med. - Vicekonsul (Section: Nueva Helvecia, Uruguay)</w:t>
      </w:r>
    </w:p>
    <w:p>
      <w:r>
        <w:t>Address: Calle 18 de Julio 300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Ritter von Basel, Paul, Dr. jur. - Generalkonsul (Section: Yokohama, Japan)</w:t>
      </w:r>
    </w:p>
    <w:p>
      <w:r>
        <w:t>Address: Bluff 56</w:t>
      </w:r>
    </w:p>
    <w:p>
      <w:r>
        <w:t>Honorific: Hr. Dr. jur.</w:t>
      </w:r>
    </w:p>
    <w:p>
      <w:r>
        <w:br w:type="page"/>
      </w:r>
    </w:p>
    <w:p>
      <w:pPr>
        <w:pStyle w:val="Heading1"/>
      </w:pPr>
      <w:r>
        <w:t>Borei von Neuenburg u. Couvet, Jules - Generalkonsul (Section: Brüssel, Afrika (Kongos taat))</w:t>
      </w:r>
    </w:p>
    <w:p>
      <w:r>
        <w:t>Address: Rue de Livourne 73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Graf von Montgelas, Eduard - Ministerresident (Section: Bayern, Schweiz)</w:t>
      </w:r>
    </w:p>
    <w:p>
      <w:r>
        <w:t>Address: Rainmattstr. 3</w:t>
      </w:r>
    </w:p>
    <w:p>
      <w:r>
        <w:t>Honorific: kgl. Geheimer Legationsrat</w:t>
      </w:r>
    </w:p>
    <w:p>
      <w:r>
        <w:br w:type="page"/>
      </w:r>
    </w:p>
    <w:p>
      <w:pPr>
        <w:pStyle w:val="Heading1"/>
      </w:pPr>
      <w:r>
        <w:t>Graf von Lalaing,  - ausserordentlicher Gesandter und bevollmächtigter Minister (Section: Belgien)</w:t>
      </w:r>
    </w:p>
    <w:p>
      <w:r>
        <w:t>Address: Unknown 0</w:t>
      </w:r>
    </w:p>
    <w:p>
      <w:r>
        <w:t>Honorific: Seine Excellenz</w:t>
      </w:r>
    </w:p>
    <w:p>
      <w:r>
        <w:br w:type="page"/>
      </w:r>
    </w:p>
    <w:p>
      <w:pPr>
        <w:pStyle w:val="Heading1"/>
      </w:pPr>
      <w:r>
        <w:t>Garnier-Heldewier, Alb. - Legationssekretär (Section: Belgien)</w:t>
      </w:r>
    </w:p>
    <w:p>
      <w:r>
        <w:t>Address: Amthausgasse 26</w:t>
      </w:r>
    </w:p>
    <w:p>
      <w:r>
        <w:t>Honorific: Ilr.</w:t>
      </w:r>
    </w:p>
    <w:p>
      <w:r>
        <w:br w:type="page"/>
      </w:r>
    </w:p>
    <w:p>
      <w:pPr>
        <w:pStyle w:val="Heading1"/>
      </w:pPr>
      <w:r>
        <w:t>Gerster, Karl - Konsul (Section: Belgien (für den Kanton Bern))</w:t>
      </w:r>
    </w:p>
    <w:p>
      <w:r>
        <w:t>Address: Amtbausgässchen 5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von Bülow, A. - ausserordentlicher Gesandter und bevolhnäeht. Minister (Section: Deutsches Kelch)</w:t>
      </w:r>
    </w:p>
    <w:p>
      <w:r>
        <w:t>Address: Unknown 0</w:t>
      </w:r>
    </w:p>
    <w:p>
      <w:r>
        <w:t>Honorific: S. Exc. Ilr. Legationsrat</w:t>
      </w:r>
    </w:p>
    <w:p>
      <w:r>
        <w:br w:type="page"/>
      </w:r>
    </w:p>
    <w:p>
      <w:pPr>
        <w:pStyle w:val="Heading1"/>
      </w:pPr>
      <w:r>
        <w:t>von und zu Bodmann,  - Legationssekretär (Section: Deutsches Kelch)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von Bülow, V. - Attache (Section: Deutsches Kelch)</w:t>
      </w:r>
    </w:p>
    <w:p>
      <w:r>
        <w:t>Address: Unknown 0</w:t>
      </w:r>
    </w:p>
    <w:p>
      <w:r>
        <w:t>Honorific: Hr. Leutnant</w:t>
      </w:r>
    </w:p>
    <w:p>
      <w:r>
        <w:br w:type="page"/>
      </w:r>
    </w:p>
    <w:p>
      <w:pPr>
        <w:pStyle w:val="Heading1"/>
      </w:pPr>
      <w:r>
        <w:t>v. Beaulieu-Marconnay,  - Militär-Attache (Section: Deutsches Kelch)</w:t>
      </w:r>
    </w:p>
    <w:p>
      <w:r>
        <w:t>Address: Unknown 0</w:t>
      </w:r>
    </w:p>
    <w:p>
      <w:r>
        <w:t>Honorific: Hr. Generalstabshauptmann Freiherr</w:t>
      </w:r>
    </w:p>
    <w:p>
      <w:r>
        <w:br w:type="page"/>
      </w:r>
    </w:p>
    <w:p>
      <w:pPr>
        <w:pStyle w:val="Heading1"/>
      </w:pPr>
      <w:r>
        <w:t>Hammerdörfer, C.1. - Kanzleivorstand (Section: Deutsches Kelch)</w:t>
      </w:r>
    </w:p>
    <w:p>
      <w:r>
        <w:t>Address: Unknown 0</w:t>
      </w:r>
    </w:p>
    <w:p>
      <w:r>
        <w:t>Honorific: Ilr. Ilofrat</w:t>
      </w:r>
    </w:p>
    <w:p>
      <w:r>
        <w:br w:type="page"/>
      </w:r>
    </w:p>
    <w:p>
      <w:pPr>
        <w:pStyle w:val="Heading1"/>
      </w:pPr>
      <w:r>
        <w:t>Rollhausen, Th.2. Wittstock, Jul. - Kanzler (Section: Deutsches Kelch)</w:t>
      </w:r>
    </w:p>
    <w:p>
      <w:r>
        <w:t>Address: Christofteigasse 2</w:t>
      </w:r>
    </w:p>
    <w:p>
      <w:r>
        <w:t>Honorific: Hr. Hofrat; Additional Notes: Diätarc: HU, Ball, Schaub, Ewald, Pani. Kanzlei offen von 10—12 Uhr</w:t>
      </w:r>
    </w:p>
    <w:p>
      <w:r>
        <w:br w:type="page"/>
      </w:r>
    </w:p>
    <w:p>
      <w:pPr>
        <w:pStyle w:val="Heading1"/>
      </w:pPr>
      <w:r>
        <w:t>Bihourd, Georges - Botschafter (Section: Frankreich)</w:t>
      </w:r>
    </w:p>
    <w:p>
      <w:r>
        <w:t>Address: Unknown 0</w:t>
      </w:r>
    </w:p>
    <w:p>
      <w:r>
        <w:t>Honorific: S. Exc. Ilr.</w:t>
      </w:r>
    </w:p>
    <w:p>
      <w:r>
        <w:br w:type="page"/>
      </w:r>
    </w:p>
    <w:p>
      <w:pPr>
        <w:pStyle w:val="Heading1"/>
      </w:pPr>
      <w:r>
        <w:t>Lefaivre, Paul - Botschaftrat (Section: Frankreich)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de Chäteauneuf, Allard - Botschaftssekretär (Section: Frankreich)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de Keraoul, Vitn - Militär-Attache (Section: Frankreich)</w:t>
      </w:r>
    </w:p>
    <w:p>
      <w:r>
        <w:t>Address: Unknown 0</w:t>
      </w:r>
    </w:p>
    <w:p>
      <w:r>
        <w:t>Honorific: Ilr.; Additional Notes: Generalstabs-Major</w:t>
      </w:r>
    </w:p>
    <w:p>
      <w:r>
        <w:br w:type="page"/>
      </w:r>
    </w:p>
    <w:p>
      <w:pPr>
        <w:pStyle w:val="Heading1"/>
      </w:pPr>
      <w:r>
        <w:t>Lehr, Ernest - Attache (Section: Frankreich)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Soupat, Felix - Kanzler (Section: Frankreich)</w:t>
      </w:r>
    </w:p>
    <w:p>
      <w:r>
        <w:t>Address: Unknown 0</w:t>
      </w:r>
    </w:p>
    <w:p>
      <w:r>
        <w:t>Honorific: Ilr.; Additional Notes: Konsul</w:t>
      </w:r>
    </w:p>
    <w:p>
      <w:r>
        <w:br w:type="page"/>
      </w:r>
    </w:p>
    <w:p>
      <w:pPr>
        <w:pStyle w:val="Heading1"/>
      </w:pPr>
      <w:r>
        <w:t>Michel, Ernest - Sekretär-Archivar (Section: Frankreich)</w:t>
      </w:r>
    </w:p>
    <w:p>
      <w:r>
        <w:t>Address: Unknown 0</w:t>
      </w:r>
    </w:p>
    <w:p>
      <w:r>
        <w:t>Honorific: Ilr.</w:t>
      </w:r>
    </w:p>
    <w:p>
      <w:r>
        <w:br w:type="page"/>
      </w:r>
    </w:p>
    <w:p>
      <w:pPr>
        <w:pStyle w:val="Heading1"/>
      </w:pPr>
      <w:r>
        <w:t>Vuiilien, Jules - Secr. aux. (Section: Frankreich)</w:t>
      </w:r>
    </w:p>
    <w:p>
      <w:r>
        <w:t>Address: Marktgasse 46</w:t>
      </w:r>
    </w:p>
    <w:p>
      <w:r>
        <w:t>Honorific: Ilr.; Additional Notes: Kanzlei offen von 10/2 bis 12 und 2 bis 4 Uhr</w:t>
      </w:r>
    </w:p>
    <w:p>
      <w:r>
        <w:br w:type="page"/>
      </w:r>
    </w:p>
    <w:p>
      <w:pPr>
        <w:pStyle w:val="Heading1"/>
      </w:pPr>
      <w:r>
        <w:t>St. John, Fred. K. - ausserordentlicher Gesandter und bevolhnäeht. Minister (Section: Grossbritannien)</w:t>
      </w:r>
    </w:p>
    <w:p>
      <w:r>
        <w:t>Address: Unknown 0</w:t>
      </w:r>
    </w:p>
    <w:p>
      <w:r>
        <w:t>Honorific: S. Ex. Ilr.</w:t>
      </w:r>
    </w:p>
    <w:p>
      <w:r>
        <w:br w:type="page"/>
      </w:r>
    </w:p>
    <w:p>
      <w:pPr>
        <w:pStyle w:val="Heading1"/>
      </w:pPr>
      <w:r>
        <w:t>Lowther, Crofton - Sekretär (Section: Grossbritannien)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Douglas, F. R. Dawson - Militärattache (Section: Grossbritannien)</w:t>
      </w:r>
    </w:p>
    <w:p>
      <w:r>
        <w:t>Address: Unknown 0</w:t>
      </w:r>
    </w:p>
    <w:p>
      <w:r>
        <w:t>Honorific: Hr. Oberstlieut.</w:t>
      </w:r>
    </w:p>
    <w:p>
      <w:r>
        <w:br w:type="page"/>
      </w:r>
    </w:p>
    <w:p>
      <w:pPr>
        <w:pStyle w:val="Heading1"/>
      </w:pPr>
      <w:r>
        <w:t>Stanley, T. - Aumönier (Section: Grossbritannien)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v. Muralt, Gaston - Konsul (Section: Grossbritannien (für Kantone Bern, Freiburg, Neuenburg))</w:t>
      </w:r>
    </w:p>
    <w:p>
      <w:r>
        <w:t>Address: Christoffelgasse 4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Marcuard, Roger - Prokonsul (Section: Grossbritannien (für Kantone Bern, Freiburg, Neuenburg))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Riva, Alex. - Kommandeur, ausserordentlicher Gesandter und bevollmächtigter Minister (Section: Italien)</w:t>
      </w:r>
    </w:p>
    <w:p>
      <w:r>
        <w:t>Address: Unknown 0</w:t>
      </w:r>
    </w:p>
    <w:p>
      <w:r>
        <w:t>Honorific: S. Exc. Hr.</w:t>
      </w:r>
    </w:p>
    <w:p>
      <w:r>
        <w:br w:type="page"/>
      </w:r>
    </w:p>
    <w:p>
      <w:pPr>
        <w:pStyle w:val="Heading1"/>
      </w:pPr>
      <w:r>
        <w:t>de Gregorio, Marquis P. - Erster Legationssekretär (Section: Italien)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Manzoni, Gaetano - Legationssekretär (Section: Italien)</w:t>
      </w:r>
    </w:p>
    <w:p>
      <w:r>
        <w:t>Address: Unknown 0</w:t>
      </w:r>
    </w:p>
    <w:p>
      <w:r>
        <w:t>Honorific: Ilr.</w:t>
      </w:r>
    </w:p>
    <w:p>
      <w:r>
        <w:br w:type="page"/>
      </w:r>
    </w:p>
    <w:p>
      <w:pPr>
        <w:pStyle w:val="Heading1"/>
      </w:pPr>
      <w:r>
        <w:t>Negrotto-Cambiaso, Marquis Lazzaro - Attache (Section: Italien)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Tommasini, Francesco - Attache (Section: Italien)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Krauth, K. Fr. - Archivar und Uebersetzer (Section: Italien)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Bylandt, Unknown - Ministerresident (Section: Niederlande – Gesandtschaft)</w:t>
      </w:r>
    </w:p>
    <w:p>
      <w:r>
        <w:t>Address: Bundesgasse 86</w:t>
      </w:r>
    </w:p>
    <w:p>
      <w:r>
        <w:t>Honorific: Graf</w:t>
      </w:r>
    </w:p>
    <w:p>
      <w:r>
        <w:br w:type="page"/>
      </w:r>
    </w:p>
    <w:p>
      <w:pPr>
        <w:pStyle w:val="Heading1"/>
      </w:pPr>
      <w:r>
        <w:t>Royaards, W. A. - Attache (Section: Niederlande – Gesandtschaft)</w:t>
      </w:r>
    </w:p>
    <w:p>
      <w:r>
        <w:t>Address: Bundesgasse 86</w:t>
      </w:r>
    </w:p>
    <w:p>
      <w:r>
        <w:t>Honorific: Jlr.</w:t>
      </w:r>
    </w:p>
    <w:p>
      <w:r>
        <w:br w:type="page"/>
      </w:r>
    </w:p>
    <w:p>
      <w:pPr>
        <w:pStyle w:val="Heading1"/>
      </w:pPr>
      <w:r>
        <w:t>Kuefstein, Karl - Ausserordentlicher Gesandter und bevollmächtigter Minister (Section: Gesandtschaft (Österreich/Liechtenstein))</w:t>
      </w:r>
    </w:p>
    <w:p>
      <w:r>
        <w:t>Address: Unknown 0</w:t>
      </w:r>
    </w:p>
    <w:p>
      <w:r>
        <w:t>Honorific: Graf; Additional Notes: Geheimer Rat und Kämmerer</w:t>
      </w:r>
    </w:p>
    <w:p>
      <w:r>
        <w:br w:type="page"/>
      </w:r>
    </w:p>
    <w:p>
      <w:pPr>
        <w:pStyle w:val="Heading1"/>
      </w:pPr>
      <w:r>
        <w:t>Giskra, Karl - Legationssekretär</w:t>
      </w:r>
    </w:p>
    <w:p>
      <w:r>
        <w:t>Address: Unknown 0</w:t>
      </w:r>
    </w:p>
    <w:p>
      <w:r>
        <w:t>Honorific: Baron Dr.</w:t>
      </w:r>
    </w:p>
    <w:p>
      <w:r>
        <w:br w:type="page"/>
      </w:r>
    </w:p>
    <w:p>
      <w:pPr>
        <w:pStyle w:val="Heading1"/>
      </w:pPr>
      <w:r>
        <w:t>Steiner, Bruno - Kanzlei-Sekretär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Callich, Job - Kanzleibeamter</w:t>
      </w:r>
    </w:p>
    <w:p>
      <w:r>
        <w:t>Address: Unknown 0</w:t>
      </w:r>
    </w:p>
    <w:p>
      <w:r>
        <w:t>Honorific: JIr.</w:t>
      </w:r>
    </w:p>
    <w:p>
      <w:r>
        <w:br w:type="page"/>
      </w:r>
    </w:p>
    <w:p>
      <w:pPr>
        <w:pStyle w:val="Heading1"/>
      </w:pPr>
      <w:r>
        <w:t>Soares, G. Nogueira - Ausserordentlicher Gesandter und bevollmächtigter Minister (Section: Portugal – Gesandtschaft)</w:t>
      </w:r>
    </w:p>
    <w:p>
      <w:r>
        <w:t>Address: Hirschengraben 4</w:t>
      </w:r>
    </w:p>
    <w:p>
      <w:r>
        <w:t>Honorific: S. Exc.</w:t>
      </w:r>
    </w:p>
    <w:p>
      <w:r>
        <w:br w:type="page"/>
      </w:r>
    </w:p>
    <w:p>
      <w:pPr>
        <w:pStyle w:val="Heading1"/>
      </w:pPr>
      <w:r>
        <w:t>Moreira Marques, Ed. - Attache (Section: Portugal – Gesandtschaft)</w:t>
      </w:r>
    </w:p>
    <w:p>
      <w:r>
        <w:t>Address: Hirschengraben 4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von Ernst, Yinc. - Generalkonsul – Banquier (Section: Portugal)</w:t>
      </w:r>
    </w:p>
    <w:p>
      <w:r>
        <w:t>Address: Bärcnplatz 1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Burkhart-Gruner, J. U. - Banquier – Honorarkonsul (Section: Rumänien)</w:t>
      </w:r>
    </w:p>
    <w:p>
      <w:r>
        <w:t>Address: Marktgasse 44</w:t>
      </w:r>
    </w:p>
    <w:p>
      <w:r>
        <w:t>Honorific: Hr.; Additional Notes: für die Kantone Bern, Luzern, Solothurn, beide Basel und Aargau</w:t>
      </w:r>
    </w:p>
    <w:p>
      <w:r>
        <w:br w:type="page"/>
      </w:r>
    </w:p>
    <w:p>
      <w:pPr>
        <w:pStyle w:val="Heading1"/>
      </w:pPr>
      <w:r>
        <w:t>von Jonin, Alexander - Ausserordentlicher Gesandter und bevollmächtigter Minister (Section: Russland – Gesandtschaft)</w:t>
      </w:r>
    </w:p>
    <w:p>
      <w:r>
        <w:t>Address: Unknown 0</w:t>
      </w:r>
    </w:p>
    <w:p>
      <w:r>
        <w:t>Honorific: Geheimrat</w:t>
      </w:r>
    </w:p>
    <w:p>
      <w:r>
        <w:br w:type="page"/>
      </w:r>
    </w:p>
    <w:p>
      <w:pPr>
        <w:pStyle w:val="Heading1"/>
      </w:pPr>
      <w:r>
        <w:t>Stalewsky, Alexander - 1. Legat – Sekretär (Section: Russland)</w:t>
      </w:r>
    </w:p>
    <w:p>
      <w:r>
        <w:t>Address: Unknown 0</w:t>
      </w:r>
    </w:p>
    <w:p>
      <w:r>
        <w:t>Honorific: Hr. v.</w:t>
      </w:r>
    </w:p>
    <w:p>
      <w:r>
        <w:br w:type="page"/>
      </w:r>
    </w:p>
    <w:p>
      <w:pPr>
        <w:pStyle w:val="Heading1"/>
      </w:pPr>
      <w:r>
        <w:t>von Kanschine, Serge - 2. Legat – Sekretär (Section: Russland)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von Lantschinoff, A. - Attache (Section: Russland)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Rosen, Unknown - Militär-Attache (Section: Russland)</w:t>
      </w:r>
    </w:p>
    <w:p>
      <w:r>
        <w:t>Address: Unknown 0</w:t>
      </w:r>
    </w:p>
    <w:p>
      <w:r>
        <w:t>Honorific: Generalmajor Baron</w:t>
      </w:r>
    </w:p>
    <w:p>
      <w:r>
        <w:br w:type="page"/>
      </w:r>
    </w:p>
    <w:p>
      <w:pPr>
        <w:pStyle w:val="Heading1"/>
      </w:pPr>
      <w:r>
        <w:t>Opotzky, D. - Prediger</w:t>
      </w:r>
    </w:p>
    <w:p>
      <w:r>
        <w:t>Address: Unknown 0</w:t>
      </w:r>
    </w:p>
    <w:p>
      <w:r>
        <w:t>Honorific: Erzpriester; Additional Notes: in Genf</w:t>
      </w:r>
    </w:p>
    <w:p>
      <w:r>
        <w:br w:type="page"/>
      </w:r>
    </w:p>
    <w:p>
      <w:pPr>
        <w:pStyle w:val="Heading1"/>
      </w:pPr>
      <w:r>
        <w:t>de Ory, German M. - Ausserordentlicher Gesandter und bevollmächtigter Minister (Section: Spanien – Gesandtschaft)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Leishman, John G. A. J - Ausserordentlicher Gesandter und bevollmächtigter Minister (Section: Staaten von Amerika – Gesandtschaft)</w:t>
      </w:r>
    </w:p>
    <w:p>
      <w:r>
        <w:t>Address: Unknown 0</w:t>
      </w:r>
    </w:p>
    <w:p>
      <w:r>
        <w:t>Honorific: Hr. S. Exc.</w:t>
      </w:r>
    </w:p>
    <w:p>
      <w:r>
        <w:br w:type="page"/>
      </w:r>
    </w:p>
    <w:p>
      <w:pPr>
        <w:pStyle w:val="Heading1"/>
      </w:pPr>
      <w:r>
        <w:t>Cecil, George K. - Militär-Attache (Section: Staaten von Amerika)</w:t>
      </w:r>
    </w:p>
    <w:p>
      <w:r>
        <w:t>Address: Unknown 0</w:t>
      </w:r>
    </w:p>
    <w:p>
      <w:r>
        <w:t>Honorific: Oberst-Lieut.</w:t>
      </w:r>
    </w:p>
    <w:p>
      <w:r>
        <w:br w:type="page"/>
      </w:r>
    </w:p>
    <w:p>
      <w:pPr>
        <w:pStyle w:val="Heading1"/>
      </w:pPr>
      <w:r>
        <w:t>Frankenthal, A. L. - Konsul (Section: Staaten von Amerika)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David, Emil - Vice- und Deputy-Konsul (Section: Staaten von Amerika)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Häfliger, J. F. - Generalkonsul (Section: Bolivia)</w:t>
      </w:r>
    </w:p>
    <w:p>
      <w:r>
        <w:t>Address: Lorrainestrasse 1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de Oliveira, J. M. Cardoso - Geschäftsträger (Section: Staaten von Brasilien)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Barreto Galvas, Dario - Sekretär (Section: Staaten von Brasilien)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de Souza Dantas, Louis Martins - Attache (Section: Staaten von Brasilien)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Becheraz, August - Honorarkonsul – Banquier (Section: Staaten von Brasilien)</w:t>
      </w:r>
    </w:p>
    <w:p>
      <w:r>
        <w:t>Address: Bärenplatz 4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Stooss, A. - Vicekonsul – Fürsprecher (Section: Staaten von Brasilien)</w:t>
      </w:r>
    </w:p>
    <w:p>
      <w:r>
        <w:t>Address: Marktgasse 59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Rytz, Otto - Generalkonsul (Section: Costa Rica)</w:t>
      </w:r>
    </w:p>
    <w:p>
      <w:r>
        <w:t>Address: Gerechtigkeitsgasse 75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Höpfl, Oskar - Konsul (Section: Honduras)</w:t>
      </w:r>
    </w:p>
    <w:p>
      <w:r>
        <w:t>Address: Bubenbergplatz 5</w:t>
      </w:r>
    </w:p>
    <w:p>
      <w:r>
        <w:t>Honorific: Hr.; Additional Notes: Hotel Jura</w:t>
      </w:r>
    </w:p>
    <w:p>
      <w:r>
        <w:br w:type="page"/>
      </w:r>
    </w:p>
    <w:p>
      <w:pPr>
        <w:pStyle w:val="Heading1"/>
      </w:pPr>
      <w:r>
        <w:t>Höpfl, Oskar - Konsul (Section: Sfiearagua)</w:t>
      </w:r>
    </w:p>
    <w:p>
      <w:r>
        <w:t>Address: Unknown 0</w:t>
      </w:r>
    </w:p>
    <w:p>
      <w:r>
        <w:t>Honorific: Hr.; Additional Notes: Hotel Jura</w:t>
      </w:r>
    </w:p>
    <w:p>
      <w:r>
        <w:br w:type="page"/>
      </w:r>
    </w:p>
    <w:p>
      <w:pPr>
        <w:pStyle w:val="Heading1"/>
      </w:pPr>
      <w:r>
        <w:t>Schönenhergerfö, Unknown - Anbieterin von Broderie und Lingerie</w:t>
      </w:r>
    </w:p>
    <w:p>
      <w:r>
        <w:t>Address: Spitalgasse 39</w:t>
      </w:r>
    </w:p>
    <w:p>
      <w:r>
        <w:t>Honorific: Frau; Additional Notes: Goldene Medaille – übernimmt Arbeiten zum Holilsiumeit und Monogramm-Sticken</w:t>
      </w:r>
    </w:p>
    <w:p>
      <w:r>
        <w:br w:type="page"/>
      </w:r>
    </w:p>
    <w:p>
      <w:pPr>
        <w:pStyle w:val="Heading1"/>
      </w:pPr>
      <w:r>
        <w:t>Schönenberger, Unknown - Anbieterin von Broderie und Lingerie</w:t>
      </w:r>
    </w:p>
    <w:p>
      <w:r>
        <w:t>Address: Spitalgasse 29</w:t>
      </w:r>
    </w:p>
    <w:p>
      <w:r>
        <w:t>Honorific: Frau; Additional Notes: Empfehlung</w:t>
      </w:r>
    </w:p>
    <w:p>
      <w:r>
        <w:br w:type="page"/>
      </w:r>
    </w:p>
    <w:p>
      <w:pPr>
        <w:pStyle w:val="Heading1"/>
      </w:pPr>
      <w:r>
        <w:t>Lenz, Gottl. - Präsident und Fürsprecher (Section: Grosser Rat (Kantonale Behörden))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v. Muralt, Amedee - Vicepräsident (Section: Grosser Rat (Kantonale Behörden))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Brüstlein, Unknown - Mitglied und Fürsprecher (Section: Grosser Rat (Kantonale Behörden))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Demme, Kurt - Fabrikant (Section: Grosser Rat (Kantonale Behörden))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Hauser, Adolf - Hotelier (Section: Grosser Rat (Kantonale Behörden))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Heller-Bürgi, F. - Bauunternehmer (Section: Grosser Rat (Kantonale Behörden))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Jenni, J. - Landwirt in der Tiefenau (Section: Grosser Rat (Kantonale Behörden))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Krebs, Werner - Gewerbesekretär (Section: Grosser Rat (Kantonale Behörden))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Lindt, Unknown - Gewählte Stadtpräsidentin (Section: Grosser Rat (Kantonale Behörden))</w:t>
      </w:r>
    </w:p>
    <w:p>
      <w:r>
        <w:t>Address: Unknown 0</w:t>
      </w:r>
    </w:p>
    <w:p>
      <w:r>
        <w:t>Honorific: Frau</w:t>
      </w:r>
    </w:p>
    <w:p>
      <w:r>
        <w:br w:type="page"/>
      </w:r>
    </w:p>
    <w:p>
      <w:pPr>
        <w:pStyle w:val="Heading1"/>
      </w:pPr>
      <w:r>
        <w:t>Marcuard, Georg - Banquier (Section: Grosser Rat (Kantonale Behörden))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Miiliet, W. Ed. - Direktor der Alkoholverwaltung (Section: Grosser Rat (Kantonale Behörden))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Moor, Karl - Redaktor (Section: Grosser Rat (Kantonale Behörden))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Müller, Gustav - Gemeinderat (Section: Grosser Rat (Kantonale Behörden))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Ochsenbein, Ernst - Mechaniker (Section: Grosser Rat (Kantonale Behörden))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Probst, Emil - Architekt (Section: Grosser Rat (Kantonale Behörden))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Schenk, Felix - Bandagist (Section: Grosser Rat (Kantonale Behörden))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Scherz, Samuel - Armenkassier (Section: Grosser Rat (Kantonale Behörden))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Schwab, Saml - Arbeitersekretär (Section: Grosser Rat (Kantonale Behörden))</w:t>
      </w:r>
    </w:p>
    <w:p>
      <w:r>
        <w:t>Address: Unknown 0</w:t>
      </w:r>
    </w:p>
    <w:p>
      <w:r>
        <w:t>Honorific: Dr. med.</w:t>
      </w:r>
    </w:p>
    <w:p>
      <w:r>
        <w:br w:type="page"/>
      </w:r>
    </w:p>
    <w:p>
      <w:pPr>
        <w:pStyle w:val="Heading1"/>
      </w:pPr>
      <w:r>
        <w:t>Siebenmann, Fried. - Internationaler Buchdruckersekretär (Section: Grosser Rat (Kantonale Behörden))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Wassilieff, Niki. - Arbeitersekretär (Section: Grosser Rat (Kantonale Behörden))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Wurstemberger, Fr. - Weinhändler (Section: Grosser Rat (Kantonale Behörden))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Wyss, Ernst - Fürsprecher (Section: Grosser Rat (Kantonale Behörden))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Z’graggen, K. - Fürsprecher (Section: Grosser Rat (Kantonale Behörden))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Gobat, Alb. - Grossrat (Section: Grosser Rat (Kantonale Behörden))</w:t>
      </w:r>
    </w:p>
    <w:p>
      <w:r>
        <w:t>Address: Postgasse 72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Joliat, Louis - Grossrat (Section: Grosser Rat (Kantonale Behörden))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Kläy, Alfr. - Grossrat (Section: Grosser Rat (Kantonale Behörden))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Ritschard, Job - Grossrat (Section: Grosser Rat (Kantonale Behörden))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Scheurer, Alfr. - Grossrat (Section: Grosser Rat (Kantonale Behörden))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v. Steiger, Edm. - Grossrat (Section: Grosser Rat (Kantonale Behörden))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v. Wattenwyl, Friedr. - Grossrat (Section: Grosser Rat (Kantonale Behörden))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Kistler, Hermann - Staatsschreiber (Section: Staatskanzlei)</w:t>
      </w:r>
    </w:p>
    <w:p>
      <w:r>
        <w:t>Address: Postgasse 72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Türler, Heinrich - Staatsarchivar (Section: Staatskanzlei)</w:t>
      </w:r>
    </w:p>
    <w:p>
      <w:r>
        <w:t>Address: Postgasse 72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Gigandet, Ch. - Vorsteher der französischen Sektion (Übersetzer) (Section: Staatskanzlei)</w:t>
      </w:r>
    </w:p>
    <w:p>
      <w:r>
        <w:t>Address: Postgasse 72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Schwarz, Rud. - Redaktor des Tagblattes (Section: Grosser Rat (Kantonale Behörden))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Zumstein, J. - Angestellter (Section: Staatskanzlei)</w:t>
      </w:r>
    </w:p>
    <w:p>
      <w:r>
        <w:t>Address: Unknown 0</w:t>
      </w:r>
    </w:p>
    <w:p>
      <w:r>
        <w:t>Honorific: HH.</w:t>
      </w:r>
    </w:p>
    <w:p>
      <w:r>
        <w:br w:type="page"/>
      </w:r>
    </w:p>
    <w:p>
      <w:pPr>
        <w:pStyle w:val="Heading1"/>
      </w:pPr>
      <w:r>
        <w:t>Eckert, E. - Angestellter (Section: Staatskanzlei)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Eckert, A. - Angestellter (Section: Staatskanzlei)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Thomann, K. - Archivgehilfe (Section: Staatskanzlei)</w:t>
      </w:r>
    </w:p>
    <w:p>
      <w:r>
        <w:t>Address: Postgasse 72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Rosse, C. A. - Angestellter für das Übersetzungsbureau (Section: Staatskanzlei)</w:t>
      </w:r>
    </w:p>
    <w:p>
      <w:r>
        <w:t>Address: Postgasse 72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Häubi, Gottlieb - Standesweibel (Section: Staatskanzlei)</w:t>
      </w:r>
    </w:p>
    <w:p>
      <w:r>
        <w:t>Address: Postgasse 72</w:t>
      </w:r>
    </w:p>
    <w:p>
      <w:r>
        <w:t>Honorific: Ilr.</w:t>
      </w:r>
    </w:p>
    <w:p>
      <w:r>
        <w:br w:type="page"/>
      </w:r>
    </w:p>
    <w:p>
      <w:pPr>
        <w:pStyle w:val="Heading1"/>
      </w:pPr>
      <w:r>
        <w:t>v. Erlach, Gerold - Hilfstechniker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Rodt, Adolf - Sekretär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Kramer, Aug - Abwart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Howald, Anna Kath. - Unknown</w:t>
      </w:r>
    </w:p>
    <w:p>
      <w:r>
        <w:t>Address: Unknown *0*</w:t>
      </w:r>
    </w:p>
    <w:p>
      <w:r>
        <w:t>Honorific: Frau</w:t>
      </w:r>
    </w:p>
    <w:p>
      <w:r>
        <w:br w:type="page"/>
      </w:r>
    </w:p>
    <w:p>
      <w:pPr>
        <w:pStyle w:val="Heading1"/>
      </w:pPr>
      <w:r>
        <w:t>Röthlisberger, E. - Adjunkt (Section: Yerinessungswesen)</w:t>
      </w:r>
    </w:p>
    <w:p>
      <w:r>
        <w:t>Address: Unknown *0*</w:t>
      </w:r>
    </w:p>
    <w:p>
      <w:r>
        <w:t>Honorific: Ilr.</w:t>
      </w:r>
    </w:p>
    <w:p>
      <w:r>
        <w:br w:type="page"/>
      </w:r>
    </w:p>
    <w:p>
      <w:pPr>
        <w:pStyle w:val="Heading1"/>
      </w:pPr>
      <w:r>
        <w:t>Mathys, Theodor - Zeichnerin (Section: Yerinessungswesen)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Schärer,  - Angestellte (Section: Yerinessungswesen)</w:t>
      </w:r>
    </w:p>
    <w:p>
      <w:r>
        <w:t>Address: Unknown *0*</w:t>
      </w:r>
    </w:p>
    <w:p>
      <w:r>
        <w:t>Honorific: Frl.</w:t>
      </w:r>
    </w:p>
    <w:p>
      <w:r>
        <w:br w:type="page"/>
      </w:r>
    </w:p>
    <w:p>
      <w:pPr>
        <w:pStyle w:val="Heading1"/>
      </w:pPr>
      <w:r>
        <w:t>Strahm, G. - Abwart (Section: Yerinessungswesen)</w:t>
      </w:r>
    </w:p>
    <w:p>
      <w:r>
        <w:t>Address: Unknown *0*</w:t>
      </w:r>
    </w:p>
    <w:p>
      <w:r>
        <w:t>Honorific: HII.</w:t>
      </w:r>
    </w:p>
    <w:p>
      <w:r>
        <w:br w:type="page"/>
      </w:r>
    </w:p>
    <w:p>
      <w:pPr>
        <w:pStyle w:val="Heading1"/>
      </w:pPr>
      <w:r>
        <w:t>Weibel, C. - Abwart (Section: Yerinessungswesen)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Howald, Ida - Unknown (Section: Yerinessungswesen)</w:t>
      </w:r>
    </w:p>
    <w:p>
      <w:r>
        <w:t>Address: Unknown *0*</w:t>
      </w:r>
    </w:p>
    <w:p>
      <w:r>
        <w:t>Honorific: Frl.</w:t>
      </w:r>
    </w:p>
    <w:p>
      <w:r>
        <w:br w:type="page"/>
      </w:r>
    </w:p>
    <w:p>
      <w:pPr>
        <w:pStyle w:val="Heading1"/>
      </w:pPr>
      <w:r>
        <w:t>v. Felienberg, E. - Ingenieur (Section: Kartierungskommission)</w:t>
      </w:r>
    </w:p>
    <w:p>
      <w:r>
        <w:t>Address: Unknown *0*</w:t>
      </w:r>
    </w:p>
    <w:p>
      <w:r>
        <w:t>Honorific: HII. Dr.</w:t>
      </w:r>
    </w:p>
    <w:p>
      <w:r>
        <w:br w:type="page"/>
      </w:r>
    </w:p>
    <w:p>
      <w:pPr>
        <w:pStyle w:val="Heading1"/>
      </w:pPr>
      <w:r>
        <w:t>Fischer, L. - Professor der Botanik (Section: Kartierungskommission)</w:t>
      </w:r>
    </w:p>
    <w:p>
      <w:r>
        <w:t>Address: Unknown *0*</w:t>
      </w:r>
    </w:p>
    <w:p>
      <w:r>
        <w:t>Honorific: Dr. v.; Additional Notes: gewählt</w:t>
      </w:r>
    </w:p>
    <w:p>
      <w:r>
        <w:br w:type="page"/>
      </w:r>
    </w:p>
    <w:p>
      <w:pPr>
        <w:pStyle w:val="Heading1"/>
      </w:pPr>
      <w:r>
        <w:t>Lindt, Franz - Präsident (Section: Prüfungskonferenz)</w:t>
      </w:r>
    </w:p>
    <w:p>
      <w:r>
        <w:t>Address: Unknown *0*</w:t>
      </w:r>
    </w:p>
    <w:p>
      <w:r>
        <w:t>Honorific: Ilr.; Additional Notes: alt Stadtpräsident</w:t>
      </w:r>
    </w:p>
    <w:p>
      <w:r>
        <w:br w:type="page"/>
      </w:r>
    </w:p>
    <w:p>
      <w:pPr>
        <w:pStyle w:val="Heading1"/>
      </w:pPr>
      <w:r>
        <w:t>Kunz, Jak. - Pfarrer</w:t>
      </w:r>
    </w:p>
    <w:p>
      <w:r>
        <w:t>Address: Unknown *0*</w:t>
      </w:r>
    </w:p>
    <w:p>
      <w:r>
        <w:t>Honorific: Dr.; Additional Notes: Bischof von Basel-Lugano</w:t>
      </w:r>
    </w:p>
    <w:p>
      <w:r>
        <w:br w:type="page"/>
      </w:r>
    </w:p>
    <w:p>
      <w:pPr>
        <w:pStyle w:val="Heading1"/>
      </w:pPr>
      <w:r>
        <w:t>Haas, Leonh. - Unknown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Stammler, Jak. - Pfarrer an der Dreifältigkeitskirohe</w:t>
      </w:r>
    </w:p>
    <w:p>
      <w:r>
        <w:t>Address: Unknown *0*</w:t>
      </w:r>
    </w:p>
    <w:p>
      <w:r>
        <w:t>Honorific: Dr.; Additional Notes: Bischof d. christkatholischen Kirche der Schweiz</w:t>
      </w:r>
    </w:p>
    <w:p>
      <w:r>
        <w:br w:type="page"/>
      </w:r>
    </w:p>
    <w:p>
      <w:pPr>
        <w:pStyle w:val="Heading1"/>
      </w:pPr>
      <w:r>
        <w:t>Herzog, Ed. - Pfarrer in Bern</w:t>
      </w:r>
    </w:p>
    <w:p>
      <w:r>
        <w:t>Address: Unknown *0*</w:t>
      </w:r>
    </w:p>
    <w:p>
      <w:r>
        <w:t>Honorific: Prof. Dr.</w:t>
      </w:r>
    </w:p>
    <w:p>
      <w:r>
        <w:br w:type="page"/>
      </w:r>
    </w:p>
    <w:p>
      <w:pPr>
        <w:pStyle w:val="Heading1"/>
      </w:pPr>
      <w:r>
        <w:t>Kunz, Jak. - Pfarrer in Bern</w:t>
      </w:r>
    </w:p>
    <w:p>
      <w:r>
        <w:t>Address: Unknown *0*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Gauchat, L. E. - Civilstandsbeamter</w:t>
      </w:r>
    </w:p>
    <w:p>
      <w:r>
        <w:t>Address: Münsterplatz 12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lordi, Emil - Notar</w:t>
      </w:r>
    </w:p>
    <w:p>
      <w:r>
        <w:t>Address: Unknown *0*</w:t>
      </w:r>
    </w:p>
    <w:p>
      <w:r>
        <w:t>Honorific: Hr.; Additional Notes: Stellvertreter</w:t>
      </w:r>
    </w:p>
    <w:p>
      <w:r>
        <w:br w:type="page"/>
      </w:r>
    </w:p>
    <w:p>
      <w:pPr>
        <w:pStyle w:val="Heading1"/>
      </w:pPr>
      <w:r>
        <w:t>Gauchat, Unknown - Angestellte</w:t>
      </w:r>
    </w:p>
    <w:p>
      <w:r>
        <w:t>Address: Unknown *0*</w:t>
      </w:r>
    </w:p>
    <w:p>
      <w:r>
        <w:t>Honorific: Frl.</w:t>
      </w:r>
    </w:p>
    <w:p>
      <w:r>
        <w:br w:type="page"/>
      </w:r>
    </w:p>
    <w:p>
      <w:pPr>
        <w:pStyle w:val="Heading1"/>
      </w:pPr>
      <w:r>
        <w:t>Ott-Ifubacher, Marie - Angestellte</w:t>
      </w:r>
    </w:p>
    <w:p>
      <w:r>
        <w:t>Address: Unknown *0*</w:t>
      </w:r>
    </w:p>
    <w:p>
      <w:r>
        <w:t>Honorific: Frau</w:t>
      </w:r>
    </w:p>
    <w:p>
      <w:r>
        <w:br w:type="page"/>
      </w:r>
    </w:p>
    <w:p>
      <w:pPr>
        <w:pStyle w:val="Heading1"/>
      </w:pPr>
      <w:r>
        <w:t>Egger, Frida - Angestellte</w:t>
      </w:r>
    </w:p>
    <w:p>
      <w:r>
        <w:t>Address: Unknown *0*</w:t>
      </w:r>
    </w:p>
    <w:p>
      <w:r>
        <w:t>Honorific: Frl.</w:t>
      </w:r>
    </w:p>
    <w:p>
      <w:r>
        <w:br w:type="page"/>
      </w:r>
    </w:p>
    <w:p>
      <w:pPr>
        <w:pStyle w:val="Heading1"/>
      </w:pPr>
      <w:r>
        <w:t>Berchten, Willi - kant. Beamter (Section: Vicepräsident)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Küenzi, Gottf'r - Hafnermeister (Section: Vicepräsident)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Tschumi, Hans - Lebensmittelinspektor (Section: Vicepräsident)</w:t>
      </w:r>
    </w:p>
    <w:p>
      <w:r>
        <w:t>Address: Unknown *0*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Zeerleder, Fritz - Fürsprecher (Section: Vicepräsident)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Z’graggen, K. - Fürsprecher (Section: Vicepräsident)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Baumann, F. - ßaumstr. (Section: Ausschuss f. Grundsteuerschatzungen)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Lutstorf, 0. - Architekt, Stadtrat (Section: Ausschuss f. Grundsteuerschatzungen)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Marbach, F. - Baumeister, Stadtrat (Section: Ausschuss f. Grundsteuerschatzungen)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Trachsel, C. - Baumeister (Section: Suppleanten)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Lindt, Paul - Architekt (Section: Suppleanten)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Jordi, Joh. - Baumeister (Section: Gemeindeschätzer)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Badertscher, Fried. - Zimmermeister (Section: Gemeindeschätzer)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Glauser, K. J. - Bauunternehmer (Section: Suppleanten)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Hänni, Joh. - Baumeister (Section: Suppleanten)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Kästli, Rud. - Baumeister (Section: Suppleanten)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Guggisberg, J. - Schreinermeister (Section: Mobiliarschätzer)</w:t>
      </w:r>
    </w:p>
    <w:p>
      <w:r>
        <w:t>Address: Unknown *0*</w:t>
      </w:r>
    </w:p>
    <w:p>
      <w:r>
        <w:t>Honorific: HH.</w:t>
      </w:r>
    </w:p>
    <w:p>
      <w:r>
        <w:br w:type="page"/>
      </w:r>
    </w:p>
    <w:p>
      <w:pPr>
        <w:pStyle w:val="Heading1"/>
      </w:pPr>
      <w:r>
        <w:t>Schweizer, S- - Tapezierer (Section: Mobiliarschätzer)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Still, A. - Uhrenmacher (Section: Suppleanten)</w:t>
      </w:r>
    </w:p>
    <w:p>
      <w:r>
        <w:t>Address: Unknown *0*</w:t>
      </w:r>
    </w:p>
    <w:p>
      <w:r>
        <w:t>Honorific: HH.</w:t>
      </w:r>
    </w:p>
    <w:p>
      <w:r>
        <w:br w:type="page"/>
      </w:r>
    </w:p>
    <w:p>
      <w:pPr>
        <w:pStyle w:val="Heading1"/>
      </w:pPr>
      <w:r>
        <w:t>Zaugg, J. - Uhrenmacher (Section: Suppleanten)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Tscharner, B. - Stadtbuchhalter (Section: Finanzverwaltung)</w:t>
      </w:r>
    </w:p>
    <w:p>
      <w:r>
        <w:t>Address: Junkerng. 47</w:t>
      </w:r>
    </w:p>
    <w:p>
      <w:r>
        <w:t>Honorific: Hr. v.</w:t>
      </w:r>
    </w:p>
    <w:p>
      <w:r>
        <w:br w:type="page"/>
      </w:r>
    </w:p>
    <w:p>
      <w:pPr>
        <w:pStyle w:val="Heading1"/>
      </w:pPr>
      <w:r>
        <w:t>Rütte, Rudolf - Stadtkassier (Section: Finanzverwaltung)</w:t>
      </w:r>
    </w:p>
    <w:p>
      <w:r>
        <w:t>Address: Junkerng. 47</w:t>
      </w:r>
    </w:p>
    <w:p>
      <w:r>
        <w:t>Honorific: Hr. v.</w:t>
      </w:r>
    </w:p>
    <w:p>
      <w:r>
        <w:br w:type="page"/>
      </w:r>
    </w:p>
    <w:p>
      <w:pPr>
        <w:pStyle w:val="Heading1"/>
      </w:pPr>
      <w:r>
        <w:t>Segessemann, R. - Notar (Section: Gemeindebehörden)</w:t>
      </w:r>
    </w:p>
    <w:p>
      <w:r>
        <w:t>Address: Unknown *0*</w:t>
      </w:r>
    </w:p>
    <w:p>
      <w:r>
        <w:t>Honorific: Hr.; Additional Notes: Stellvertreter des Stadtkassiers</w:t>
      </w:r>
    </w:p>
    <w:p>
      <w:r>
        <w:br w:type="page"/>
      </w:r>
    </w:p>
    <w:p>
      <w:pPr>
        <w:pStyle w:val="Heading1"/>
      </w:pPr>
      <w:r>
        <w:t>Haudenschild, Fritz - Kontrollführer (Section: Gemeindebehörden)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Nyffeler, Jakob - Wagmeister (Section: Gemeindebehörden)</w:t>
      </w:r>
    </w:p>
    <w:p>
      <w:r>
        <w:t>Address: Unknown *0*</w:t>
      </w:r>
    </w:p>
    <w:p>
      <w:r>
        <w:t>Honorific: Hr.; Additional Notes: auf dem Waisenhausplatz</w:t>
      </w:r>
    </w:p>
    <w:p>
      <w:r>
        <w:br w:type="page"/>
      </w:r>
    </w:p>
    <w:p>
      <w:pPr>
        <w:pStyle w:val="Heading1"/>
      </w:pPr>
      <w:r>
        <w:t>Grimm, Joh. - Präparator im naturhistorischen Museum (Section: Gemeindebehörden)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Riesen, F. - gew. Bezirkspolizist (Section: Gemeindebehörden)</w:t>
      </w:r>
    </w:p>
    <w:p>
      <w:r>
        <w:t>Address: Unknown *0*</w:t>
      </w:r>
    </w:p>
    <w:p>
      <w:r>
        <w:t>Honorific: Hr.; Additional Notes: Aufseher in der Schönau</w:t>
      </w:r>
    </w:p>
    <w:p>
      <w:r>
        <w:br w:type="page"/>
      </w:r>
    </w:p>
    <w:p>
      <w:pPr>
        <w:pStyle w:val="Heading1"/>
      </w:pPr>
      <w:r>
        <w:t>Roseng, Ed. - Polizist (Section: Gemeindebehörden)</w:t>
      </w:r>
    </w:p>
    <w:p>
      <w:r>
        <w:t>Address: Unknown *0*</w:t>
      </w:r>
    </w:p>
    <w:p>
      <w:r>
        <w:t>Honorific: Hr.; Additional Notes: für Häuser an der Jurastrasse (Lorraine)</w:t>
      </w:r>
    </w:p>
    <w:p>
      <w:r>
        <w:br w:type="page"/>
      </w:r>
    </w:p>
    <w:p>
      <w:pPr>
        <w:pStyle w:val="Heading1"/>
      </w:pPr>
      <w:r>
        <w:t>Scheurmann, J. - Steinhauenneister (Section: Gemeindebehörden)</w:t>
      </w:r>
    </w:p>
    <w:p>
      <w:r>
        <w:t>Address: Unknown *0*</w:t>
      </w:r>
    </w:p>
    <w:p>
      <w:r>
        <w:t>Honorific: Hr.; Additional Notes: Aufseher über Arbeiterwohnungen an der Wyleifeld</w:t>
      </w:r>
    </w:p>
    <w:p>
      <w:r>
        <w:br w:type="page"/>
      </w:r>
    </w:p>
    <w:p>
      <w:pPr>
        <w:pStyle w:val="Heading1"/>
      </w:pPr>
      <w:r>
        <w:t>Hirsbrunner, R. - Betreibungsgehülfe (Section: Gemeindebehörden)</w:t>
      </w:r>
    </w:p>
    <w:p>
      <w:r>
        <w:t>Address: Unknown *0*</w:t>
      </w:r>
    </w:p>
    <w:p>
      <w:r>
        <w:t>Honorific: Hr.; Additional Notes: Aufseher über Arbeiterwohnungen in Ausserholligen</w:t>
      </w:r>
    </w:p>
    <w:p>
      <w:r>
        <w:br w:type="page"/>
      </w:r>
    </w:p>
    <w:p>
      <w:pPr>
        <w:pStyle w:val="Heading1"/>
      </w:pPr>
      <w:r>
        <w:t>Wächli, Konrad - Chef (Steuerbureau) (Section: Steuerbureau)</w:t>
      </w:r>
    </w:p>
    <w:p>
      <w:r>
        <w:t>Address: Junkerng. 47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Anliker, Johann - Grundsteuerregisterführer (Section: Steuerbureau)</w:t>
      </w:r>
    </w:p>
    <w:p>
      <w:r>
        <w:t>Address: Junkerng. 47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Ruch, Jakob - Registerführer der grundpfändlich versicherten Kapitalien (Section: Steuerbureau)</w:t>
      </w:r>
    </w:p>
    <w:p>
      <w:r>
        <w:t>Address: Junkerng. 47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Henzi, Herrn - Einkommensteuer- und Kirchensteuerregisterführer (Section: Steuerbureau)</w:t>
      </w:r>
    </w:p>
    <w:p>
      <w:r>
        <w:t>Address: Junkerng. 47</w:t>
      </w:r>
    </w:p>
    <w:p>
      <w:r>
        <w:t>Honorific: Herr; Additional Notes: der katli. Gemeinde</w:t>
      </w:r>
    </w:p>
    <w:p>
      <w:r>
        <w:br w:type="page"/>
      </w:r>
    </w:p>
    <w:p>
      <w:pPr>
        <w:pStyle w:val="Heading1"/>
      </w:pPr>
      <w:r>
        <w:t>Balmer, Ernst - Registerführer für d. Brandversicherung u. das Kirclienwesen (reform. Gmde.) (Section: Steuerbureau)</w:t>
      </w:r>
    </w:p>
    <w:p>
      <w:r>
        <w:t>Address: Junkerng. 47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Griessen, Hans - Führer der Personenkontrollen (Section: Steuerbureau)</w:t>
      </w:r>
    </w:p>
    <w:p>
      <w:r>
        <w:t>Address: Junkerng. 47</w:t>
      </w:r>
    </w:p>
    <w:p>
      <w:r>
        <w:t>Honorific: Herr</w:t>
      </w:r>
    </w:p>
    <w:p>
      <w:r>
        <w:br w:type="page"/>
      </w:r>
    </w:p>
    <w:p>
      <w:pPr>
        <w:pStyle w:val="Heading1"/>
      </w:pPr>
      <w:r>
        <w:t>Zürcher, Robert - Kanzlist (Section: Steuerbureau)</w:t>
      </w:r>
    </w:p>
    <w:p>
      <w:r>
        <w:t>Address: Junkerng. 47</w:t>
      </w:r>
    </w:p>
    <w:p>
      <w:r>
        <w:t>Honorific: HH.</w:t>
      </w:r>
    </w:p>
    <w:p>
      <w:r>
        <w:br w:type="page"/>
      </w:r>
    </w:p>
    <w:p>
      <w:pPr>
        <w:pStyle w:val="Heading1"/>
      </w:pPr>
      <w:r>
        <w:t>Geiser, Bernh. - Kanzlist (Section: Steuerbureau)</w:t>
      </w:r>
    </w:p>
    <w:p>
      <w:r>
        <w:t>Address: Junkerng. 47</w:t>
      </w:r>
    </w:p>
    <w:p>
      <w:r>
        <w:t>Honorific: HH.</w:t>
      </w:r>
    </w:p>
    <w:p>
      <w:r>
        <w:br w:type="page"/>
      </w:r>
    </w:p>
    <w:p>
      <w:pPr>
        <w:pStyle w:val="Heading1"/>
      </w:pPr>
      <w:r>
        <w:t>Still, Rud. - Kanzlist (Section: Steuerbureau)</w:t>
      </w:r>
    </w:p>
    <w:p>
      <w:r>
        <w:t>Address: Junkerng. 47</w:t>
      </w:r>
    </w:p>
    <w:p>
      <w:r>
        <w:br w:type="page"/>
      </w:r>
    </w:p>
    <w:p>
      <w:pPr>
        <w:pStyle w:val="Heading1"/>
      </w:pPr>
      <w:r>
        <w:t>Oppikofer, K. E. - Direktor (Elektricitiits- und Wasserwerke) (Section: Elektricitiits- und Wasserwerke)</w:t>
      </w:r>
    </w:p>
    <w:p>
      <w:r>
        <w:t>Address: Bundesgasse 17</w:t>
      </w:r>
    </w:p>
    <w:p>
      <w:r>
        <w:t>Honorific: Hr.; Additional Notes: Ingen.</w:t>
      </w:r>
    </w:p>
    <w:p>
      <w:r>
        <w:br w:type="page"/>
      </w:r>
    </w:p>
    <w:p>
      <w:pPr>
        <w:pStyle w:val="Heading1"/>
      </w:pPr>
      <w:r>
        <w:t>Benteli, Armand - Adjunkt (Section: Elektricitiits- und Wasserwerke)</w:t>
      </w:r>
    </w:p>
    <w:p>
      <w:r>
        <w:t>Address: Bundesgasse 17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Schneider, Rudolf - Buchhalter und Kassier (Section: Elektricitiits- und Wasserwerke)</w:t>
      </w:r>
    </w:p>
    <w:p>
      <w:r>
        <w:t>Address: Bundesgasse 17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Roth, Konrad - Direktor (Gaswerk und Wasserversorgung) (Section: Gaswerk und Wasserversorgung)</w:t>
      </w:r>
    </w:p>
    <w:p>
      <w:r>
        <w:t>Address: Sandrain 17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Mäschi, A. - Adjunkt (Section: Gaswerk und Wasserversorgung)</w:t>
      </w:r>
    </w:p>
    <w:p>
      <w:r>
        <w:t>Address: Sandrain 17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Jordi, Dan - Buchhalter u. Prokurist (Section: Gaswerk und Wasserversorgung)</w:t>
      </w:r>
    </w:p>
    <w:p>
      <w:r>
        <w:t>Address: Sandrain 17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Jungi, Rudolf - Kassier u. Prokurist (Section: Gaswerk und Wasserversorgung)</w:t>
      </w:r>
    </w:p>
    <w:p>
      <w:r>
        <w:t>Address: Sandrain 17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Tschumi, G. - Korrespondent (Section: Gaswerk und Wasserversorgung)</w:t>
      </w:r>
    </w:p>
    <w:p>
      <w:r>
        <w:t>Address: Sandrain 17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Hauser, Niklaus - Angestellter (Section: Angestellte)</w:t>
      </w:r>
    </w:p>
    <w:p>
      <w:r>
        <w:t>Address: Unknown *0*</w:t>
      </w:r>
    </w:p>
    <w:p>
      <w:r>
        <w:t>Honorific: HII.</w:t>
      </w:r>
    </w:p>
    <w:p>
      <w:r>
        <w:br w:type="page"/>
      </w:r>
    </w:p>
    <w:p>
      <w:pPr>
        <w:pStyle w:val="Heading1"/>
      </w:pPr>
      <w:r>
        <w:t>Morf, Ernst - Angestellter (Section: Angestellte)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Nikles, Herrn. - Angestellter (Section: Angestellte)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Balmer, G. - Angestellter (Section: Angestellte)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Löhner, Hans - Angestellter (Section: Angestellte)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Schwär, Herrn. - Angestellter (Section: Angestellte)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Balsiger, Rosa - Angestellte (Section: Angestellte)</w:t>
      </w:r>
    </w:p>
    <w:p>
      <w:r>
        <w:t>Address: Unknown *0*</w:t>
      </w:r>
    </w:p>
    <w:p>
      <w:r>
        <w:t>Honorific: Frl.</w:t>
      </w:r>
    </w:p>
    <w:p>
      <w:r>
        <w:br w:type="page"/>
      </w:r>
    </w:p>
    <w:p>
      <w:pPr>
        <w:pStyle w:val="Heading1"/>
      </w:pPr>
      <w:r>
        <w:t>Haas, Augusta - Angestellte (Section: Angestellte)</w:t>
      </w:r>
    </w:p>
    <w:p>
      <w:r>
        <w:t>Address: Unknown *0*</w:t>
      </w:r>
    </w:p>
    <w:p>
      <w:r>
        <w:t>Honorific: Frau</w:t>
      </w:r>
    </w:p>
    <w:p>
      <w:r>
        <w:br w:type="page"/>
      </w:r>
    </w:p>
    <w:p>
      <w:pPr>
        <w:pStyle w:val="Heading1"/>
      </w:pPr>
      <w:r>
        <w:t>Combe, Marie - Angestellte (Section: Angestellte)</w:t>
      </w:r>
    </w:p>
    <w:p>
      <w:r>
        <w:t>Address: Unknown *0*</w:t>
      </w:r>
    </w:p>
    <w:p>
      <w:r>
        <w:t>Honorific: Frl.</w:t>
      </w:r>
    </w:p>
    <w:p>
      <w:r>
        <w:br w:type="page"/>
      </w:r>
    </w:p>
    <w:p>
      <w:pPr>
        <w:pStyle w:val="Heading1"/>
      </w:pPr>
      <w:r>
        <w:t>Spycher, Lina - Angestellte (Section: Angestellte)</w:t>
      </w:r>
    </w:p>
    <w:p>
      <w:r>
        <w:t>Address: Unknown *0*</w:t>
      </w:r>
    </w:p>
    <w:p>
      <w:r>
        <w:t>Honorific: Frl.</w:t>
      </w:r>
    </w:p>
    <w:p>
      <w:r>
        <w:br w:type="page"/>
      </w:r>
    </w:p>
    <w:p>
      <w:pPr>
        <w:pStyle w:val="Heading1"/>
      </w:pPr>
      <w:r>
        <w:t>Zoss, Gottlieb - Einzieher (Section: Einzieher)</w:t>
      </w:r>
    </w:p>
    <w:p>
      <w:r>
        <w:t>Address: Unknown *0*</w:t>
      </w:r>
    </w:p>
    <w:p>
      <w:r>
        <w:t>Honorific: HH.</w:t>
      </w:r>
    </w:p>
    <w:p>
      <w:r>
        <w:br w:type="page"/>
      </w:r>
    </w:p>
    <w:p>
      <w:pPr>
        <w:pStyle w:val="Heading1"/>
      </w:pPr>
      <w:r>
        <w:t>Hirt, Christ - Einzieher (Section: Einzieher)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Buck, E. - Techniker (Section: Techniker)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Karrer, Steph. - Gasmeister (Section: Gasmeister)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Spycher, Bend. - Aufseher (Section: Aufseher)</w:t>
      </w:r>
    </w:p>
    <w:p>
      <w:r>
        <w:t>Address: Unknown *0*</w:t>
      </w:r>
    </w:p>
    <w:p>
      <w:r>
        <w:t>Honorific: HH.</w:t>
      </w:r>
    </w:p>
    <w:p>
      <w:r>
        <w:br w:type="page"/>
      </w:r>
    </w:p>
    <w:p>
      <w:pPr>
        <w:pStyle w:val="Heading1"/>
      </w:pPr>
      <w:r>
        <w:t>Hagi, Alex. - Aufseher (Section: Aufseher)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Gurtner, Samuel - Aufseher (Section: Aufseher)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Würgler, J. - Aufseher über die Gasanzünder (Section: Aufseher über Gasanzünder)</w:t>
      </w:r>
    </w:p>
    <w:p>
      <w:r>
        <w:t>Address: Unknown *0*</w:t>
      </w:r>
    </w:p>
    <w:p>
      <w:r>
        <w:t>Honorific: Herr</w:t>
      </w:r>
    </w:p>
    <w:p>
      <w:r>
        <w:br w:type="page"/>
      </w:r>
    </w:p>
    <w:p>
      <w:pPr>
        <w:pStyle w:val="Heading1"/>
      </w:pPr>
      <w:r>
        <w:t>Grob, Joh. Ulr. - Obermaschinist (Section: Aufseher über Gasanzünder)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Fischer, Fr. - Baudirektor (Section: Baudirektion)</w:t>
      </w:r>
    </w:p>
    <w:p>
      <w:r>
        <w:t>Address: Bundesgasse 38 u. 40</w:t>
      </w:r>
    </w:p>
    <w:p>
      <w:r>
        <w:t>Honorific: Hr. v.; Additional Notes: Gemeinderat</w:t>
      </w:r>
    </w:p>
    <w:p>
      <w:r>
        <w:br w:type="page"/>
      </w:r>
    </w:p>
    <w:p>
      <w:pPr>
        <w:pStyle w:val="Heading1"/>
      </w:pPr>
      <w:r>
        <w:t>Herzog, H. - Stellvertreter, Gemeinderat (Section: Baudirektion)</w:t>
      </w:r>
    </w:p>
    <w:p>
      <w:r>
        <w:t>Address: Bundesgasse 38 u. 40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Frey, Alb. - Oberst (Section: Baukommission)</w:t>
      </w:r>
    </w:p>
    <w:p>
      <w:r>
        <w:t>Address: Bundesgasse 38 u. 40</w:t>
      </w:r>
    </w:p>
    <w:p>
      <w:r>
        <w:t>Honorific: HH.</w:t>
      </w:r>
    </w:p>
    <w:p>
      <w:r>
        <w:br w:type="page"/>
      </w:r>
    </w:p>
    <w:p>
      <w:pPr>
        <w:pStyle w:val="Heading1"/>
      </w:pPr>
      <w:r>
        <w:t>Wetli, J. - Schreinermeister, Stadtrat (Section: Baukommission)</w:t>
      </w:r>
    </w:p>
    <w:p>
      <w:r>
        <w:t>Address: Bundesgasse 38 u. 40</w:t>
      </w:r>
    </w:p>
    <w:p>
      <w:r>
        <w:br w:type="page"/>
      </w:r>
    </w:p>
    <w:p>
      <w:pPr>
        <w:pStyle w:val="Heading1"/>
      </w:pPr>
      <w:r>
        <w:t>Lutstorf, Otto - Architekt (Section: Baukommission)</w:t>
      </w:r>
    </w:p>
    <w:p>
      <w:r>
        <w:t>Address: Bundesgasse 38 u. 40</w:t>
      </w:r>
    </w:p>
    <w:p>
      <w:r>
        <w:br w:type="page"/>
      </w:r>
    </w:p>
    <w:p>
      <w:pPr>
        <w:pStyle w:val="Heading1"/>
      </w:pPr>
      <w:r>
        <w:t>Liechti, Ad. - Bausekretär (Section: Sekretariat (Baukommission))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Marti, Sam. - Kanzlist (Section: Sekretariat (Baukommission))</w:t>
      </w:r>
    </w:p>
    <w:p>
      <w:r>
        <w:t>Address: Unknown *0*</w:t>
      </w:r>
    </w:p>
    <w:p>
      <w:r>
        <w:t>Honorific: HII.</w:t>
      </w:r>
    </w:p>
    <w:p>
      <w:r>
        <w:br w:type="page"/>
      </w:r>
    </w:p>
    <w:p>
      <w:pPr>
        <w:pStyle w:val="Heading1"/>
      </w:pPr>
      <w:r>
        <w:t>Rohr, Frz. - Kanzlist (Section: Sekretariat (Baukommission))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Blaser, Ad. - Stadtbaumeister (Section: Hochbau)</w:t>
      </w:r>
    </w:p>
    <w:p>
      <w:r>
        <w:t>Address: Unknown *0*</w:t>
      </w:r>
    </w:p>
    <w:p>
      <w:r>
        <w:t>Honorific: Hr.; Additional Notes: Architekt</w:t>
      </w:r>
    </w:p>
    <w:p>
      <w:r>
        <w:br w:type="page"/>
      </w:r>
    </w:p>
    <w:p>
      <w:pPr>
        <w:pStyle w:val="Heading1"/>
      </w:pPr>
      <w:r>
        <w:t>Mühlemann, Ed. - Architekt (Section: Hochbau)</w:t>
      </w:r>
    </w:p>
    <w:p>
      <w:r>
        <w:t>Address: Unknown *0*</w:t>
      </w:r>
    </w:p>
    <w:p>
      <w:r>
        <w:t>Honorific: HH.</w:t>
      </w:r>
    </w:p>
    <w:p>
      <w:r>
        <w:br w:type="page"/>
      </w:r>
    </w:p>
    <w:p>
      <w:pPr>
        <w:pStyle w:val="Heading1"/>
      </w:pPr>
      <w:r>
        <w:t>Heim, Rud. - Architekt (Section: Hochbau)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Christen, H. - Architekt (Section: Hochbau)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Ruch, Hans - Oberfeueraufseher (Section: Hochbau)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Balsiger, Friedr. - Feuerschauer, Bautechniker (Section: Hochbau)</w:t>
      </w:r>
    </w:p>
    <w:p>
      <w:r>
        <w:t>Address: Unknown *0*</w:t>
      </w:r>
    </w:p>
    <w:p>
      <w:r>
        <w:t>Honorific: IIH.</w:t>
      </w:r>
    </w:p>
    <w:p>
      <w:r>
        <w:br w:type="page"/>
      </w:r>
    </w:p>
    <w:p>
      <w:pPr>
        <w:pStyle w:val="Heading1"/>
      </w:pPr>
      <w:r>
        <w:t>Tschantree, August - Kaminfeger (Section: Hochbau)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Aerni, Johann - Offizial (Section: Hochbau)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Anderwerth, E. - Kanzlist (Section: Hochbau)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Kummer, Gottfried - Werkmeister, zugl. Schwellenmeister, Zimmermann (Section: Hochbau)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Spring, Chr. - Stadtdachdecker (Section: Hochbau)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Linden, Hugo - Stadtingenieur (Section: Ingenieurbureau)</w:t>
      </w:r>
    </w:p>
    <w:p>
      <w:r>
        <w:t>Address: Unknown *0*</w:t>
      </w:r>
    </w:p>
    <w:p>
      <w:r>
        <w:t>Honorific: Hr. v.</w:t>
      </w:r>
    </w:p>
    <w:p>
      <w:r>
        <w:br w:type="page"/>
      </w:r>
    </w:p>
    <w:p>
      <w:pPr>
        <w:pStyle w:val="Heading1"/>
      </w:pPr>
      <w:r>
        <w:t>Henzi, E. - Adjunkt für Neubauten, Ingenieur (Section: Ingenieurbureau)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Vogel, Ed. - Adjunkt für Unterhalt, Ingenieur (Section: Ingenieurbureau)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Egger, J. A. - Techniker (Section: Ingenieurbureau)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Gerber,  - Zeichner (Section: Ingenieurbureau)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Ankele, Wilhelm - Stadtgärtner (Section: Ingenieurbureau)</w:t>
      </w:r>
    </w:p>
    <w:p>
      <w:r>
        <w:t>Address: Unknown *0*</w:t>
      </w:r>
    </w:p>
    <w:p>
      <w:r>
        <w:t>Honorific: Ilr.</w:t>
      </w:r>
    </w:p>
    <w:p>
      <w:r>
        <w:br w:type="page"/>
      </w:r>
    </w:p>
    <w:p>
      <w:pPr>
        <w:pStyle w:val="Heading1"/>
      </w:pPr>
      <w:r>
        <w:t>Flückiger, Jak. - Hülfsgärtner (Section: Ingenieurbureau)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Dönni, Ad. - Bachmeister (Section: Ingenieurbureau)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Bietenharder, G. - Strassenmeister (Section: Ingenieurbureau)</w:t>
      </w:r>
    </w:p>
    <w:p>
      <w:r>
        <w:t>Address: Unknown *0*</w:t>
      </w:r>
    </w:p>
    <w:p>
      <w:r>
        <w:t>Honorific: HII.</w:t>
      </w:r>
    </w:p>
    <w:p>
      <w:r>
        <w:br w:type="page"/>
      </w:r>
    </w:p>
    <w:p>
      <w:pPr>
        <w:pStyle w:val="Heading1"/>
      </w:pPr>
      <w:r>
        <w:t>Rolli, Gottfr. - Strassenmeister (Section: Ingenieurbureau)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Wyss, Rud. - Kanzlist (Section: Ingenieurbureau)</w:t>
      </w:r>
    </w:p>
    <w:p>
      <w:r>
        <w:t>Address: Unknown *0*</w:t>
      </w:r>
    </w:p>
    <w:p>
      <w:r>
        <w:t>Honorific: IIII.</w:t>
      </w:r>
    </w:p>
    <w:p>
      <w:r>
        <w:br w:type="page"/>
      </w:r>
    </w:p>
    <w:p>
      <w:pPr>
        <w:pStyle w:val="Heading1"/>
      </w:pPr>
      <w:r>
        <w:t>Holzer, Ferdinand - Kanzlist (Section: Ingenieurbureau)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Brönnimann, Friedr. - Stadtgeometer (Section: Katasterbureau)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Mischler, Karl - Techniker (Section: Katasterbureau)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Mischler, Ernst - Zeichner (Section: Katasterbureau)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Flügel, Eugen - Abwart (Section: Katasterbureau)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Tieche, Ad. - Präsident (Aufsichtskommission, Lehrwerkstätten) (Section: Aufsichtskommission (Lehrwerkstätten))</w:t>
      </w:r>
    </w:p>
    <w:p>
      <w:r>
        <w:t>Address: Lorrainestrasse 3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Scheidegger, J. - Vicepräsident (Aufsichtskommission, Lehrwerkstätten) (Section: Aufsichtskommission (Lehrwerkstätten))</w:t>
      </w:r>
    </w:p>
    <w:p>
      <w:r>
        <w:t>Address: Lorrainestrasse 3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Bandelier, A. - Sekretär (Aufsichtskommission, Lehrwerkstätten) / Stadtschreiber (Section: Aufsichtskommission (Lehrwerkstätten))</w:t>
      </w:r>
    </w:p>
    <w:p>
      <w:r>
        <w:t>Address: Lorrainestrasse 3 *0*</w:t>
      </w:r>
    </w:p>
    <w:p>
      <w:r>
        <w:t>Honorific: Hr. Dr.</w:t>
      </w:r>
    </w:p>
    <w:p>
      <w:r>
        <w:br w:type="page"/>
      </w:r>
    </w:p>
    <w:p>
      <w:pPr>
        <w:pStyle w:val="Heading1"/>
      </w:pPr>
      <w:r>
        <w:t>Badertscher, A. - Schulvorsteher (Section: Aufsichtskommission (Lehrwerkstätten))</w:t>
      </w:r>
    </w:p>
    <w:p>
      <w:r>
        <w:t>Address: Lorrainestrasse 3 *0*</w:t>
      </w:r>
    </w:p>
    <w:p>
      <w:r>
        <w:t>Honorific: HH. Dr.</w:t>
      </w:r>
    </w:p>
    <w:p>
      <w:r>
        <w:br w:type="page"/>
      </w:r>
    </w:p>
    <w:p>
      <w:pPr>
        <w:pStyle w:val="Heading1"/>
      </w:pPr>
      <w:r>
        <w:t>Beyeler, Joh. - Schulabwart (Section: Aufsichtskommission (Lehrwerkstätten))</w:t>
      </w:r>
    </w:p>
    <w:p>
      <w:r>
        <w:t>Address: Lorrainestrasse 3 *0*</w:t>
      </w:r>
    </w:p>
    <w:p>
      <w:r>
        <w:br w:type="page"/>
      </w:r>
    </w:p>
    <w:p>
      <w:pPr>
        <w:pStyle w:val="Heading1"/>
      </w:pPr>
      <w:r>
        <w:t>Blom, 0. - Direktor des Gewerbemuseums (Section: Aufsichtskommission (Lehrwerkstätten))</w:t>
      </w:r>
    </w:p>
    <w:p>
      <w:r>
        <w:t>Address: Lorrainestrasse 3 *0*</w:t>
      </w:r>
    </w:p>
    <w:p>
      <w:r>
        <w:br w:type="page"/>
      </w:r>
    </w:p>
    <w:p>
      <w:pPr>
        <w:pStyle w:val="Heading1"/>
      </w:pPr>
      <w:r>
        <w:t>Christen, Gottlieb - Handelsmann (Section: Aufsichtskommission (Lehrwerkstätten))</w:t>
      </w:r>
    </w:p>
    <w:p>
      <w:r>
        <w:t>Address: Lorrainestrasse 3 *0*</w:t>
      </w:r>
    </w:p>
    <w:p>
      <w:r>
        <w:br w:type="page"/>
      </w:r>
    </w:p>
    <w:p>
      <w:pPr>
        <w:pStyle w:val="Heading1"/>
      </w:pPr>
      <w:r>
        <w:t>Kissling, E. - Schlossermeister (Section: Aufsichtskommission (Lehrwerkstätten))</w:t>
      </w:r>
    </w:p>
    <w:p>
      <w:r>
        <w:t>Address: Lorrainestrasse 3 *0*</w:t>
      </w:r>
    </w:p>
    <w:p>
      <w:r>
        <w:br w:type="page"/>
      </w:r>
    </w:p>
    <w:p>
      <w:pPr>
        <w:pStyle w:val="Heading1"/>
      </w:pPr>
      <w:r>
        <w:t>Martz, A. - Schreinermeister (Section: Aufsichtskommission (Lehrwerkstätten))</w:t>
      </w:r>
    </w:p>
    <w:p>
      <w:r>
        <w:t>Address: Lorrainestrasse 3 *0*</w:t>
      </w:r>
    </w:p>
    <w:p>
      <w:r>
        <w:br w:type="page"/>
      </w:r>
    </w:p>
    <w:p>
      <w:pPr>
        <w:pStyle w:val="Heading1"/>
      </w:pPr>
      <w:r>
        <w:t>Ruprecht, Ed. - Direktor der Giesserei Bern (Section: Aufsichtskommission (Lehrwerkstätten))</w:t>
      </w:r>
    </w:p>
    <w:p>
      <w:r>
        <w:t>Address: Lorrainestrasse 3 *0*</w:t>
      </w:r>
    </w:p>
    <w:p>
      <w:r>
        <w:br w:type="page"/>
      </w:r>
    </w:p>
    <w:p>
      <w:pPr>
        <w:pStyle w:val="Heading1"/>
      </w:pPr>
      <w:r>
        <w:t>Siegerist, K. - Spenglermeister (Section: Aufsichtskommission (Lehrwerkstätten))</w:t>
      </w:r>
    </w:p>
    <w:p>
      <w:r>
        <w:t>Address: Lorrainestrasse 3 *0*</w:t>
      </w:r>
    </w:p>
    <w:p>
      <w:r>
        <w:br w:type="page"/>
      </w:r>
    </w:p>
    <w:p>
      <w:pPr>
        <w:pStyle w:val="Heading1"/>
      </w:pPr>
      <w:r>
        <w:t>Tschamper, Fr. - Spengler (Section: Aufsichtskommission (Lehrwerkstätten))</w:t>
      </w:r>
    </w:p>
    <w:p>
      <w:r>
        <w:t>Address: Lorrainestrasse 3 *0*</w:t>
      </w:r>
    </w:p>
    <w:p>
      <w:r>
        <w:br w:type="page"/>
      </w:r>
    </w:p>
    <w:p>
      <w:pPr>
        <w:pStyle w:val="Heading1"/>
      </w:pPr>
      <w:r>
        <w:t>Wetli, J. - Möbelfabrikant (Section: Aufsichtskommission (Lehrwerkstätten))</w:t>
      </w:r>
    </w:p>
    <w:p>
      <w:r>
        <w:t>Address: Lorrainestrasse 3 *0*</w:t>
      </w:r>
    </w:p>
    <w:p>
      <w:r>
        <w:br w:type="page"/>
      </w:r>
    </w:p>
    <w:p>
      <w:pPr>
        <w:pStyle w:val="Heading1"/>
      </w:pPr>
      <w:r>
        <w:t>Wyier, Fr. - Schreinermeister (Section: Aufsichtskommission (Lehrwerkstätten))</w:t>
      </w:r>
    </w:p>
    <w:p>
      <w:r>
        <w:t>Address: Lorrainestrasse 3 *0*</w:t>
      </w:r>
    </w:p>
    <w:p>
      <w:r>
        <w:br w:type="page"/>
      </w:r>
    </w:p>
    <w:p>
      <w:pPr>
        <w:pStyle w:val="Heading1"/>
      </w:pPr>
      <w:r>
        <w:t>Haldimann, Viktor - Direktor (Personal) (Section: Personal)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Vakat,  - Technischer Vorsteher (Mechaniker-Abteilung) (Section: Mechaniker-Abteilung)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Büchler, Johann - Technischer Vorsteher (Schuhmacher-Abteilung) (Section: Schuhmacher-Abteilung)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Liniaer, Rud. - Lehrer der Schäftemacherei (Section: Schuhmacher-Abteilung)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Sattler, Ludwig - Technischer Vorsteher (Schreiner-Abteilung) (Section: Schreiner-Abteilung)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Hupfer, Konrad - Materialverwalter (Section: Schreiner-Abteilung)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Räss, Gottfried - Lehrmeister (Schreiner-Abteilung) (Section: Schreiner-Abteilung)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Herrmann, Emil - Angestellter (Schreiner-Abteilung) (Section: Schreiner-Abteilung)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Hofer, Friedr. - Angestellter (Schreiner-Abteilung) (Section: Schreiner-Abteilung)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Willi, Eduard - Drechslermeister (Section: Drechslermeister)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Dick, Hs. - Technischer Vorsteher (Schlosser-Abteilung) (Section: Schlosser-Abteilung)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Häfliger, Jost - Lehrmeister (Schlosser-Abteilung) (Section: Schlosser-Abteilung)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Birrer, F. - Angestellter (Schlosser-Abteilung) (Section: Schlosser-Abteilung)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Zwinggi, R. - Angestellter (Schlosser-Abteilung) (Section: Schlosser-Abteilung)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Bircher, Adolf - Technischer Vorsteher (Spengler-Abteilung) (Section: Spengler-Abteilung)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Duffner, Ludwig - Lehrmeister (Spengler-Abteilung) (Section: Spengler-Abteilung)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Adee, Julius - Angestellter (Spengler-Abteilung) (Section: Spengler-Abteilung)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Schnell, Karl - Buchhalter (Spengler-Abteilung) (Section: Spengler-Abteilung)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Lamarche, Unknown - Verkäuferin (Section: Verkauf)</w:t>
      </w:r>
    </w:p>
    <w:p>
      <w:r>
        <w:t>Address: Unknown *0*</w:t>
      </w:r>
    </w:p>
    <w:p>
      <w:r>
        <w:t>Honorific: Frau</w:t>
      </w:r>
    </w:p>
    <w:p>
      <w:r>
        <w:br w:type="page"/>
      </w:r>
    </w:p>
    <w:p>
      <w:pPr>
        <w:pStyle w:val="Heading1"/>
      </w:pPr>
      <w:r>
        <w:t>Steiner, R. - Abivart (Section: Verkauf)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Büchler, J. - Konviktvorsteher (Section: Konvikt)</w:t>
      </w:r>
    </w:p>
    <w:p>
      <w:r>
        <w:t>Address: Unknown *0*</w:t>
      </w:r>
    </w:p>
    <w:p>
      <w:r>
        <w:t>Honorific: Hr.; Additional Notes: vom 1. Mai an</w:t>
      </w:r>
    </w:p>
    <w:p>
      <w:r>
        <w:br w:type="page"/>
      </w:r>
    </w:p>
    <w:p>
      <w:pPr>
        <w:pStyle w:val="Heading1"/>
      </w:pPr>
      <w:r>
        <w:t>Griessen, Joh. - Konviktvorsteher (Section: Konvikt)</w:t>
      </w:r>
    </w:p>
    <w:p>
      <w:r>
        <w:t>Address: Unknown *0*</w:t>
      </w:r>
    </w:p>
    <w:p>
      <w:r>
        <w:t>Honorific: Hr.; Additional Notes: nach Büchler</w:t>
      </w:r>
    </w:p>
    <w:p>
      <w:r>
        <w:br w:type="page"/>
      </w:r>
    </w:p>
    <w:p>
      <w:pPr>
        <w:pStyle w:val="Heading1"/>
      </w:pPr>
      <w:r>
        <w:t>Schenk, Rud. - Präsident (Aufsichtskommission Arbeitsnachweis und Arbeitslosenversicherung) (Section: Aufsichtskommission Arbeitsnachweis und Arbeitslosenversicherung)</w:t>
      </w:r>
    </w:p>
    <w:p>
      <w:r>
        <w:t>Address: Junkerng. 4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Siebenmann, F. - Vicepräsident (Aufsichtskommission Arbeitsnachweis und Arbeitslosenversicherung) (Section: Aufsichtskommission Arbeitsnachweis und Arbeitslosenversicherung)</w:t>
      </w:r>
    </w:p>
    <w:p>
      <w:r>
        <w:t>Address: Junkerng. 4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Moor, K. - Redaktor (Section: Aufsichtskommission Arbeitsnachweis und Arbeitslosenversicherung)</w:t>
      </w:r>
    </w:p>
    <w:p>
      <w:r>
        <w:t>Address: Junkerng. 4</w:t>
      </w:r>
    </w:p>
    <w:p>
      <w:r>
        <w:t>Honorific: HH.</w:t>
      </w:r>
    </w:p>
    <w:p>
      <w:r>
        <w:br w:type="page"/>
      </w:r>
    </w:p>
    <w:p>
      <w:pPr>
        <w:pStyle w:val="Heading1"/>
      </w:pPr>
      <w:r>
        <w:t>Wassilieff, N. - Arbeitersekretär (Section: Aufsichtskommission Arbeitsnachweis und Arbeitslosenversicherung)</w:t>
      </w:r>
    </w:p>
    <w:p>
      <w:r>
        <w:t>Address: Junkerng. 4</w:t>
      </w:r>
    </w:p>
    <w:p>
      <w:r>
        <w:br w:type="page"/>
      </w:r>
    </w:p>
    <w:p>
      <w:pPr>
        <w:pStyle w:val="Heading1"/>
      </w:pPr>
      <w:r>
        <w:t>Böhme, Fr. - Glasermeister (Section: Aufsichtskommission Arbeitsnachweis und Arbeitslosenversicherung)</w:t>
      </w:r>
    </w:p>
    <w:p>
      <w:r>
        <w:t>Address: Junkerng. 4</w:t>
      </w:r>
    </w:p>
    <w:p>
      <w:r>
        <w:t>Honorific: HII.</w:t>
      </w:r>
    </w:p>
    <w:p>
      <w:r>
        <w:br w:type="page"/>
      </w:r>
    </w:p>
    <w:p>
      <w:pPr>
        <w:pStyle w:val="Heading1"/>
      </w:pPr>
      <w:r>
        <w:t>Schärer, Rob. - Gipser und Maler (Section: Aufsichtskommission Arbeitsnachweis und Arbeitslosenversicherung)</w:t>
      </w:r>
    </w:p>
    <w:p>
      <w:r>
        <w:t>Address: Junkerng. 4</w:t>
      </w:r>
    </w:p>
    <w:p>
      <w:r>
        <w:br w:type="page"/>
      </w:r>
    </w:p>
    <w:p>
      <w:pPr>
        <w:pStyle w:val="Heading1"/>
      </w:pPr>
      <w:r>
        <w:t>Sichler, J. - Buchbindermeister (Section: Aufsichtskommission Arbeitsnachweis und Arbeitslosenversicherung)</w:t>
      </w:r>
    </w:p>
    <w:p>
      <w:r>
        <w:t>Address: Junkerng. 4</w:t>
      </w:r>
    </w:p>
    <w:p>
      <w:r>
        <w:br w:type="page"/>
      </w:r>
    </w:p>
    <w:p>
      <w:pPr>
        <w:pStyle w:val="Heading1"/>
      </w:pPr>
      <w:r>
        <w:t>Jordi, Joh. - Steinliuermstr. (Section: Aufsichtskommission Arbeitsnachweis und Arbeitslosenversicherung)</w:t>
      </w:r>
    </w:p>
    <w:p>
      <w:r>
        <w:t>Address: Junkerng. 4</w:t>
      </w:r>
    </w:p>
    <w:p>
      <w:r>
        <w:t>Honorific: HH.</w:t>
      </w:r>
    </w:p>
    <w:p>
      <w:r>
        <w:br w:type="page"/>
      </w:r>
    </w:p>
    <w:p>
      <w:pPr>
        <w:pStyle w:val="Heading1"/>
      </w:pPr>
      <w:r>
        <w:t>Schmid, Fr. - Buchhalter (Section: Aufsichtskommission Arbeitsnachweis und Arbeitslosenversicherung)</w:t>
      </w:r>
    </w:p>
    <w:p>
      <w:r>
        <w:t>Address: Junkerng. 4</w:t>
      </w:r>
    </w:p>
    <w:p>
      <w:r>
        <w:br w:type="page"/>
      </w:r>
    </w:p>
    <w:p>
      <w:pPr>
        <w:pStyle w:val="Heading1"/>
      </w:pPr>
      <w:r>
        <w:t>Tritten, Ernst - Vorsteher (Section: Aufsichtskommission Arbeitsnachweis und Arbeitslosenversicherung)</w:t>
      </w:r>
    </w:p>
    <w:p>
      <w:r>
        <w:t>Address: Junkerng. 4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Raaflaub-Iseii, El. - Verwalterin der Frauenabteilung (Section: Aufsichtskommission Arbeitsnachweis und Arbeitslosenversicherung)</w:t>
      </w:r>
    </w:p>
    <w:p>
      <w:r>
        <w:t>Address: Junkerng. 4</w:t>
      </w:r>
    </w:p>
    <w:p>
      <w:r>
        <w:t>Honorific: Frau</w:t>
      </w:r>
    </w:p>
    <w:p>
      <w:r>
        <w:br w:type="page"/>
      </w:r>
    </w:p>
    <w:p>
      <w:pPr>
        <w:pStyle w:val="Heading1"/>
      </w:pPr>
      <w:r>
        <w:t>Andre®, Ph. - Mitglied (Armenkommission, Stadtrat) (Section: Armenkommission)</w:t>
      </w:r>
    </w:p>
    <w:p>
      <w:r>
        <w:t>Address: Unknown *0*</w:t>
      </w:r>
    </w:p>
    <w:p>
      <w:r>
        <w:t>Honorific: HH.</w:t>
      </w:r>
    </w:p>
    <w:p>
      <w:r>
        <w:br w:type="page"/>
      </w:r>
    </w:p>
    <w:p>
      <w:pPr>
        <w:pStyle w:val="Heading1"/>
      </w:pPr>
      <w:r>
        <w:t>Chautems, J. - gew. Lehrer (Section: Armenkommission)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Guggisberg, Rud. - Schreinermeister (Section: Armenkommission)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Müller, Max - Arzt (Section: Armenkommission)</w:t>
      </w:r>
    </w:p>
    <w:p>
      <w:r>
        <w:t>Address: Unknown *0*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Wassilieff, N. - Arbeitersekretär (Section: Armenkommission)</w:t>
      </w:r>
    </w:p>
    <w:p>
      <w:r>
        <w:t>Address: Unknown *0*</w:t>
      </w:r>
    </w:p>
    <w:p>
      <w:r>
        <w:t>Honorific: Dr.; Additional Notes: Armcnburean</w:t>
      </w:r>
    </w:p>
    <w:p>
      <w:r>
        <w:br w:type="page"/>
      </w:r>
    </w:p>
    <w:p>
      <w:pPr>
        <w:pStyle w:val="Heading1"/>
      </w:pPr>
      <w:r>
        <w:t>Bürki-Scheibli, G. - Sekretär (Section: Armenkommission)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Scherz, Sam - Kassier (Section: Armenkommission)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Ryser, Karl - Inspektor (Section: Armenkommission)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Egger, Jul. - Kanzlist (Section: Armenkommission)</w:t>
      </w:r>
    </w:p>
    <w:p>
      <w:r>
        <w:t>Address: Unknown *0*</w:t>
      </w:r>
    </w:p>
    <w:p>
      <w:r>
        <w:t>Honorific: HH.</w:t>
      </w:r>
    </w:p>
    <w:p>
      <w:r>
        <w:br w:type="page"/>
      </w:r>
    </w:p>
    <w:p>
      <w:pPr>
        <w:pStyle w:val="Heading1"/>
      </w:pPr>
      <w:r>
        <w:t>Jungen, Fr. - Kanzlist (Section: Armenkommission)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Buchschacher, Emma - Kanzlist (Section: Armenkommission)</w:t>
      </w:r>
    </w:p>
    <w:p>
      <w:r>
        <w:t>Address: Unknown *0*</w:t>
      </w:r>
    </w:p>
    <w:p>
      <w:r>
        <w:t>Honorific: Frl.</w:t>
      </w:r>
    </w:p>
    <w:p>
      <w:r>
        <w:br w:type="page"/>
      </w:r>
    </w:p>
    <w:p>
      <w:pPr>
        <w:pStyle w:val="Heading1"/>
      </w:pPr>
      <w:r>
        <w:t>Meister, Philipp - Abwart (Section: Armenkommission)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Surbek, V. - Direktor d. Inselsp. (Section: Städtische Armenanstalt)</w:t>
      </w:r>
    </w:p>
    <w:p>
      <w:r>
        <w:t>Address: Unknown *0*</w:t>
      </w:r>
    </w:p>
    <w:p>
      <w:r>
        <w:t>Honorific: HH. Dr.</w:t>
      </w:r>
    </w:p>
    <w:p>
      <w:r>
        <w:br w:type="page"/>
      </w:r>
    </w:p>
    <w:p>
      <w:pPr>
        <w:pStyle w:val="Heading1"/>
      </w:pPr>
      <w:r>
        <w:t>Hess, E. - Stadtrat (Section: Städtische Armenanstalt)</w:t>
      </w:r>
    </w:p>
    <w:p>
      <w:r>
        <w:t>Address: Unknown *0*</w:t>
      </w:r>
    </w:p>
    <w:p>
      <w:r>
        <w:t>Honorific: Prof.</w:t>
      </w:r>
    </w:p>
    <w:p>
      <w:r>
        <w:br w:type="page"/>
      </w:r>
    </w:p>
    <w:p>
      <w:pPr>
        <w:pStyle w:val="Heading1"/>
      </w:pPr>
      <w:r>
        <w:t>Probst, Em. - alt Gemeinderat (Section: Städtische Armenanstalt)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Streit, B. - Oekonom der Waldau (Section: Städtische Armenanstalt)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Z’graggen, K - Gemeinderat (Section: Städtische Armenanstalt)</w:t>
      </w:r>
    </w:p>
    <w:p>
      <w:r>
        <w:t>Address: Unknown *0*</w:t>
      </w:r>
    </w:p>
    <w:p>
      <w:r>
        <w:t>Honorific: HH.</w:t>
      </w:r>
    </w:p>
    <w:p>
      <w:r>
        <w:br w:type="page"/>
      </w:r>
    </w:p>
    <w:p>
      <w:pPr>
        <w:pStyle w:val="Heading1"/>
      </w:pPr>
      <w:r>
        <w:t>Biirki, G. - Sekretär (Section: Städtische Armenanstalt)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Pulver-Guggisberg, Rud - Vorsteher (Section: Städtische Armenanstalt)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Würsten, B. - Bezirksvorsteher (Section: Armen- und Krankenbezirke I)</w:t>
      </w:r>
    </w:p>
    <w:p>
      <w:r>
        <w:t>Address: Amselweg 5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Vogt, Rob. - Arzt (Section: Armen- und Krankenbezirke I)</w:t>
      </w:r>
    </w:p>
    <w:p>
      <w:r>
        <w:t>Address: Bubenbergpl. 7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Tanner, G. H. - Apotheker (Section: Armen- und Krankenbezirke I)</w:t>
      </w:r>
    </w:p>
    <w:p>
      <w:r>
        <w:t>Address: Aeuss. Bollwerk 19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Brand, Unknown - Bezirksvorsteher (Section: Armen- und Krankenbezirke II)</w:t>
      </w:r>
    </w:p>
    <w:p>
      <w:r>
        <w:t>Address: Mittelstrasse 23</w:t>
      </w:r>
    </w:p>
    <w:p>
      <w:r>
        <w:t>Honorific: Hr.; Additional Notes: Lehrer</w:t>
      </w:r>
    </w:p>
    <w:p>
      <w:r>
        <w:br w:type="page"/>
      </w:r>
    </w:p>
    <w:p>
      <w:pPr>
        <w:pStyle w:val="Heading1"/>
      </w:pPr>
      <w:r>
        <w:t>Vogt, Rob. - Arzt (Section: Armen- und Krankenbezirke II)</w:t>
      </w:r>
    </w:p>
    <w:p>
      <w:r>
        <w:t>Address: Bubenbergpl. 7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Kaiser, A. - Apotheker (Section: Armen- und Krankenbezirke II)</w:t>
      </w:r>
    </w:p>
    <w:p>
      <w:r>
        <w:t>Address: Länggasse 36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Studer, Fr. - Bezirksvorsteher (Section: Armen- und Krankenbezirke III)</w:t>
      </w:r>
    </w:p>
    <w:p>
      <w:r>
        <w:t>Address: Zieglerstrasse 44</w:t>
      </w:r>
    </w:p>
    <w:p>
      <w:r>
        <w:t>Honorific: Hr.; Additional Notes: Pfr., Mattenhof</w:t>
      </w:r>
    </w:p>
    <w:p>
      <w:r>
        <w:br w:type="page"/>
      </w:r>
    </w:p>
    <w:p>
      <w:pPr>
        <w:pStyle w:val="Heading1"/>
      </w:pPr>
      <w:r>
        <w:t>Kürsteiner, Walter - Arzt (Section: Armen- und Krankenbezirke III)</w:t>
      </w:r>
    </w:p>
    <w:p>
      <w:r>
        <w:t>Address: Mattenhofstrasse 17</w:t>
      </w:r>
    </w:p>
    <w:p>
      <w:r>
        <w:t>Honorific: Hr. Dr.</w:t>
      </w:r>
    </w:p>
    <w:p>
      <w:r>
        <w:br w:type="page"/>
      </w:r>
    </w:p>
    <w:p>
      <w:pPr>
        <w:pStyle w:val="Heading1"/>
      </w:pPr>
      <w:r>
        <w:t>Pfarrer Haller,  - Bezirksvorsteher (Section: Armen- und Krankenbezirke IV)</w:t>
      </w:r>
    </w:p>
    <w:p>
      <w:r>
        <w:t>Address: Mattenhofstrasse 30</w:t>
      </w:r>
    </w:p>
    <w:p>
      <w:r>
        <w:t>Honorific: Hr. Pfarrer</w:t>
      </w:r>
    </w:p>
    <w:p>
      <w:r>
        <w:br w:type="page"/>
      </w:r>
    </w:p>
    <w:p>
      <w:pPr>
        <w:pStyle w:val="Heading1"/>
      </w:pPr>
      <w:r>
        <w:t>Kürsteiner, W. - Arzt (Section: Armen- und Krankenbezirke IV)</w:t>
      </w:r>
    </w:p>
    <w:p>
      <w:r>
        <w:t>Address: Mattenhofstrasse 17</w:t>
      </w:r>
    </w:p>
    <w:p>
      <w:r>
        <w:t>Honorific: Hr. Dr.</w:t>
      </w:r>
    </w:p>
    <w:p>
      <w:r>
        <w:br w:type="page"/>
      </w:r>
    </w:p>
    <w:p>
      <w:pPr>
        <w:pStyle w:val="Heading1"/>
      </w:pPr>
      <w:r>
        <w:t>Blocher,  - Bezirksvorsteher, Verwalter d. Zieglerspitals (Section: Armen- und Krankenbezirke V)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Henne-Bitzius,  - Arzt (Section: Armen- und Krankenbezirke V)</w:t>
      </w:r>
    </w:p>
    <w:p>
      <w:r>
        <w:t>Address: Oberer Beaumontweg 21</w:t>
      </w:r>
    </w:p>
    <w:p>
      <w:r>
        <w:t>Honorific: Hr. Dr.</w:t>
      </w:r>
    </w:p>
    <w:p>
      <w:r>
        <w:br w:type="page"/>
      </w:r>
    </w:p>
    <w:p>
      <w:pPr>
        <w:pStyle w:val="Heading1"/>
      </w:pPr>
      <w:r>
        <w:t>Bornand, Ch. - Apotheker (Section: Armen- und Krankenbezirke V)</w:t>
      </w:r>
    </w:p>
    <w:p>
      <w:r>
        <w:t>Address: Schwanengasse 11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Marthaler,  - Bezirksvorsteher, Pfarrer (Section: Armen- und Krankenbezirke VI)</w:t>
      </w:r>
    </w:p>
    <w:p>
      <w:r>
        <w:t>Address: Stadtbach *0*</w:t>
      </w:r>
    </w:p>
    <w:p>
      <w:r>
        <w:t>Honorific: Hr. Pfarrer</w:t>
      </w:r>
    </w:p>
    <w:p>
      <w:r>
        <w:br w:type="page"/>
      </w:r>
    </w:p>
    <w:p>
      <w:pPr>
        <w:pStyle w:val="Heading1"/>
      </w:pPr>
      <w:r>
        <w:t>Fueter, Fr. - Arzt (Section: Armen- und Krankenbezirke VI)</w:t>
      </w:r>
    </w:p>
    <w:p>
      <w:r>
        <w:t>Address: Marktg. 46</w:t>
      </w:r>
    </w:p>
    <w:p>
      <w:r>
        <w:t>Honorific: Hr. Dr.</w:t>
      </w:r>
    </w:p>
    <w:p>
      <w:r>
        <w:br w:type="page"/>
      </w:r>
    </w:p>
    <w:p>
      <w:pPr>
        <w:pStyle w:val="Heading1"/>
      </w:pPr>
      <w:r>
        <w:t>Thellung, J. - Bezirksvorsteher, Pfarrer (Section: Armen- und Krankenbezirke VII)</w:t>
      </w:r>
    </w:p>
    <w:p>
      <w:r>
        <w:t>Address: Herreng. 15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Ost, Wilh. - Arzt (Section: Armen- und Krankenbezirke VII)</w:t>
      </w:r>
    </w:p>
    <w:p>
      <w:r>
        <w:t>Address: Christolfelg. 3</w:t>
      </w:r>
    </w:p>
    <w:p>
      <w:r>
        <w:t>Honorific: Hr. Dr.</w:t>
      </w:r>
    </w:p>
    <w:p>
      <w:r>
        <w:br w:type="page"/>
      </w:r>
    </w:p>
    <w:p>
      <w:pPr>
        <w:pStyle w:val="Heading1"/>
      </w:pPr>
      <w:r>
        <w:t>Lindt, Aug. - Apotheker (Section: Armen- und Krankenbezirke VII)</w:t>
      </w:r>
    </w:p>
    <w:p>
      <w:r>
        <w:t>Address: Marktgasse 25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Lutz, W. - Bezirksvorsteher, Schweinemetzger (Section: Armen- und Krankenbezirke VIII)</w:t>
      </w:r>
    </w:p>
    <w:p>
      <w:r>
        <w:t>Address: Metzgergasse 63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König, Emil - Arzt (Section: Armen- und Krankenbezirke VIII)</w:t>
      </w:r>
    </w:p>
    <w:p>
      <w:r>
        <w:t>Address: Münsterplatz 8</w:t>
      </w:r>
    </w:p>
    <w:p>
      <w:r>
        <w:t>Honorific: Hr. Dr.</w:t>
      </w:r>
    </w:p>
    <w:p>
      <w:r>
        <w:br w:type="page"/>
      </w:r>
    </w:p>
    <w:p>
      <w:pPr>
        <w:pStyle w:val="Heading1"/>
      </w:pPr>
      <w:r>
        <w:t>Volz, W. - Apotheker (Section: Gemeindebehörden)</w:t>
      </w:r>
    </w:p>
    <w:p>
      <w:r>
        <w:t>Address: beim Zeitglocken 2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Stettler-Küenzi, Ed - Bezirksvorsteher, Spezierer (Section: Armen- und Krankenbezirke IX)</w:t>
      </w:r>
    </w:p>
    <w:p>
      <w:r>
        <w:t>Address: Postgasse 50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Schärer, Gust. - Arzt (Section: Armen- und Krankenbezirke IX)</w:t>
      </w:r>
    </w:p>
    <w:p>
      <w:r>
        <w:t>Address: Kramgasse 14</w:t>
      </w:r>
    </w:p>
    <w:p>
      <w:r>
        <w:t>Honorific: Hr. Dr.</w:t>
      </w:r>
    </w:p>
    <w:p>
      <w:r>
        <w:br w:type="page"/>
      </w:r>
    </w:p>
    <w:p>
      <w:pPr>
        <w:pStyle w:val="Heading1"/>
      </w:pPr>
      <w:r>
        <w:t>Schmid, Gottf. - Apotheker (Section: Armen- und Krankenbezirke IX)</w:t>
      </w:r>
    </w:p>
    <w:p>
      <w:r>
        <w:t>Address: Kramgasse 21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Kummer, H. - Vorsteher, Arzt (Section: Armen- und Krankenbezirke X)</w:t>
      </w:r>
    </w:p>
    <w:p>
      <w:r>
        <w:t>Address: Höheweg 13</w:t>
      </w:r>
    </w:p>
    <w:p>
      <w:r>
        <w:t>Honorific: Hr. Dr.</w:t>
      </w:r>
    </w:p>
    <w:p>
      <w:r>
        <w:br w:type="page"/>
      </w:r>
    </w:p>
    <w:p>
      <w:pPr>
        <w:pStyle w:val="Heading1"/>
      </w:pPr>
      <w:r>
        <w:t>Küpfer-Miescher, Ed. - Arzt (Section: Armen- und Krankenbezirke X)</w:t>
      </w:r>
    </w:p>
    <w:p>
      <w:r>
        <w:t>Address: Junkern-gasse 25</w:t>
      </w:r>
    </w:p>
    <w:p>
      <w:r>
        <w:t>Honorific: Hr. Dr.</w:t>
      </w:r>
    </w:p>
    <w:p>
      <w:r>
        <w:br w:type="page"/>
      </w:r>
    </w:p>
    <w:p>
      <w:pPr>
        <w:pStyle w:val="Heading1"/>
      </w:pPr>
      <w:r>
        <w:t>Lehmann, Gust. - Bezirksvorsteher, Spezierer (Section: Armen- und Krankenbezirke XI)</w:t>
      </w:r>
    </w:p>
    <w:p>
      <w:r>
        <w:t>Address: Gerbergasse 43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Bueler, Fr. - Arzt (Section: Armen- und Krankenbezirke XI)</w:t>
      </w:r>
    </w:p>
    <w:p>
      <w:r>
        <w:t>Address: Marktg. 38</w:t>
      </w:r>
    </w:p>
    <w:p>
      <w:r>
        <w:t>Honorific: Hr. Dr.</w:t>
      </w:r>
    </w:p>
    <w:p>
      <w:r>
        <w:br w:type="page"/>
      </w:r>
    </w:p>
    <w:p>
      <w:pPr>
        <w:pStyle w:val="Heading1"/>
      </w:pPr>
      <w:r>
        <w:t>Aeschbacher, Kob. - Bezirksvorsteher, Pfarrer (Section: Armen- und Krankenbezirke XII)</w:t>
      </w:r>
    </w:p>
    <w:p>
      <w:r>
        <w:t>Address: Junkern-gasse 61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Küpfer-Miescher, Ed. - Arzt (Section: Armen- und Krankenbezirke XII)</w:t>
      </w:r>
    </w:p>
    <w:p>
      <w:r>
        <w:t>Address: Junkern-gasse 25</w:t>
      </w:r>
    </w:p>
    <w:p>
      <w:r>
        <w:t>Honorific: Hr. Dr.</w:t>
      </w:r>
    </w:p>
    <w:p>
      <w:r>
        <w:br w:type="page"/>
      </w:r>
    </w:p>
    <w:p>
      <w:pPr>
        <w:pStyle w:val="Heading1"/>
      </w:pPr>
      <w:r>
        <w:t>Heim, E. - Apotheker (Section: Armen- und Krankenbezirke XII)</w:t>
      </w:r>
    </w:p>
    <w:p>
      <w:r>
        <w:t>Address: Gereehtigkeitsg. 53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v. Schiferli, M. - Bezirksvorsteher (Section: Armen- und Krankenbezirke XIII)</w:t>
      </w:r>
    </w:p>
    <w:p>
      <w:r>
        <w:t>Address: Burgerenzielweg 26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Strelin, Alex. - Arzt (Section: Armen- und Krankenbezirke XIII)</w:t>
      </w:r>
    </w:p>
    <w:p>
      <w:r>
        <w:t>Address: Kramgasse 9</w:t>
      </w:r>
    </w:p>
    <w:p>
      <w:r>
        <w:t>Honorific: Hr. Dr.</w:t>
      </w:r>
    </w:p>
    <w:p>
      <w:r>
        <w:br w:type="page"/>
      </w:r>
    </w:p>
    <w:p>
      <w:pPr>
        <w:pStyle w:val="Heading1"/>
      </w:pPr>
      <w:r>
        <w:t>Andres, J. - Bezirksvorsteher, Pfarrer (Section: Armen- und Krankenbezirke XIV)</w:t>
      </w:r>
    </w:p>
    <w:p>
      <w:r>
        <w:t>Address: Breitenrainstr. 15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König, E. - Arzt (Section: Armen- und Krankenbezirke XIV)</w:t>
      </w:r>
    </w:p>
    <w:p>
      <w:r>
        <w:t>Address: Miinsterpl. 8</w:t>
      </w:r>
    </w:p>
    <w:p>
      <w:r>
        <w:t>Honorific: Hr. Dr.</w:t>
      </w:r>
    </w:p>
    <w:p>
      <w:r>
        <w:br w:type="page"/>
      </w:r>
    </w:p>
    <w:p>
      <w:pPr>
        <w:pStyle w:val="Heading1"/>
      </w:pPr>
      <w:r>
        <w:t>Ochsenbein, M. - Bezirksvorsteher, Pfarrer (Section: Armen- und Krankenbezirke XV)</w:t>
      </w:r>
    </w:p>
    <w:p>
      <w:r>
        <w:t>Address: Jägerweg 20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Koller, B. - Arzt (Section: Armen- und Krankenbezirke XV)</w:t>
      </w:r>
    </w:p>
    <w:p>
      <w:r>
        <w:t>Address: Lorrainestr. 10</w:t>
      </w:r>
    </w:p>
    <w:p>
      <w:r>
        <w:t>Honorific: Hr. Dr.</w:t>
      </w:r>
    </w:p>
    <w:p>
      <w:r>
        <w:br w:type="page"/>
      </w:r>
    </w:p>
    <w:p>
      <w:pPr>
        <w:pStyle w:val="Heading1"/>
      </w:pPr>
      <w:r>
        <w:t>Daut, Karl - Apotheker (Section: Armen- und Krankenbezirke XV)</w:t>
      </w:r>
    </w:p>
    <w:p>
      <w:r>
        <w:t>Address: Lorrainestr. 16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Lüthy-Brupbacher, G. - Vorsteher, Lehrer (Section: Armen- und Krankenbezirke XVI)</w:t>
      </w:r>
    </w:p>
    <w:p>
      <w:r>
        <w:t>Address: Lorrainestrasse 36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Dutoit, Eug. - Arzt (Section: Armen- und Krankenbezirke XVI)</w:t>
      </w:r>
    </w:p>
    <w:p>
      <w:r>
        <w:t>Address: Gurteng. 3</w:t>
      </w:r>
    </w:p>
    <w:p>
      <w:r>
        <w:t>Honorific: Hr. Dr.</w:t>
      </w:r>
    </w:p>
    <w:p>
      <w:r>
        <w:br w:type="page"/>
      </w:r>
    </w:p>
    <w:p>
      <w:pPr>
        <w:pStyle w:val="Heading1"/>
      </w:pPr>
      <w:r>
        <w:t>Schenk, Rud. - Schuldirektor (Section: Städtische Schnldirektion)</w:t>
      </w:r>
    </w:p>
    <w:p>
      <w:r>
        <w:t>Address: Junkerng. 47</w:t>
      </w:r>
    </w:p>
    <w:p>
      <w:r>
        <w:t>Honorific: Hr.; Additional Notes: Gemeinderat; Sprechstunden täglich 11-12 Uhr</w:t>
      </w:r>
    </w:p>
    <w:p>
      <w:r>
        <w:br w:type="page"/>
      </w:r>
    </w:p>
    <w:p>
      <w:pPr>
        <w:pStyle w:val="Heading1"/>
      </w:pPr>
      <w:r>
        <w:t>Steinmann, Jakob - Sekretär (Section: Städtische Schnldirektion)</w:t>
      </w:r>
    </w:p>
    <w:p>
      <w:r>
        <w:t>Address: Junkerng. 47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Sahli, Emma - Kanzlistin (Section: Städtische Schnldirektion)</w:t>
      </w:r>
    </w:p>
    <w:p>
      <w:r>
        <w:t>Address: Junkerng. 47</w:t>
      </w:r>
    </w:p>
    <w:p>
      <w:r>
        <w:t>Honorific: Frl.</w:t>
      </w:r>
    </w:p>
    <w:p>
      <w:r>
        <w:br w:type="page"/>
      </w:r>
    </w:p>
    <w:p>
      <w:pPr>
        <w:pStyle w:val="Heading1"/>
      </w:pPr>
      <w:r>
        <w:t>Hügli, E. - Obmann (Schulkommission) (Section: Schulkommission)</w:t>
      </w:r>
    </w:p>
    <w:p>
      <w:r>
        <w:t>Address: Unknown *0*</w:t>
      </w:r>
    </w:p>
    <w:p>
      <w:r>
        <w:t>Honorific: Hr.; Additional Notes: Fürsprecher</w:t>
      </w:r>
    </w:p>
    <w:p>
      <w:r>
        <w:br w:type="page"/>
      </w:r>
    </w:p>
    <w:p>
      <w:pPr>
        <w:pStyle w:val="Heading1"/>
      </w:pPr>
      <w:r>
        <w:t>Hänni, A. - Stellvertreter (Schulkommission) (Section: Schulkommission)</w:t>
      </w:r>
    </w:p>
    <w:p>
      <w:r>
        <w:t>Address: Unknown *0*</w:t>
      </w:r>
    </w:p>
    <w:p>
      <w:r>
        <w:t>Honorific: HII.; Additional Notes: Fürspr.</w:t>
      </w:r>
    </w:p>
    <w:p>
      <w:r>
        <w:br w:type="page"/>
      </w:r>
    </w:p>
    <w:p>
      <w:pPr>
        <w:pStyle w:val="Heading1"/>
      </w:pPr>
      <w:r>
        <w:t>Brüstlein, Alfr. - Stellvertreter (Schulkommission) (Section: Schulkommission)</w:t>
      </w:r>
    </w:p>
    <w:p>
      <w:r>
        <w:t>Address: Unknown *0*</w:t>
      </w:r>
    </w:p>
    <w:p>
      <w:r>
        <w:t>Honorific: Dr.; Additional Notes: Fürspr.</w:t>
      </w:r>
    </w:p>
    <w:p>
      <w:r>
        <w:br w:type="page"/>
      </w:r>
    </w:p>
    <w:p>
      <w:pPr>
        <w:pStyle w:val="Heading1"/>
      </w:pPr>
      <w:r>
        <w:t>Müller, F. - Amtsnotar (Section: Schulkommission)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Borle, G. - Central-Sekretär (Section: Central-Sekretariat)</w:t>
      </w:r>
    </w:p>
    <w:p>
      <w:r>
        <w:t>Address: Unknown *0*</w:t>
      </w:r>
    </w:p>
    <w:p>
      <w:r>
        <w:t>Honorific: Hr.; Additional Notes: Amtsnotar, Audienzstunden Montag, Mittwoch, Freitag; Dienstags, Donnerstags und Samstags</w:t>
      </w:r>
    </w:p>
    <w:p>
      <w:r>
        <w:br w:type="page"/>
      </w:r>
    </w:p>
    <w:p>
      <w:pPr>
        <w:pStyle w:val="Heading1"/>
      </w:pPr>
      <w:r>
        <w:t>v. Siebenthal, E. - Stellvertreter (Central-Sekretariat) (Section: Central-Sekretariat)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Badertscher, A. - Delegierter (Permanente Schulausstellung, Schulvorsteher) (Section: Schulkommission)</w:t>
      </w:r>
    </w:p>
    <w:p>
      <w:r>
        <w:t>Address: Unknown *0*</w:t>
      </w:r>
    </w:p>
    <w:p>
      <w:r>
        <w:t>Honorific: Hr. Dr.</w:t>
      </w:r>
    </w:p>
    <w:p>
      <w:r>
        <w:br w:type="page"/>
      </w:r>
    </w:p>
    <w:p>
      <w:pPr>
        <w:pStyle w:val="Heading1"/>
      </w:pPr>
      <w:r>
        <w:t>Heimei, R. - Präsident (Theaterkommission, Sachwalter) (Section: Theaterkommission)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Förster, K. E. - Vicepräsident (Theaterkommission, Oberrichter) (Section: Theaterkommission)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Gerster, Karl - Kassier (Theaterkommission, Sachwalter) (Section: Theaterkommission)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von Greyerz, 0. - Sekretär (Theaterkommission) (Section: Theaterkommission)</w:t>
      </w:r>
    </w:p>
    <w:p>
      <w:r>
        <w:t>Address: Unknown *0*</w:t>
      </w:r>
    </w:p>
    <w:p>
      <w:r>
        <w:t>Honorific: Hr. Dr.</w:t>
      </w:r>
    </w:p>
    <w:p>
      <w:r>
        <w:br w:type="page"/>
      </w:r>
    </w:p>
    <w:p>
      <w:pPr>
        <w:pStyle w:val="Heading1"/>
      </w:pPr>
      <w:r>
        <w:t>Auer, II. - Mitglied (Theaterkommission, Professor) (Section: Theaterkommission)</w:t>
      </w:r>
    </w:p>
    <w:p>
      <w:r>
        <w:t>Address: Unknown *0*</w:t>
      </w:r>
    </w:p>
    <w:p>
      <w:r>
        <w:t>Honorific: HII.</w:t>
      </w:r>
    </w:p>
    <w:p>
      <w:r>
        <w:br w:type="page"/>
      </w:r>
    </w:p>
    <w:p>
      <w:pPr>
        <w:pStyle w:val="Heading1"/>
      </w:pPr>
      <w:r>
        <w:t>Müller, G. - Mitglied (Theaterkommission, Gemeinderat) (Section: Theaterkommission)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Tscharner-de Lessert, Alb. - Mitglied (Theaterkommission, Oberst i. G.B.) (Section: Theaterkommission)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Thellung, J. - Präsident (Kirchgemeinderat) (Section: Kirchgemeindebehörden)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Buhler, K. - Vicepräsident (Kirchgemeinderat) (Section: Kirchgemeindebehörden)</w:t>
      </w:r>
    </w:p>
    <w:p>
      <w:r>
        <w:t>Address: Unknown *0*</w:t>
      </w:r>
    </w:p>
    <w:p>
      <w:r>
        <w:t>Honorific: Hr.; Additional Notes: Negt</w:t>
      </w:r>
    </w:p>
    <w:p>
      <w:r>
        <w:br w:type="page"/>
      </w:r>
    </w:p>
    <w:p>
      <w:pPr>
        <w:pStyle w:val="Heading1"/>
      </w:pPr>
      <w:r>
        <w:t>Jordi, E. - Sekretär (Kirchgemeinderat, Notar) (Section: Kirchgemeindebehörden)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Bernard, Aug. - Mitglied (Kirchgemeinderat, Pfarrer an der franz. Kirche) (Section: Kirchgemeindebehörden)</w:t>
      </w:r>
    </w:p>
    <w:p>
      <w:r>
        <w:t>Address: Unknown *0*</w:t>
      </w:r>
    </w:p>
    <w:p>
      <w:r>
        <w:t>Honorific: HH.</w:t>
      </w:r>
    </w:p>
    <w:p>
      <w:r>
        <w:br w:type="page"/>
      </w:r>
    </w:p>
    <w:p>
      <w:pPr>
        <w:pStyle w:val="Heading1"/>
      </w:pPr>
      <w:r>
        <w:t>Gauchat, L. E. - Mitglied (Kirchgemeinderat, Civilstands-Beamter) (Section: Kirchgemeindebehörden)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Kistler, Heinr. - Mitglied (Kirchgemeinderat, Staatsschreiber) (Section: Kirchgemeindebehörden)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Küpfer-Miescher, I Ed. - Mitglied (Kirchgemeinderat, Arzt) (Section: Kirchgemeindebehörden)</w:t>
      </w:r>
    </w:p>
    <w:p>
      <w:r>
        <w:t>Address: Unknown *0*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Lutz, Th. R. W. - Mitglied (Kirchgemeinderat, Metzgermeister) (Section: Kirchgemeindebehörden)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von Morlot, K. A. - Mitglied (Kirchgemeinderat, Ingenieur) (Section: Kirchgemeindebehörden)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Rohr, Karl - Mitglied (Kirchgemeinderat, Pfarrer a. Münster) (Section: Kirchgemeindebehörden)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Schaff-roth, J. G. - Mitglied (Kirchgemeinderat, Gefängnis-Insp.) (Section: Kirchgemeindebehörden)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Steiner, N. - Mitglied (Kirchgemeinderat, Pfarrer) (Section: Kirchgemeindebehörden)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Strahm, Fr. - Mitglied (Kirchgemeinderat, Pfarrer) (Section: Kirchgemeindebehörden)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v. Tscharner, Beat - Stadtbuchhalter (Section: Kirchgemeindebehörden)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Hess, Karl - Organist (Section: Kirchgemeindebehörden)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Järmann, Joh. - Vorsänger, Lehrer (Section: Kirchgemeindebehörden)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Zbinden, Fr. - Sigrist (Section: Kirchgemeindebehörden)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Grüssi, Gottlieb - Kalkant (Section: Kirchgemeindebehörden)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Guggisberg, Fr. - Kommunionaufseher, Lehrer, Steuereinnehmer (Section: Kirchgemeindebehörden)</w:t>
      </w:r>
    </w:p>
    <w:p>
      <w:r>
        <w:t>Address: Unknown *0*</w:t>
      </w:r>
    </w:p>
    <w:p>
      <w:r>
        <w:t>Honorific: Hr.; Additional Notes: Früh- und Vormittagskommunion</w:t>
      </w:r>
    </w:p>
    <w:p>
      <w:r>
        <w:br w:type="page"/>
      </w:r>
    </w:p>
    <w:p>
      <w:pPr>
        <w:pStyle w:val="Heading1"/>
      </w:pPr>
      <w:r>
        <w:t>Tschiemer, T. - Präsident (Kirchgemeindeversammlung) (Section: Französische Kirche)</w:t>
      </w:r>
    </w:p>
    <w:p>
      <w:r>
        <w:t>Address: Unknown *0*</w:t>
      </w:r>
    </w:p>
    <w:p>
      <w:r>
        <w:t>Honorific: flr.; Additional Notes: Oberst</w:t>
      </w:r>
    </w:p>
    <w:p>
      <w:r>
        <w:br w:type="page"/>
      </w:r>
    </w:p>
    <w:p>
      <w:pPr>
        <w:pStyle w:val="Heading1"/>
      </w:pPr>
      <w:r>
        <w:t>Kasser, W. - Sekretär (Kirchgemeindeversammlung) (Section: Französische Kirche)</w:t>
      </w:r>
    </w:p>
    <w:p>
      <w:r>
        <w:t>Address: Unknown *0*</w:t>
      </w:r>
    </w:p>
    <w:p>
      <w:r>
        <w:t>Honorific: Hr.; Additional Notes: Notar</w:t>
      </w:r>
    </w:p>
    <w:p>
      <w:r>
        <w:br w:type="page"/>
      </w:r>
    </w:p>
    <w:p>
      <w:pPr>
        <w:pStyle w:val="Heading1"/>
      </w:pPr>
      <w:r>
        <w:t>Appenzeller-Steck, G. - Organist, Lehrer (Section: Französische Kirche)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Lanz, Emanuel - Vorsänger, Lehrer (Section: Französische Kirche)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Grützner, Ludwig - Sigrist (Section: Französische Kirche)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Bill, J. - Kalkant, Schuhmacher (Section: Französische Kirche)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Schupbach, A. - Kommunionaufseher und Hauptsteuereinnehmer (Section: Französische Kirche)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von Büren, Ernst - Präsident (Kirchgemeindeversammlung) (Section: Münster-Kirchgemeinde)</w:t>
      </w:r>
    </w:p>
    <w:p>
      <w:r>
        <w:t>Address: Unknown *0*</w:t>
      </w:r>
    </w:p>
    <w:p>
      <w:r>
        <w:t>Honorific: Ilr.; Additional Notes: Fürsprecher</w:t>
      </w:r>
    </w:p>
    <w:p>
      <w:r>
        <w:br w:type="page"/>
      </w:r>
    </w:p>
    <w:p>
      <w:pPr>
        <w:pStyle w:val="Heading1"/>
      </w:pPr>
      <w:r>
        <w:t>Sillimann, Karl - Sekretär (Kirchgemeindeversammlung) (Section: Münster-Kirchgemeinde)</w:t>
      </w:r>
    </w:p>
    <w:p>
      <w:r>
        <w:t>Address: Unknown *0*</w:t>
      </w:r>
    </w:p>
    <w:p>
      <w:r>
        <w:t>Honorific: Hr.; Additional Notes: Notar</w:t>
      </w:r>
    </w:p>
    <w:p>
      <w:r>
        <w:br w:type="page"/>
      </w:r>
    </w:p>
    <w:p>
      <w:pPr>
        <w:pStyle w:val="Heading1"/>
      </w:pPr>
      <w:r>
        <w:t>König, G. - Präsident (Kirchgemeindeversammlung) (Section: Nydeck-Kirchgemeinde)</w:t>
      </w:r>
    </w:p>
    <w:p>
      <w:r>
        <w:t>Address: Unknown *0*</w:t>
      </w:r>
    </w:p>
    <w:p>
      <w:r>
        <w:t>Honorific: Hr. Dr.; Additional Notes: Fürspr.</w:t>
      </w:r>
    </w:p>
    <w:p>
      <w:r>
        <w:br w:type="page"/>
      </w:r>
    </w:p>
    <w:p>
      <w:pPr>
        <w:pStyle w:val="Heading1"/>
      </w:pPr>
      <w:r>
        <w:t>Liebi, F. - Sekretär (Kirchgemeindeversammlung) (Section: Nydeck-Kirchgemeinde)</w:t>
      </w:r>
    </w:p>
    <w:p>
      <w:r>
        <w:t>Address: Unknown *0*</w:t>
      </w:r>
    </w:p>
    <w:p>
      <w:r>
        <w:t>Honorific: Hr.; Additional Notes: Lehrer</w:t>
      </w:r>
    </w:p>
    <w:p>
      <w:r>
        <w:br w:type="page"/>
      </w:r>
    </w:p>
    <w:p>
      <w:pPr>
        <w:pStyle w:val="Heading1"/>
      </w:pPr>
      <w:r>
        <w:t>v. Tavel, Alex. - Präsident (Kirchgemeinderat, gew. Burgerratsschreiber) (Section: Kirchgemeinderat)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Joss, J. - Vicepräsident (Kirchgemeinderat, Konrektor) (Section: Kirchgemeinderat)</w:t>
      </w:r>
    </w:p>
    <w:p>
      <w:r>
        <w:t>Address: Unknown *0*</w:t>
      </w:r>
    </w:p>
    <w:p>
      <w:r>
        <w:t>Honorific: Ilr.</w:t>
      </w:r>
    </w:p>
    <w:p>
      <w:r>
        <w:br w:type="page"/>
      </w:r>
    </w:p>
    <w:p>
      <w:pPr>
        <w:pStyle w:val="Heading1"/>
      </w:pPr>
      <w:r>
        <w:t>Eggimann, Emil - Sekretär (Kirchgemeinderat, Beamter) (Section: Kirchgemeinderat)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Aeschbacher, Rob. - Mitglied (Kirchgemeinderat, Pfarrer) (Section: Kirchgemeinderat)</w:t>
      </w:r>
    </w:p>
    <w:p>
      <w:r>
        <w:t>Address: Unknown *0*</w:t>
      </w:r>
    </w:p>
    <w:p>
      <w:r>
        <w:t>Honorific: HII.</w:t>
      </w:r>
    </w:p>
    <w:p>
      <w:r>
        <w:br w:type="page"/>
      </w:r>
    </w:p>
    <w:p>
      <w:pPr>
        <w:pStyle w:val="Heading1"/>
      </w:pPr>
      <w:r>
        <w:t>Demme, K. - Mitglied (Kirchgemeinderat, Grossrat) (Section: Kirchgemeinderat)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Glauser, Job. - Mitglied (Kirchgemeinderat, Baumeister) (Section: Kirchgemeinderat)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Heer, Unknown - Telegraphenbeamter (Section: Kirchgemeinderat)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Heiniger, Schreiner - Telegraphenbeamter (Section: Kirchgemeinderat)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Hugendubel, H. - Pfarrer an der Nydeck (Section: Kirchgemeinderat)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König, G. - Mitglied (Kirchgemeinderat, Fürsprecher) (Section: Kirchgemeinderat)</w:t>
      </w:r>
    </w:p>
    <w:p>
      <w:r>
        <w:t>Address: Unknown *0*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Röthlisberger, G. - Fabrikant (Section: Kirchgemeinderat)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Marbach, Job. - gew. Bäckermstr. (Section: Kirchgemeinderat)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v. Schiferli, M. - Mitglied (Kirchgemeinderat) (Section: Kirchgemeinderat)</w:t>
      </w:r>
    </w:p>
    <w:p>
      <w:r>
        <w:t>Address: Unknown *0*</w:t>
      </w:r>
    </w:p>
    <w:p>
      <w:r>
        <w:t>Honorific: v.</w:t>
      </w:r>
    </w:p>
    <w:p>
      <w:r>
        <w:br w:type="page"/>
      </w:r>
    </w:p>
    <w:p>
      <w:pPr>
        <w:pStyle w:val="Heading1"/>
      </w:pPr>
      <w:r>
        <w:t>Locher-Buss, Karl - Organist (Section: Kirchgemeinderat)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Schär, F. - Vorsänger, Lehrer (Section: Kirchgemeinderat)</w:t>
      </w:r>
    </w:p>
    <w:p>
      <w:r>
        <w:t>Address: Unknown *0*</w:t>
      </w:r>
    </w:p>
    <w:p>
      <w:r>
        <w:t>Honorific: Ilr.</w:t>
      </w:r>
    </w:p>
    <w:p>
      <w:r>
        <w:br w:type="page"/>
      </w:r>
    </w:p>
    <w:p>
      <w:pPr>
        <w:pStyle w:val="Heading1"/>
      </w:pPr>
      <w:r>
        <w:t>Riesen, Rud. - Sigrist, Kalkant (Section: Kirchgemeinderat)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Riesen, Rudolf, Sohn - Kalkant (Section: Kirchgemeinderat)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Howald, J. - Kommunionaufseher, Seminarlehrer (Section: Kirchgemeinderat)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Schär, F. - Hauptsteuereinnehmer, Lehrer (Section: Kirchgemeinderat)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Steck, Rud - Präsident (Section: Lorraine-Kirchgemeinde.Kirchgemeindeversammlung)</w:t>
      </w:r>
    </w:p>
    <w:p>
      <w:r>
        <w:t>Address: Unknown *0*</w:t>
      </w:r>
    </w:p>
    <w:p>
      <w:r>
        <w:t>Honorific: Hr. Dr.; Additional Notes: Prof.</w:t>
      </w:r>
    </w:p>
    <w:p>
      <w:r>
        <w:br w:type="page"/>
      </w:r>
    </w:p>
    <w:p>
      <w:pPr>
        <w:pStyle w:val="Heading1"/>
      </w:pPr>
      <w:r>
        <w:t>Flückiger, Jak - Oberlehrer (Section: Lorraine-Kirchgemeinde.Kirchgemeindeversammlung)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Graf, H - Präsident (Section: Kirchgemeinderat)</w:t>
      </w:r>
    </w:p>
    <w:p>
      <w:r>
        <w:t>Address: Unknown *0*</w:t>
      </w:r>
    </w:p>
    <w:p>
      <w:r>
        <w:t>Honorific: Hr. Dr.; Additional Notes: Prof.</w:t>
      </w:r>
    </w:p>
    <w:p>
      <w:r>
        <w:br w:type="page"/>
      </w:r>
    </w:p>
    <w:p>
      <w:pPr>
        <w:pStyle w:val="Heading1"/>
      </w:pPr>
      <w:r>
        <w:t>Lüthy-Brupbacher, G - Lehrer (Section: Kirchgemeinderat)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Andres, J - Pfarrer (Section: Kirchgemeinderat)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Brünnimann, Fr - Stadtgeometer (Section: Kirchgemeinderat)</w:t>
      </w:r>
    </w:p>
    <w:p>
      <w:r>
        <w:t>Address: Unknown *0*</w:t>
      </w:r>
    </w:p>
    <w:p>
      <w:r>
        <w:t>Honorific: HH.</w:t>
      </w:r>
    </w:p>
    <w:p>
      <w:r>
        <w:br w:type="page"/>
      </w:r>
    </w:p>
    <w:p>
      <w:pPr>
        <w:pStyle w:val="Heading1"/>
      </w:pPr>
      <w:r>
        <w:t>Engeloch, Ph - Oberlehrer (Section: Kirchgemeinderat)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Guggisberg, Rud - Gemeinderat (Section: Kirchgemeinderat)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Meng, J - Postadjkt. (Section: Kirchgemeinderat)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Ochsenbein, M - Pfarrer (Section: Kirchgemeinderat)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Probst, Edm - Maior (Section: Kirchgemeinderat)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Scheuchzer-Dür, H - Telegraphen-Techniker (Section: Kirchgemeinderat)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Steck, Rud - Prof (Section: Kirchgemeinderat)</w:t>
      </w:r>
    </w:p>
    <w:p>
      <w:r>
        <w:t>Address: Unknown *0*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Stettier, Rud - Dr. jur. (Section: Kirchgemeinderat)</w:t>
      </w:r>
    </w:p>
    <w:p>
      <w:r>
        <w:t>Address: Unknown *0*</w:t>
      </w:r>
    </w:p>
    <w:p>
      <w:r>
        <w:t>Honorific: Dr. jur.</w:t>
      </w:r>
    </w:p>
    <w:p>
      <w:r>
        <w:br w:type="page"/>
      </w:r>
    </w:p>
    <w:p>
      <w:pPr>
        <w:pStyle w:val="Heading1"/>
      </w:pPr>
      <w:r>
        <w:t>Appenzeller-Blocher, G - Gymn.-Lehrer (Section: Organist)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Schindler, Friedrich - Sigrist (Section: Sigrist)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Moser, Gottfried - Kalkant (Section: Kalkant)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Probst, Edm - Major (Section: Kommunionaufseher)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Joss, J - Konrektor des Evangel. Seminars (Section: Kirchenverwaltungskommission)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v. Tavel, Alex - Vicepräsident (Section: Kirchenverwaltungskommission)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Howald, Karl - Kirchmeier (Section: Kirchenverwaltungskommission)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Moser, Peter - Hypothekarkassaverwalt (Section: Kirchenverwaltungskommission - obern Gemeinde)</w:t>
      </w:r>
    </w:p>
    <w:p>
      <w:r>
        <w:t>Address: Unknown *0*</w:t>
      </w:r>
    </w:p>
    <w:p>
      <w:r>
        <w:t>Honorific: HH.</w:t>
      </w:r>
    </w:p>
    <w:p>
      <w:r>
        <w:br w:type="page"/>
      </w:r>
    </w:p>
    <w:p>
      <w:pPr>
        <w:pStyle w:val="Heading1"/>
      </w:pPr>
      <w:r>
        <w:t>Wyder, N - Baumstr. (Section: Kirchenverwaltungskommission - obern Gemeinde)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Strahm, Unknown - Pfarrer (Section: Kirchenverwaltungskommission - mittlern Gemeinde)</w:t>
      </w:r>
    </w:p>
    <w:p>
      <w:r>
        <w:t>Address: Unknown *0*</w:t>
      </w:r>
    </w:p>
    <w:p>
      <w:r>
        <w:t>Honorific: IIH.</w:t>
      </w:r>
    </w:p>
    <w:p>
      <w:r>
        <w:br w:type="page"/>
      </w:r>
    </w:p>
    <w:p>
      <w:pPr>
        <w:pStyle w:val="Heading1"/>
      </w:pPr>
      <w:r>
        <w:t>v. Tscharner, B - Stadtbuchhalter (Section: Kirchenverwaltungskommission - mittlern Gemeinde)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Heer, J - Telegraphenbeamter (Section: Kirchenverwaltungskommission - untern Gemeinde)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Graf, II - Prof (Section: Kirchenverwaltungskommission - Lorraine-Kirchgemeinde)</w:t>
      </w:r>
    </w:p>
    <w:p>
      <w:r>
        <w:t>Address: Unknown *0*</w:t>
      </w:r>
    </w:p>
    <w:p>
      <w:r>
        <w:t>Honorific: HH. Dr.</w:t>
      </w:r>
    </w:p>
    <w:p>
      <w:r>
        <w:br w:type="page"/>
      </w:r>
    </w:p>
    <w:p>
      <w:pPr>
        <w:pStyle w:val="Heading1"/>
      </w:pPr>
      <w:r>
        <w:t>Howald, K - Kirchmeier, Amtsuotar (Section: Centralbeamte)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Mun,zinger, K - Kirchenmusikdirektor (Section: Centralbeamte)</w:t>
      </w:r>
    </w:p>
    <w:p>
      <w:r>
        <w:t>Address: Unknown *0*</w:t>
      </w:r>
    </w:p>
    <w:p>
      <w:r>
        <w:t>Honorific: Hr. Dr.</w:t>
      </w:r>
    </w:p>
    <w:p>
      <w:r>
        <w:br w:type="page"/>
      </w:r>
    </w:p>
    <w:p>
      <w:pPr>
        <w:pStyle w:val="Heading1"/>
      </w:pPr>
      <w:r>
        <w:t>Reinhard, Alb - Geläuteaufseher (Section: Centralbeamte)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Schob, F - Präsident der Kirchgemeindeversammlung (Section: Katholische Kirchgemeinde)</w:t>
      </w:r>
    </w:p>
    <w:p>
      <w:r>
        <w:t>Address: Unknown *0*</w:t>
      </w:r>
    </w:p>
    <w:p>
      <w:r>
        <w:t>Honorific: Hr.; Additional Notes: Adjunkt d. Kreispostdirektion</w:t>
      </w:r>
    </w:p>
    <w:p>
      <w:r>
        <w:br w:type="page"/>
      </w:r>
    </w:p>
    <w:p>
      <w:pPr>
        <w:pStyle w:val="Heading1"/>
      </w:pPr>
      <w:r>
        <w:t>Steinmann, J - Vicepräsident der Kirchgemeindeversammlung (Section: Katholische Kirchgemeinde)</w:t>
      </w:r>
    </w:p>
    <w:p>
      <w:r>
        <w:t>Address: Unknown *0*</w:t>
      </w:r>
    </w:p>
    <w:p>
      <w:r>
        <w:t>Honorific: Hr.; Additional Notes: Journ.</w:t>
      </w:r>
    </w:p>
    <w:p>
      <w:r>
        <w:br w:type="page"/>
      </w:r>
    </w:p>
    <w:p>
      <w:pPr>
        <w:pStyle w:val="Heading1"/>
      </w:pPr>
      <w:r>
        <w:t>Müller, A - Sekretär der Kirchgemeindeversammlung (Section: Katholische Kirchgemeinde)</w:t>
      </w:r>
    </w:p>
    <w:p>
      <w:r>
        <w:t>Address: Unknown *0*</w:t>
      </w:r>
    </w:p>
    <w:p>
      <w:r>
        <w:t>Honorific: Hr.; Additional Notes: Beamter d. S.C.B.</w:t>
      </w:r>
    </w:p>
    <w:p>
      <w:r>
        <w:br w:type="page"/>
      </w:r>
    </w:p>
    <w:p>
      <w:pPr>
        <w:pStyle w:val="Heading1"/>
      </w:pPr>
      <w:r>
        <w:t>Sidler, G - Präsident des Kirchgemeinderates (Section: Katholische Kirchgemeinde)</w:t>
      </w:r>
    </w:p>
    <w:p>
      <w:r>
        <w:t>Address: Unknown *0*</w:t>
      </w:r>
    </w:p>
    <w:p>
      <w:r>
        <w:t>Honorific: Hr. Dr.; Additional Notes: Prof.</w:t>
      </w:r>
    </w:p>
    <w:p>
      <w:r>
        <w:br w:type="page"/>
      </w:r>
    </w:p>
    <w:p>
      <w:pPr>
        <w:pStyle w:val="Heading1"/>
      </w:pPr>
      <w:r>
        <w:t>Buser, J - Revisor (Section: Katholische Kirchgemeinde)</w:t>
      </w:r>
    </w:p>
    <w:p>
      <w:r>
        <w:t>Address: Unknown *0*</w:t>
      </w:r>
    </w:p>
    <w:p>
      <w:r>
        <w:t>Honorific: HH.</w:t>
      </w:r>
    </w:p>
    <w:p>
      <w:r>
        <w:br w:type="page"/>
      </w:r>
    </w:p>
    <w:p>
      <w:pPr>
        <w:pStyle w:val="Heading1"/>
      </w:pPr>
      <w:r>
        <w:t>Eschmann, J - Dampfschiffkapit. in Thun (Section: Katholische Kirchgemeinde)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Henzi, H - städt. Beamter (Section: Katholische Kirchgemeinde)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Kunz, Jak - Pfarrer (Section: Katholische Kirchgemeinde)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Laurenti, A - Bildhauer (Section: Katholische Kirchgemeinde)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Merz, Jos - Architekt in Thun (Section: Katholische Kirchgemeinde)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Michaud, E - Professor (Section: Katholische Kirchgemeinde)</w:t>
      </w:r>
    </w:p>
    <w:p>
      <w:r>
        <w:t>Address: Unknown *0*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Rey, P - Bäckermeister (Section: Katholische Kirchgemeinde)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Staubli, P - Oborstlt (Section: Katholische Kirchgemeinde)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Tritschler, Jos - Kaufmann (Section: Katholische Kirchgemeinde)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Rossel, V. - franz. Recht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Lotmar, Phil. - röm. Recht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Gretener, Xaver - Strafrecht und Strafprozess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Huber, Eug. - Schweiz- und bern. Privatrecht (Section: Öffentliche Lehranstalten)</w:t>
      </w:r>
    </w:p>
    <w:p>
      <w:r>
        <w:t>Address: Unknown 0</w:t>
      </w:r>
    </w:p>
    <w:p>
      <w:r>
        <w:t>Honorific: Hr. Dr.</w:t>
      </w:r>
    </w:p>
    <w:p>
      <w:r>
        <w:br w:type="page"/>
      </w:r>
    </w:p>
    <w:p>
      <w:pPr>
        <w:pStyle w:val="Heading1"/>
      </w:pPr>
      <w:r>
        <w:t>Marcusen, W. - römisches Recht, vergleichendes Recht und internationales Privatrecht (Section: Öffentliche Lehranstalten)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v. Salis, R. L. - Schweiz. Staats- u. Verwaltungsrecht (Section: Honorarprofessoren)</w:t>
      </w:r>
    </w:p>
    <w:p>
      <w:r>
        <w:t>Address: Unknown 0</w:t>
      </w:r>
    </w:p>
    <w:p>
      <w:r>
        <w:t>Honorific: Hr. Dr.</w:t>
      </w:r>
    </w:p>
    <w:p>
      <w:r>
        <w:br w:type="page"/>
      </w:r>
    </w:p>
    <w:p>
      <w:pPr>
        <w:pStyle w:val="Heading1"/>
      </w:pPr>
      <w:r>
        <w:t>Reichel, A. - Civilprozessrecht, inbegr. Betreibungs- und Konkursrecht (Section: Honorarprofessoren)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Lauterburg, Walt. - Prozess, Strafrecht und Rechtsgeschichte (Section: Ausserordentliche Professoren)</w:t>
      </w:r>
    </w:p>
    <w:p>
      <w:r>
        <w:t>Address: Unknown 0</w:t>
      </w:r>
    </w:p>
    <w:p>
      <w:r>
        <w:t>Honorific: Hr. Dr.</w:t>
      </w:r>
    </w:p>
    <w:p>
      <w:r>
        <w:br w:type="page"/>
      </w:r>
    </w:p>
    <w:p>
      <w:pPr>
        <w:pStyle w:val="Heading1"/>
      </w:pPr>
      <w:r>
        <w:t>Reichesberg, Kaum - Statistik und Nationalökonomie (Section: Ausserordentliche Professoren)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Sieber, Jakob - bern. Civilrecht, eidg. Bundesstaatsrecht u. Völkerrecht (Section: Privat-Docenten)</w:t>
      </w:r>
    </w:p>
    <w:p>
      <w:r>
        <w:t>Address: Unknown 0</w:t>
      </w:r>
    </w:p>
    <w:p>
      <w:r>
        <w:t>Honorific: Hr. Dr.</w:t>
      </w:r>
    </w:p>
    <w:p>
      <w:r>
        <w:br w:type="page"/>
      </w:r>
    </w:p>
    <w:p>
      <w:pPr>
        <w:pStyle w:val="Heading1"/>
      </w:pPr>
      <w:r>
        <w:t>Opet, Otto - deutsches Privatrecht und deutsche Rechtsgeschicht (Section: Privat-Docenten)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Kebedgy, S. M. - öffentliches internat. Recht, internat. Privatrecht und französisches Recht (Section: Privat-Docenten)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Schmidt, G. H. - Statistik und Volkswirtschaftspolitik (Section: Privat-Docenten)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Gmiir, Max - deutsche Rechtsgeschichte, deutsches Privatrecht und Civilprozessrecht (Section: Privat-Docenten)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Kocher, Theod. - Ordentliche Professur an der Medizinischen Fakultät (Section: Medizinische Fakultät - Ordentliche Professoren)</w:t>
      </w:r>
    </w:p>
    <w:p>
      <w:r>
        <w:t>Address: Unknown 0</w:t>
      </w:r>
    </w:p>
    <w:p>
      <w:r>
        <w:t>Honorific: Hr. Prof. Dr.</w:t>
      </w:r>
    </w:p>
    <w:p>
      <w:r>
        <w:br w:type="page"/>
      </w:r>
    </w:p>
    <w:p>
      <w:pPr>
        <w:pStyle w:val="Heading1"/>
      </w:pPr>
      <w:r>
        <w:t>Emmert, Karl - Staatsmedizin (Section: Medizinische Fakultät - Ordentliche Professoren)</w:t>
      </w:r>
    </w:p>
    <w:p>
      <w:r>
        <w:t>Address: Unknown 0</w:t>
      </w:r>
    </w:p>
    <w:p>
      <w:r>
        <w:t>Honorific: Hr. Dr.</w:t>
      </w:r>
    </w:p>
    <w:p>
      <w:r>
        <w:br w:type="page"/>
      </w:r>
    </w:p>
    <w:p>
      <w:pPr>
        <w:pStyle w:val="Heading1"/>
      </w:pPr>
      <w:r>
        <w:t>Kocher, Th. - Chirurgie (Section: Medizinische Fakultät - Ordentliche Professoren)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Langhaus, Th. - pathologische Anatomie (Section: Medizinische Fakultät - Ordentliche Professoren)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Müller, Peter - Geburtshülfe und Gynäkologie (Section: Medizinische Fakultät - Ordentliche Professoren)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Pflüger, E. - Augenheilkunde (Section: Medizinische Fakultät - Ordentliche Professoren)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Kronecker, Hugo - Physiologie (Section: Medizinische Fakultät - Ordentliche Professoren)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Strasser, Hans - Anatomie (Section: Medizinische Fakultät - Ordentliche Professoren)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Sahli, Herrn. - spezielle Nosologie und Therapie (Section: Medizinische Fakultät - Ordentliche Professoren)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Tschirch, Alex. - Pharmakognosie, pharmaceut. u. gerichtliche Chemie (Section: Medizinische Fakultät - Ordentliche Professoren)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Heffter, Karl Wilh. A - medizinische Chemie und Pharmakologie (Section: Medizinische Fakultät - Ordentliche Professoren)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Valentin, Ad. - Kehlkopf- u. Ohrenkrankheiten (Section: Medizinische Fakultät - Ausserordentliche Professoren)</w:t>
      </w:r>
    </w:p>
    <w:p>
      <w:r>
        <w:t>Address: Unknown 0</w:t>
      </w:r>
    </w:p>
    <w:p>
      <w:r>
        <w:t>Honorific: Hr. Dr.</w:t>
      </w:r>
    </w:p>
    <w:p>
      <w:r>
        <w:br w:type="page"/>
      </w:r>
    </w:p>
    <w:p>
      <w:pPr>
        <w:pStyle w:val="Heading1"/>
      </w:pPr>
      <w:r>
        <w:t>Girard, Ch. - Schulhygiene (Section: Medizinische Fakultät - Ausserordentliche Professoren)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Tavel, Ernst - Bakteriologie (Section: Medizinische Fakultät - Ausserordentliche Professoren)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v. Speyr, Willi. - Psychiatrie (Section: Medizinische Fakultät - Ausserordentliche Professoren)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Jadassohn, Jos. - Dermatologie und Syphilidographie (Section: Medizinische Fakultät - Ausserordentliche Professoren)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Stooss, Max - Kinderkrankheiten (Section: Medizinische Fakultät - Ausserordentliche Professoren)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Zimmermann, K. W. - Anatomie (Section: Medizinische Fakultät - Ausserordentliche Professoren)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Dutoit, Eugen - pathologische Anatomie (Section: Medizinische Fakultät - Privat-Docenten)</w:t>
      </w:r>
    </w:p>
    <w:p>
      <w:r>
        <w:t>Address: Unknown 0</w:t>
      </w:r>
    </w:p>
    <w:p>
      <w:r>
        <w:t>Honorific: Hr. Dr.</w:t>
      </w:r>
    </w:p>
    <w:p>
      <w:r>
        <w:br w:type="page"/>
      </w:r>
    </w:p>
    <w:p>
      <w:pPr>
        <w:pStyle w:val="Heading1"/>
      </w:pPr>
      <w:r>
        <w:t>Emmert, E. - Augenheilkunde (Section: Medizinische Fakultät - Privat-Docenten)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Conrad, F. - Geburtshülfe und Gynäkologie (Section: Medizinische Fakultät - Privat-Docenten)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Dubois, Paul - physikalische Diagnostik (Section: Medizinische Fakultät - Privat-Docenten)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Dick, Rud. - Geburtshülfe und Gynäkologie (Section: Medizinische Fakultät - Privat-Docenten)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v. Ins, A. - Dermatologie und Syphilis (Section: Medizinische Fakultät - Privat-Docenten)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Jonquiere, Georg - Ohren- und Kehlkopfkrankheiten (Section: Medizinische Fakultät - Privat-Docenten)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Bueler, Friedr. - Chirurgie (Section: Medizinische Fakultät - Privat-Docenten)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de Giacomi, Joach. - innere Medizin (Section: Medizinische Fakultät - Privat-Docenten)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Niehans, Paul - Chirurgie (Section: Medizinische Fakultät - Privat-Docenten)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Collon, Jos. - Chirurgie (Section: Medizinische Fakultät - Privat-Docenten)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Lindt, Wilh. - Laryngologie und Otologie (Section: Medizinische Fakultät - Privat-Docenten)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Dumont, Fritz - Chirurgie (Section: Medizinische Fakultät - Privat-Docenten)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Santi, Aug. - Dermatologie und Syphilidographie (Section: Medizinische Fakultät - Privat-Docenten)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Lanz, Otto - Chirurgie (Section: Medizinische Fakultät - Privat-Docenten)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Walthard, Max - Geburtshülfe und Gynäkologie (Section: Medizinische Fakultät - Privat-Docenten)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Howald, Max - pathologische Anatomie (Section: Medizinische Fakultät - Privat-Docenten)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Asher, Leon - Physiologie (Section: Medizinische Fakultät - Privat-Docenten)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Deucher, P. - innere Medizin (Section: Medizinische Fakultät - Privat-Docenten)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Lüscher, Fried. - Laryngologie und Otologie (Section: Medizinische Fakultät - Privat-Docenten)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Oesterle, Otto - Pharmakognosie (Section: Medizinische Fakultät - Privat-Docenten)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Michaud, Eug. - Philosophie, Philologie und Geschichtswissenschaft (1. Abteilung) (Section: Philosophische Fakultät - Ordentliche Professoren)</w:t>
      </w:r>
    </w:p>
    <w:p>
      <w:r>
        <w:t>Address: Unknown 0</w:t>
      </w:r>
    </w:p>
    <w:p>
      <w:r>
        <w:t>Honorific: Hr. Prof. Dr.</w:t>
      </w:r>
    </w:p>
    <w:p>
      <w:r>
        <w:br w:type="page"/>
      </w:r>
    </w:p>
    <w:p>
      <w:pPr>
        <w:pStyle w:val="Heading1"/>
      </w:pPr>
      <w:r>
        <w:t>Vetter, Ferd. - germanische Philologie und ältere deutsche Litteratur (Section: Philosophische Fakultät - Ordentliche Professoren)</w:t>
      </w:r>
    </w:p>
    <w:p>
      <w:r>
        <w:t>Address: Unknown 0</w:t>
      </w:r>
    </w:p>
    <w:p>
      <w:r>
        <w:t>Honorific: Hr. Dr</w:t>
      </w:r>
    </w:p>
    <w:p>
      <w:r>
        <w:br w:type="page"/>
      </w:r>
    </w:p>
    <w:p>
      <w:pPr>
        <w:pStyle w:val="Heading1"/>
      </w:pPr>
      <w:r>
        <w:t>Woker, Ph. - allg. Geschichte (Section: Philosophische Fakultät - Ordentliche Professoren)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Michaud, E. - franz. Sprache u. Litteratur (Section: Öffentliche Lehranstalten)</w:t>
      </w:r>
    </w:p>
    <w:p>
      <w:r>
        <w:t>Address: Unknown 0</w:t>
      </w:r>
    </w:p>
    <w:p>
      <w:r>
        <w:t>Honorific: Hr. Dr.</w:t>
      </w:r>
    </w:p>
    <w:p>
      <w:r>
        <w:br w:type="page"/>
      </w:r>
    </w:p>
    <w:p>
      <w:pPr>
        <w:pStyle w:val="Heading1"/>
      </w:pPr>
      <w:r>
        <w:t>Freymond, Emil - roman. Philologie (mit besonderer Berücksichtigung der ital. Sprache und Litteratur) (Section: Öffentliche Lehranstalten)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Haag, Friedr. - klassische Philologie und Gymnasialpädagogik (Section: Öffentliche Lehranstalten)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Stein, Ludw. - Philosophie (Section: Öffentliche Lehranstalten)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Tobler, Gust. - Schweizergeschichte (Section: Öffentliche Lehranstalten)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Müller-Hess, Ed. - oriental. Sprachen u. engl. Philologie (Section: Öffentliche Lehranstalten)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Walzet, Oskar F. - deutsche Sprache u. Litteratur (Section: Öffentliche Lehranstalten)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Prächter, Karl - klassische Philologie (Section: Öffentliche Lehranstalten)</w:t>
      </w:r>
    </w:p>
    <w:p>
      <w:r>
        <w:t>Address: Unknown 0</w:t>
      </w:r>
    </w:p>
    <w:p>
      <w:r>
        <w:t>Honorific: Dr.; Additional Notes: Honorarprofessor</w:t>
      </w:r>
    </w:p>
    <w:p>
      <w:r>
        <w:br w:type="page"/>
      </w:r>
    </w:p>
    <w:p>
      <w:pPr>
        <w:pStyle w:val="Heading1"/>
      </w:pPr>
      <w:r>
        <w:t>Jahn, Alb. - klassische Philologie (Section: Öffentliche Lehranstalten)</w:t>
      </w:r>
    </w:p>
    <w:p>
      <w:r>
        <w:t>Address: Unknown 0</w:t>
      </w:r>
    </w:p>
    <w:p>
      <w:r>
        <w:t>Honorific: Hr. Dr.</w:t>
      </w:r>
    </w:p>
    <w:p>
      <w:r>
        <w:br w:type="page"/>
      </w:r>
    </w:p>
    <w:p>
      <w:pPr>
        <w:pStyle w:val="Heading1"/>
      </w:pPr>
      <w:r>
        <w:t>Auer, Hans - Architekt, Kunstgeschichte (speziell: Geschichte d. Architektur und Plastik) (Section: Ausserordentliche Professoren)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Volmar, Paul - Kunstgeschichte (speziell: Geschichte der Malerei u. übrige Gebiete, ex. Architektur) (Section: Ausserordentliche Professoren)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Sutermeister, Otto - deutsche Sprache (Section: Ausserordentliche Professoren)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Kurz, Em. - semit. Philologie (Section: Ausserordentliche Professoren)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Singer, Sam. - ältere deutsche Sprache u. Litteratur (Section: Ausserordentliche Professoren)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v. Mülinen, F. W. - Schweizergeschichte (Section: Ausserordentliche Professoren)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Hess, Karl - Organist, Musik und Musikgeschichte (Section: Privat-Docenten)</w:t>
      </w:r>
    </w:p>
    <w:p>
      <w:r>
        <w:t>Address: Unknown 0</w:t>
      </w:r>
    </w:p>
    <w:p>
      <w:r>
        <w:t>Honorific: IIr.</w:t>
      </w:r>
    </w:p>
    <w:p>
      <w:r>
        <w:br w:type="page"/>
      </w:r>
    </w:p>
    <w:p>
      <w:pPr>
        <w:pStyle w:val="Heading1"/>
      </w:pPr>
      <w:r>
        <w:t>Künzler, J. J. - Gymnasiallehrer, Englisch (Section: Privat-Docenten)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Niggli, Bernhard - neuere italienische Sprache und Litteratur (Section: Privat-Docenten)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Geiser, Karl - Schweiz- und bern. Verfassungsgeschichte (Section: Privat-Docenten)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Thormann, Franz - romanische Philologie (Section: Privat-Docenten)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Bessire, Em. - Lektor für franz. Sprache an der Lehramtsschule (Section: Privat-Docenten)</w:t>
      </w:r>
    </w:p>
    <w:p>
      <w:r>
        <w:t>Address: Unknown 0</w:t>
      </w:r>
    </w:p>
    <w:p>
      <w:r>
        <w:t>Additional Notes: Lektor für franz. Sprache</w:t>
      </w:r>
    </w:p>
    <w:p>
      <w:r>
        <w:br w:type="page"/>
      </w:r>
    </w:p>
    <w:p>
      <w:pPr>
        <w:pStyle w:val="Heading1"/>
      </w:pPr>
      <w:r>
        <w:t>Stucki, Gottlieb - Lektor für Methodik an der Lehramtsschule (Section: Privat-Docenten)</w:t>
      </w:r>
    </w:p>
    <w:p>
      <w:r>
        <w:t>Address: Unknown 0</w:t>
      </w:r>
    </w:p>
    <w:p>
      <w:r>
        <w:t>Additional Notes: Lektor für Methodik</w:t>
      </w:r>
    </w:p>
    <w:p>
      <w:r>
        <w:br w:type="page"/>
      </w:r>
    </w:p>
    <w:p>
      <w:pPr>
        <w:pStyle w:val="Heading1"/>
      </w:pPr>
      <w:r>
        <w:t>Widmer, Alfr. - Lektor für Turnen (Section: Privat-Docenten)</w:t>
      </w:r>
    </w:p>
    <w:p>
      <w:r>
        <w:t>Address: Unknown 0</w:t>
      </w:r>
    </w:p>
    <w:p>
      <w:r>
        <w:t>Additional Notes: Lektor für Turnen</w:t>
      </w:r>
    </w:p>
    <w:p>
      <w:r>
        <w:br w:type="page"/>
      </w:r>
    </w:p>
    <w:p>
      <w:pPr>
        <w:pStyle w:val="Heading1"/>
      </w:pPr>
      <w:r>
        <w:t>Tumarkin, Anna - Geschichte der neuern Philosophie, insbesondere der Ästhetik (Section: Privat-Docenten)</w:t>
      </w:r>
    </w:p>
    <w:p>
      <w:r>
        <w:t>Address: Unknown 0</w:t>
      </w:r>
    </w:p>
    <w:p>
      <w:r>
        <w:t>Honorific: Frl. Dr.</w:t>
      </w:r>
    </w:p>
    <w:p>
      <w:r>
        <w:br w:type="page"/>
      </w:r>
    </w:p>
    <w:p>
      <w:pPr>
        <w:pStyle w:val="Heading1"/>
      </w:pPr>
      <w:r>
        <w:t>Förster, Aime - Physik und Meteorologie (Section: II. Abteilung - Ordentliche Professoren (Mathematik und Naturwissenschaften))</w:t>
      </w:r>
    </w:p>
    <w:p>
      <w:r>
        <w:t>Address: Unknown 0</w:t>
      </w:r>
    </w:p>
    <w:p>
      <w:r>
        <w:t>Honorific: Hr. Dr.</w:t>
      </w:r>
    </w:p>
    <w:p>
      <w:r>
        <w:br w:type="page"/>
      </w:r>
    </w:p>
    <w:p>
      <w:pPr>
        <w:pStyle w:val="Heading1"/>
      </w:pPr>
      <w:r>
        <w:t>Studer, Theophil - Zoologie, allgemeine Naturgeschichte und vergleichende Anatomie (Section: II. Abteilung - Ordentliche Professoren (Mathematik und Naturwissenschaften))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Baltzer, A. - Mineralogie und Geologie (Section: II. Abteilung - Ordentliche Professoren (Mathematik und Naturwissenschaften))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v. Kostanecki, Stanisl. - theoret. und organ. Chemie (Section: II. Abteilung - Ordentliche Professoren (Mathematik und Naturwissenschaften))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Brückner, Ed. - Geographie (Section: II. Abteilung - Ordentliche Professoren (Mathematik und Naturwissenschaften))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Graf, Heim. - Mathematik (Section: II. Abteilung - Ordentliche Professoren (Mathematik und Naturwissenschaften))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v. Fischer, Ed. - Botanik (Section: II. Abteilung - Ordentliche Professoren (Mathematik und Naturwissenschaften))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Friedheim, Karl A. - analyt., techn. und anorg. Chemie (Section: II. Abteilung - Ordentliche Professoren (Mathematik und Naturwissenschaften))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v. Fischer, Ludwig - Botanik (Section: II. Abteilung - Honorarprofessor)</w:t>
      </w:r>
    </w:p>
    <w:p>
      <w:r>
        <w:t>Address: Unknown 0</w:t>
      </w:r>
    </w:p>
    <w:p>
      <w:r>
        <w:t>Honorific: Hr. Dr.</w:t>
      </w:r>
    </w:p>
    <w:p>
      <w:r>
        <w:br w:type="page"/>
      </w:r>
    </w:p>
    <w:p>
      <w:pPr>
        <w:pStyle w:val="Heading1"/>
      </w:pPr>
      <w:r>
        <w:t>Sidler, Georg - Astronomie (Section: II. Abteilung - Honorarprofessor)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Ott, E. - Mathematik (Section: II. Abteilung - Ausserordentliche Professoren)</w:t>
      </w:r>
    </w:p>
    <w:p>
      <w:r>
        <w:t>Address: Unknown 0</w:t>
      </w:r>
    </w:p>
    <w:p>
      <w:r>
        <w:t>Honorific: Hr. Dr.</w:t>
      </w:r>
    </w:p>
    <w:p>
      <w:r>
        <w:br w:type="page"/>
      </w:r>
    </w:p>
    <w:p>
      <w:pPr>
        <w:pStyle w:val="Heading1"/>
      </w:pPr>
      <w:r>
        <w:t>Huber, Gottl - Mathematik (Section: II. Abteilung - Ausserordentliche Professoren)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Benteli, Albert - darstellende und praktische Geometrie (Section: II. Abteilung - Privat-Docenten)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Schaffer, Fr. - Chemie (Section: II. Abteilung - Privat-Docenten)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Moser, Chr. - Mathematik u. Physik (Section: II. Abteilung - Privat-Docenten)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Kissling, Ernst - Mineralogie und Geologie (Section: II. Abteilung - Privat-Docenten)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Schmidt, Fr. Wilh. - anorganische Chemie (Section: II. Abteilung - Privat-Docenten)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Grüner, Fr. Rud. Paul - Physik (Section: II. Abteilung - Privat-Docenten)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Tambor, Jos. - organische Chemie (Section: II. Abteilung - Privat-Docenten)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May, Jul. - anorgan. Chemie (Section: II. Abteilung - Privat-Docenten)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lenni, Joh. - Verwalter und Quästor (Section: F. Akadem. Oekonomiewesen)</w:t>
      </w:r>
    </w:p>
    <w:p>
      <w:r>
        <w:t>Address: Freie Strasse 3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Bieri, Ernst - Abwart (Section: Akadem. Dienstpersonal)</w:t>
      </w:r>
    </w:p>
    <w:p>
      <w:r>
        <w:t>Address: Klosterhof 4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Finsler, G. - Griechisch und Latein</w:t>
      </w:r>
    </w:p>
    <w:p>
      <w:r>
        <w:t>Address: Unknown 0</w:t>
      </w:r>
    </w:p>
    <w:p>
      <w:r>
        <w:t>Honorific: Dr. phil.</w:t>
      </w:r>
    </w:p>
    <w:p>
      <w:r>
        <w:br w:type="page"/>
      </w:r>
    </w:p>
    <w:p>
      <w:pPr>
        <w:pStyle w:val="Heading1"/>
      </w:pPr>
      <w:r>
        <w:t>Frey, Karl - Deutsch und Geschichte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Gräser, Louis - Französisch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v. Greyerz, Otto - Deutsch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Hegg, Emil - Religion und Franz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Höchle, Karl Eugen - Gesang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Huber, G. - Mathematik</w:t>
      </w:r>
    </w:p>
    <w:p>
      <w:r>
        <w:t>Address: Unknown 0</w:t>
      </w:r>
    </w:p>
    <w:p>
      <w:r>
        <w:t>Honorific: Prof. Dr.</w:t>
      </w:r>
    </w:p>
    <w:p>
      <w:r>
        <w:br w:type="page"/>
      </w:r>
    </w:p>
    <w:p>
      <w:pPr>
        <w:pStyle w:val="Heading1"/>
      </w:pPr>
      <w:r>
        <w:t>Ischer, Rud. - Deutsch, Geschichte und Latein</w:t>
      </w:r>
    </w:p>
    <w:p>
      <w:r>
        <w:t>Address: Unknown 0</w:t>
      </w:r>
    </w:p>
    <w:p>
      <w:r>
        <w:t>Honorific: Dr. phil.</w:t>
      </w:r>
    </w:p>
    <w:p>
      <w:r>
        <w:br w:type="page"/>
      </w:r>
    </w:p>
    <w:p>
      <w:pPr>
        <w:pStyle w:val="Heading1"/>
      </w:pPr>
      <w:r>
        <w:t>Kämpfer, Rud. - Religion, Deutsch, Französisch, Rechnen, Turnen und Schreiben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Kaufmann, Alfr. - Naturgeschichte</w:t>
      </w:r>
    </w:p>
    <w:p>
      <w:r>
        <w:t>Address: Unknown 0</w:t>
      </w:r>
    </w:p>
    <w:p>
      <w:r>
        <w:t>Honorific: Dr. phil.</w:t>
      </w:r>
    </w:p>
    <w:p>
      <w:r>
        <w:br w:type="page"/>
      </w:r>
    </w:p>
    <w:p>
      <w:pPr>
        <w:pStyle w:val="Heading1"/>
      </w:pPr>
      <w:r>
        <w:t>Kehrli, Heinr. - Französisch und Italienisch</w:t>
      </w:r>
    </w:p>
    <w:p>
      <w:r>
        <w:t>Address: Unknown 0</w:t>
      </w:r>
    </w:p>
    <w:p>
      <w:r>
        <w:t>Honorific: Dr. pliil-</w:t>
      </w:r>
    </w:p>
    <w:p>
      <w:r>
        <w:br w:type="page"/>
      </w:r>
    </w:p>
    <w:p>
      <w:pPr>
        <w:pStyle w:val="Heading1"/>
      </w:pPr>
      <w:r>
        <w:t>König, E. - Physik, Chemie, Naturgeschichte, Warenkunde</w:t>
      </w:r>
    </w:p>
    <w:p>
      <w:r>
        <w:t>Address: Unknown 0</w:t>
      </w:r>
    </w:p>
    <w:p>
      <w:r>
        <w:t>Honorific: Dr. phil.</w:t>
      </w:r>
    </w:p>
    <w:p>
      <w:r>
        <w:br w:type="page"/>
      </w:r>
    </w:p>
    <w:p>
      <w:pPr>
        <w:pStyle w:val="Heading1"/>
      </w:pPr>
      <w:r>
        <w:t>Künzler, Joh. Jak. - Englisch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Langhans, Fr. - Rechnen, Algebra, Geometrie, Geographie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Lanz-Kämpfer, H. - Oberschwimmlehrer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Lanz, Robert - Zeichnen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Löhnert, Herrn. - Deutsch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Lüscher, Alb. - Latein u. Geschichte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Liithi, Eman. - Geschichte und Geographie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Lützelschwab, Karl - Französisch, Englisch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Marti, K. - Hebräisch</w:t>
      </w:r>
    </w:p>
    <w:p>
      <w:r>
        <w:t>Address: Unknown 0</w:t>
      </w:r>
    </w:p>
    <w:p>
      <w:r>
        <w:t>Honorific: Prof.</w:t>
      </w:r>
    </w:p>
    <w:p>
      <w:r>
        <w:br w:type="page"/>
      </w:r>
    </w:p>
    <w:p>
      <w:pPr>
        <w:pStyle w:val="Heading1"/>
      </w:pPr>
      <w:r>
        <w:t>Meyer, Unknown - Latein u. Griechisch</w:t>
      </w:r>
    </w:p>
    <w:p>
      <w:r>
        <w:t>Address: Unknown 0</w:t>
      </w:r>
    </w:p>
    <w:p>
      <w:r>
        <w:t>Honorific: Dr. P.</w:t>
      </w:r>
    </w:p>
    <w:p>
      <w:r>
        <w:br w:type="page"/>
      </w:r>
    </w:p>
    <w:p>
      <w:pPr>
        <w:pStyle w:val="Heading1"/>
      </w:pPr>
      <w:r>
        <w:t>Niggli - Bourgeois, B. - Italienisch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Ott, E. - Mathematik</w:t>
      </w:r>
    </w:p>
    <w:p>
      <w:r>
        <w:t>Address: Unknown 0</w:t>
      </w:r>
    </w:p>
    <w:p>
      <w:r>
        <w:t>Honorific: Prof. Dr. phil.</w:t>
      </w:r>
    </w:p>
    <w:p>
      <w:r>
        <w:br w:type="page"/>
      </w:r>
    </w:p>
    <w:p>
      <w:pPr>
        <w:pStyle w:val="Heading1"/>
      </w:pPr>
      <w:r>
        <w:t>Raaflaub, Karl - Schreiben, Stenographie, kaufm. Arithmetik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Renfer, Emil - Deutsch, Französisch und Geographie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Richard, Joh. Heinr. - Unknown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Ris, Friedrich - Physik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Rothenbiihler, Hans - Unknown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Sutermeister, W. - Geschichte</w:t>
      </w:r>
    </w:p>
    <w:p>
      <w:r>
        <w:t>Address: Unknown 0</w:t>
      </w:r>
    </w:p>
    <w:p>
      <w:r>
        <w:t>Honorific: Dr.phil.</w:t>
      </w:r>
    </w:p>
    <w:p>
      <w:r>
        <w:br w:type="page"/>
      </w:r>
    </w:p>
    <w:p>
      <w:pPr>
        <w:pStyle w:val="Heading1"/>
      </w:pPr>
      <w:r>
        <w:t>Thellung, Julius - Religion</w:t>
      </w:r>
    </w:p>
    <w:p>
      <w:r>
        <w:t>Address: Unknown 0</w:t>
      </w:r>
    </w:p>
    <w:p>
      <w:r>
        <w:t>Honorific: Pfr.</w:t>
      </w:r>
    </w:p>
    <w:p>
      <w:r>
        <w:br w:type="page"/>
      </w:r>
    </w:p>
    <w:p>
      <w:pPr>
        <w:pStyle w:val="Heading1"/>
      </w:pPr>
      <w:r>
        <w:t>Wagner, Robert - Iliiifslehrer für Religion, Deutsch, Französisch, Rechnen, Geographie, Geschichte, Schreiben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Walser, Herrn. - Geographie</w:t>
      </w:r>
    </w:p>
    <w:p>
      <w:r>
        <w:t>Address: Unknown 0</w:t>
      </w:r>
    </w:p>
    <w:p>
      <w:r>
        <w:t>Honorific: Dr.phil.</w:t>
      </w:r>
    </w:p>
    <w:p>
      <w:r>
        <w:br w:type="page"/>
      </w:r>
    </w:p>
    <w:p>
      <w:pPr>
        <w:pStyle w:val="Heading1"/>
      </w:pPr>
      <w:r>
        <w:t>Wernly, Gottlieb - Mathematik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Widmer, Alfr. - Turnen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Zwicky, Melch. - Mathematik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Widmer, Eml. - Abwart (Section: Schulkreis Breitenrain)</w:t>
      </w:r>
    </w:p>
    <w:p>
      <w:r>
        <w:t>Address: Unknown 0</w:t>
      </w:r>
    </w:p>
    <w:p>
      <w:r>
        <w:t>Honorific: Hr.; Additional Notes: Gemischte Schule, neun Schulstufen</w:t>
      </w:r>
    </w:p>
    <w:p>
      <w:r>
        <w:br w:type="page"/>
      </w:r>
    </w:p>
    <w:p>
      <w:pPr>
        <w:pStyle w:val="Heading1"/>
      </w:pPr>
      <w:r>
        <w:t>Gugger, A. - Art.-Oberstlieutenant (Section: Schulkommission (Präsident))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Andres, H. J. - Pfr. (Section: Schulkommission (Mitglied))</w:t>
      </w:r>
    </w:p>
    <w:p>
      <w:r>
        <w:t>Address: Unknown 0</w:t>
      </w:r>
    </w:p>
    <w:p>
      <w:r>
        <w:t>Honorific: Hr.; Additional Notes: Yicepräsident</w:t>
      </w:r>
    </w:p>
    <w:p>
      <w:r>
        <w:br w:type="page"/>
      </w:r>
    </w:p>
    <w:p>
      <w:pPr>
        <w:pStyle w:val="Heading1"/>
      </w:pPr>
      <w:r>
        <w:t>Badertscher, F. - Zimmermeister (Section: Schulkommission (Mitglied))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Bärtschi, J. F. - Schreinermeister (Section: Schulkommission (Mitglied))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Huber, R. - Revisor (Section: Schulkommission (Mitglied))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Meng, Flor. - Oberpostadjunkt (Section: Schulkommission (Mitglied))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Scheuermann, J. - Steinhauermeister (Section: Schulkommission (Mitglied))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Suter, Karl - Telephonehef (Section: Schulkommission (Mitglied))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Valentin, Jos. - Wirt (Section: Schulkommission (Mitglied))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Weber, Kob. - Büchsenmacher (Section: Schulkommission (Mitglied))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Huber, Rud. - Sekretär (Section: Schulkommission)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Fliickiger, Jakob - Oberlehrer (Section: Lehrer und Lehrerinnen)</w:t>
      </w:r>
    </w:p>
    <w:p>
      <w:r>
        <w:t>Address: Unknown 0</w:t>
      </w:r>
    </w:p>
    <w:p>
      <w:r>
        <w:t>Honorific: Hr.; Additional Notes: Kl. 1</w:t>
      </w:r>
    </w:p>
    <w:p>
      <w:r>
        <w:br w:type="page"/>
      </w:r>
    </w:p>
    <w:p>
      <w:pPr>
        <w:pStyle w:val="Heading1"/>
      </w:pPr>
      <w:r>
        <w:t>Gloor, Adolf - Lehrer (Section: Lehrer und Lehrerinnen)</w:t>
      </w:r>
    </w:p>
    <w:p>
      <w:r>
        <w:t>Address: Unknown 0</w:t>
      </w:r>
    </w:p>
    <w:p>
      <w:r>
        <w:t>Additional Notes: Klasse II</w:t>
      </w:r>
    </w:p>
    <w:p>
      <w:r>
        <w:br w:type="page"/>
      </w:r>
    </w:p>
    <w:p>
      <w:pPr>
        <w:pStyle w:val="Heading1"/>
      </w:pPr>
      <w:r>
        <w:t>Ruch,  - Lehrer (Section: Lehrer und Lehrerinnen)</w:t>
      </w:r>
    </w:p>
    <w:p>
      <w:r>
        <w:t>Address: Unknown 0</w:t>
      </w:r>
    </w:p>
    <w:p>
      <w:r>
        <w:t>Honorific: Fr.; Additional Notes: Klasse III a</w:t>
      </w:r>
    </w:p>
    <w:p>
      <w:r>
        <w:br w:type="page"/>
      </w:r>
    </w:p>
    <w:p>
      <w:pPr>
        <w:pStyle w:val="Heading1"/>
      </w:pPr>
      <w:r>
        <w:t>Lanz, Jakob - Lehrer (Section: Lehrer und Lehrerinnen)</w:t>
      </w:r>
    </w:p>
    <w:p>
      <w:r>
        <w:t>Address: Unknown 0</w:t>
      </w:r>
    </w:p>
    <w:p>
      <w:r>
        <w:t>Additional Notes: Klasse III b</w:t>
      </w:r>
    </w:p>
    <w:p>
      <w:r>
        <w:br w:type="page"/>
      </w:r>
    </w:p>
    <w:p>
      <w:pPr>
        <w:pStyle w:val="Heading1"/>
      </w:pPr>
      <w:r>
        <w:t>Järmann, Joli. - Lehrer (Section: Lehrer und Lehrerinnen)</w:t>
      </w:r>
    </w:p>
    <w:p>
      <w:r>
        <w:t>Address: Unknown 0</w:t>
      </w:r>
    </w:p>
    <w:p>
      <w:r>
        <w:t>Additional Notes: Klasse IV a</w:t>
      </w:r>
    </w:p>
    <w:p>
      <w:r>
        <w:br w:type="page"/>
      </w:r>
    </w:p>
    <w:p>
      <w:pPr>
        <w:pStyle w:val="Heading1"/>
      </w:pPr>
      <w:r>
        <w:t>Stalder, Paul - Lehrer (Section: Lehrer und Lehrerinnen)</w:t>
      </w:r>
    </w:p>
    <w:p>
      <w:r>
        <w:t>Address: Unknown 0</w:t>
      </w:r>
    </w:p>
    <w:p>
      <w:r>
        <w:t>Additional Notes: Klasse IV b</w:t>
      </w:r>
    </w:p>
    <w:p>
      <w:r>
        <w:br w:type="page"/>
      </w:r>
    </w:p>
    <w:p>
      <w:pPr>
        <w:pStyle w:val="Heading1"/>
      </w:pPr>
      <w:r>
        <w:t>Stautfer, Friedr. - Lehrer (Section: Lehrer und Lehrerinnen)</w:t>
      </w:r>
    </w:p>
    <w:p>
      <w:r>
        <w:t>Address: Unknown 0</w:t>
      </w:r>
    </w:p>
    <w:p>
      <w:r>
        <w:t>Additional Notes: Kl. V a</w:t>
      </w:r>
    </w:p>
    <w:p>
      <w:r>
        <w:br w:type="page"/>
      </w:r>
    </w:p>
    <w:p>
      <w:pPr>
        <w:pStyle w:val="Heading1"/>
      </w:pPr>
      <w:r>
        <w:t>Grogg, Ernst - Lehrer (Section: Lehrer und Lehrerinnen)</w:t>
      </w:r>
    </w:p>
    <w:p>
      <w:r>
        <w:t>Address: Unknown 0</w:t>
      </w:r>
    </w:p>
    <w:p>
      <w:r>
        <w:t>Additional Notes: Kl. V b</w:t>
      </w:r>
    </w:p>
    <w:p>
      <w:r>
        <w:br w:type="page"/>
      </w:r>
    </w:p>
    <w:p>
      <w:pPr>
        <w:pStyle w:val="Heading1"/>
      </w:pPr>
      <w:r>
        <w:t>Hurni, B. - Lehrer (Section: Lehrer und Lehrerinnen)</w:t>
      </w:r>
    </w:p>
    <w:p>
      <w:r>
        <w:t>Address: Unknown 0</w:t>
      </w:r>
    </w:p>
    <w:p>
      <w:r>
        <w:t>Additional Notes: Klasse Via</w:t>
      </w:r>
    </w:p>
    <w:p>
      <w:r>
        <w:br w:type="page"/>
      </w:r>
    </w:p>
    <w:p>
      <w:pPr>
        <w:pStyle w:val="Heading1"/>
      </w:pPr>
      <w:r>
        <w:t>Rychener, Jak. - Lehrer (Section: Lehrer und Lehrerinnen)</w:t>
      </w:r>
    </w:p>
    <w:p>
      <w:r>
        <w:t>Address: Unknown 0</w:t>
      </w:r>
    </w:p>
    <w:p>
      <w:r>
        <w:t>Additional Notes: Kl. VI b</w:t>
      </w:r>
    </w:p>
    <w:p>
      <w:r>
        <w:br w:type="page"/>
      </w:r>
    </w:p>
    <w:p>
      <w:pPr>
        <w:pStyle w:val="Heading1"/>
      </w:pPr>
      <w:r>
        <w:t>Spreng, A. - Lehrer (Section: Lehrer und Lehrerinnen)</w:t>
      </w:r>
    </w:p>
    <w:p>
      <w:r>
        <w:t>Address: Unknown 0</w:t>
      </w:r>
    </w:p>
    <w:p>
      <w:r>
        <w:t>Additional Notes: Klasse VI c</w:t>
      </w:r>
    </w:p>
    <w:p>
      <w:r>
        <w:br w:type="page"/>
      </w:r>
    </w:p>
    <w:p>
      <w:pPr>
        <w:pStyle w:val="Heading1"/>
      </w:pPr>
      <w:r>
        <w:t>Utz, Friedr. - Lehrer (Section: Lehrer und Lehrerinnen)</w:t>
      </w:r>
    </w:p>
    <w:p>
      <w:r>
        <w:t>Address: Unknown 0</w:t>
      </w:r>
    </w:p>
    <w:p>
      <w:r>
        <w:t>Additional Notes: Klasse VII a</w:t>
      </w:r>
    </w:p>
    <w:p>
      <w:r>
        <w:br w:type="page"/>
      </w:r>
    </w:p>
    <w:p>
      <w:pPr>
        <w:pStyle w:val="Heading1"/>
      </w:pPr>
      <w:r>
        <w:t>Edinger, A. F. - Lehrer (Section: Lehrer und Lehrerinnen)</w:t>
      </w:r>
    </w:p>
    <w:p>
      <w:r>
        <w:t>Address: Unknown 0</w:t>
      </w:r>
    </w:p>
    <w:p>
      <w:r>
        <w:t>Honorific: Frl.; Additional Notes: Klasse VIIb</w:t>
      </w:r>
    </w:p>
    <w:p>
      <w:r>
        <w:br w:type="page"/>
      </w:r>
    </w:p>
    <w:p>
      <w:pPr>
        <w:pStyle w:val="Heading1"/>
      </w:pPr>
      <w:r>
        <w:t>Streit, Rosalie - Lehrer (Section: Lehrer und Lehrerinnen)</w:t>
      </w:r>
    </w:p>
    <w:p>
      <w:r>
        <w:t>Address: Unknown 0</w:t>
      </w:r>
    </w:p>
    <w:p>
      <w:r>
        <w:t>Additional Notes: Kl. VIl e</w:t>
      </w:r>
    </w:p>
    <w:p>
      <w:r>
        <w:br w:type="page"/>
      </w:r>
    </w:p>
    <w:p>
      <w:pPr>
        <w:pStyle w:val="Heading1"/>
      </w:pPr>
      <w:r>
        <w:t>Sutter, Jos. - Lehrer (Section: Lehrer und Lehrerinnen)</w:t>
      </w:r>
    </w:p>
    <w:p>
      <w:r>
        <w:t>Address: Unknown 0</w:t>
      </w:r>
    </w:p>
    <w:p>
      <w:r>
        <w:t>Additional Notes: Klasse VIII a</w:t>
      </w:r>
    </w:p>
    <w:p>
      <w:r>
        <w:br w:type="page"/>
      </w:r>
    </w:p>
    <w:p>
      <w:pPr>
        <w:pStyle w:val="Heading1"/>
      </w:pPr>
      <w:r>
        <w:t>Gloor, Emma - Lehrer (Section: Lehrer und Lehrerinnen)</w:t>
      </w:r>
    </w:p>
    <w:p>
      <w:r>
        <w:t>Address: Unknown 0</w:t>
      </w:r>
    </w:p>
    <w:p>
      <w:r>
        <w:t>Additional Notes: Kl. VIII b</w:t>
      </w:r>
    </w:p>
    <w:p>
      <w:r>
        <w:br w:type="page"/>
      </w:r>
    </w:p>
    <w:p>
      <w:pPr>
        <w:pStyle w:val="Heading1"/>
      </w:pPr>
      <w:r>
        <w:t>Kaiser, Mina - Lehrer (Section: Lehrer und Lehrerinnen)</w:t>
      </w:r>
    </w:p>
    <w:p>
      <w:r>
        <w:t>Address: Unknown 0</w:t>
      </w:r>
    </w:p>
    <w:p>
      <w:r>
        <w:t>Additional Notes: Klasse VIII c</w:t>
      </w:r>
    </w:p>
    <w:p>
      <w:r>
        <w:br w:type="page"/>
      </w:r>
    </w:p>
    <w:p>
      <w:pPr>
        <w:pStyle w:val="Heading1"/>
      </w:pPr>
      <w:r>
        <w:t>Walther, Ida - Lehrer (Section: Lehrer und Lehrerinnen)</w:t>
      </w:r>
    </w:p>
    <w:p>
      <w:r>
        <w:t>Address: Unknown 0</w:t>
      </w:r>
    </w:p>
    <w:p>
      <w:r>
        <w:t>Additional Notes: Kl. IX a</w:t>
      </w:r>
    </w:p>
    <w:p>
      <w:r>
        <w:br w:type="page"/>
      </w:r>
    </w:p>
    <w:p>
      <w:pPr>
        <w:pStyle w:val="Heading1"/>
      </w:pPr>
      <w:r>
        <w:t>Wolf, Rosa - Lehrer (Section: Lehrer und Lehrerinnen)</w:t>
      </w:r>
    </w:p>
    <w:p>
      <w:r>
        <w:t>Address: Unknown 0</w:t>
      </w:r>
    </w:p>
    <w:p>
      <w:r>
        <w:t>Additional Notes: Kl. IX b</w:t>
      </w:r>
    </w:p>
    <w:p>
      <w:r>
        <w:br w:type="page"/>
      </w:r>
    </w:p>
    <w:p>
      <w:pPr>
        <w:pStyle w:val="Heading1"/>
      </w:pPr>
      <w:r>
        <w:t>Apolloni, Elise - Lehrer (Section: Lehrer und Lehrerinnen)</w:t>
      </w:r>
    </w:p>
    <w:p>
      <w:r>
        <w:t>Address: Unknown 0</w:t>
      </w:r>
    </w:p>
    <w:p>
      <w:r>
        <w:t>Additional Notes: Kl. IX c</w:t>
      </w:r>
    </w:p>
    <w:p>
      <w:r>
        <w:br w:type="page"/>
      </w:r>
    </w:p>
    <w:p>
      <w:pPr>
        <w:pStyle w:val="Heading1"/>
      </w:pPr>
      <w:r>
        <w:t>Steinmann, Frieda - Lehrer (Section: Lehrer und Lehrerinnen)</w:t>
      </w:r>
    </w:p>
    <w:p>
      <w:r>
        <w:t>Address: Unknown 0</w:t>
      </w:r>
    </w:p>
    <w:p>
      <w:r>
        <w:t>Additional Notes: Klasse IX d</w:t>
      </w:r>
    </w:p>
    <w:p>
      <w:r>
        <w:br w:type="page"/>
      </w:r>
    </w:p>
    <w:p>
      <w:pPr>
        <w:pStyle w:val="Heading1"/>
      </w:pPr>
      <w:r>
        <w:t>Schneeberger, Elise - Arbeitslehrerin (Section: Arbeitslehrerinnen)</w:t>
      </w:r>
    </w:p>
    <w:p>
      <w:r>
        <w:t>Address: Unknown 0</w:t>
      </w:r>
    </w:p>
    <w:p>
      <w:r>
        <w:t>Honorific: Frl.</w:t>
      </w:r>
    </w:p>
    <w:p>
      <w:r>
        <w:br w:type="page"/>
      </w:r>
    </w:p>
    <w:p>
      <w:pPr>
        <w:pStyle w:val="Heading1"/>
      </w:pPr>
      <w:r>
        <w:t>Schneeberger, Anna - Arbeitslehrerin (Section: Arbeitslehrerinnen)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Fues, Emma - Arbeitslehrerin (Section: Arbeitslehrerinnen)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Edinger, A. - Arbeitslehrerin (Section: Arbeitslehrerinnen)</w:t>
      </w:r>
    </w:p>
    <w:p>
      <w:r>
        <w:t>Address: Unknown 0</w:t>
      </w:r>
    </w:p>
    <w:p>
      <w:r>
        <w:t>Honorific: Frl.</w:t>
      </w:r>
    </w:p>
    <w:p>
      <w:r>
        <w:br w:type="page"/>
      </w:r>
    </w:p>
    <w:p>
      <w:pPr>
        <w:pStyle w:val="Heading1"/>
      </w:pPr>
      <w:r>
        <w:t>Lehmann, Marie - Arbeitslehrerin (Section: Arbeitslehrerinnen)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Wenger, E. - Arbeitslehrerin (Section: Arbeitslehrerinnen)</w:t>
      </w:r>
    </w:p>
    <w:p>
      <w:r>
        <w:t>Address: Unknown 0</w:t>
      </w:r>
    </w:p>
    <w:p>
      <w:r>
        <w:t>Honorific: Frau</w:t>
      </w:r>
    </w:p>
    <w:p>
      <w:r>
        <w:br w:type="page"/>
      </w:r>
    </w:p>
    <w:p>
      <w:pPr>
        <w:pStyle w:val="Heading1"/>
      </w:pPr>
      <w:r>
        <w:t>Meyer, A. - Arbeitslehrerin (Section: Arbeitslehrerinnen)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Gloor, Walther - Arbeitslehrerin (Section: Arbeitslehrerinnen)</w:t>
      </w:r>
    </w:p>
    <w:p>
      <w:r>
        <w:t>Address: Unknown 0</w:t>
      </w:r>
    </w:p>
    <w:p>
      <w:r>
        <w:t>Honorific: Frl.</w:t>
      </w:r>
    </w:p>
    <w:p>
      <w:r>
        <w:br w:type="page"/>
      </w:r>
    </w:p>
    <w:p>
      <w:pPr>
        <w:pStyle w:val="Heading1"/>
      </w:pPr>
      <w:r>
        <w:t>Röthlisberger, Rosa - Arbeitslehrerin (Section: Arbeitslehrerinnen)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Kaiser, Mina - Arbeitslehrerin (Section: Arbeitslehrerinnen)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Amstutz-Stauffer, Marie - Arbeitslehrerin (Section: Arbeitslehrerinnen)</w:t>
      </w:r>
    </w:p>
    <w:p>
      <w:r>
        <w:t>Address: Unknown 0</w:t>
      </w:r>
    </w:p>
    <w:p>
      <w:r>
        <w:t>Honorific: Frau</w:t>
      </w:r>
    </w:p>
    <w:p>
      <w:r>
        <w:br w:type="page"/>
      </w:r>
    </w:p>
    <w:p>
      <w:pPr>
        <w:pStyle w:val="Heading1"/>
      </w:pPr>
      <w:r>
        <w:t>Streit, Rosalie - Arbeitslehrerin (Section: Arbeitslehrerinnen)</w:t>
      </w:r>
    </w:p>
    <w:p>
      <w:r>
        <w:t>Address: Unknown 0</w:t>
      </w:r>
    </w:p>
    <w:p>
      <w:r>
        <w:t>Honorific: Frl.</w:t>
      </w:r>
    </w:p>
    <w:p>
      <w:r>
        <w:br w:type="page"/>
      </w:r>
    </w:p>
    <w:p>
      <w:pPr>
        <w:pStyle w:val="Heading1"/>
      </w:pPr>
      <w:r>
        <w:t>Wolf, Rosa - Arbeitslehrerin (Section: Arbeitslehrerinnen)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Lieberherr-Reinhara, Ida - Arbeitslehrerin (Section: Arbeitslehrerinnen)</w:t>
      </w:r>
    </w:p>
    <w:p>
      <w:r>
        <w:t>Address: Unknown 0</w:t>
      </w:r>
    </w:p>
    <w:p>
      <w:r>
        <w:t>Honorific: Frau</w:t>
      </w:r>
    </w:p>
    <w:p>
      <w:r>
        <w:br w:type="page"/>
      </w:r>
    </w:p>
    <w:p>
      <w:pPr>
        <w:pStyle w:val="Heading1"/>
      </w:pPr>
      <w:r>
        <w:t>Steinmann, Frieda - Arbeitslehrerin (Section: Arbeitslehrerinnen)</w:t>
      </w:r>
    </w:p>
    <w:p>
      <w:r>
        <w:t>Address: Unknown 0</w:t>
      </w:r>
    </w:p>
    <w:p>
      <w:r>
        <w:t>Honorific: Frl.</w:t>
      </w:r>
    </w:p>
    <w:p>
      <w:r>
        <w:br w:type="page"/>
      </w:r>
    </w:p>
    <w:p>
      <w:pPr>
        <w:pStyle w:val="Heading1"/>
      </w:pPr>
      <w:r>
        <w:t>Gehrig, Lina - Abwart (Section: Schulkreis Lorraine)</w:t>
      </w:r>
    </w:p>
    <w:p>
      <w:r>
        <w:t>Address: Unknown 0</w:t>
      </w:r>
    </w:p>
    <w:p>
      <w:r>
        <w:t>Honorific: Frl.; Additional Notes: Gemischte Schule, neun Schulstufen</w:t>
      </w:r>
    </w:p>
    <w:p>
      <w:r>
        <w:br w:type="page"/>
      </w:r>
    </w:p>
    <w:p>
      <w:pPr>
        <w:pStyle w:val="Heading1"/>
      </w:pPr>
      <w:r>
        <w:t>Ochsenbein, M. - Pfarrer (Section: Schulkommission (Lorraine))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Schelble, Th. - Stadtrat (Section: Schulkommission (Lorraine))</w:t>
      </w:r>
    </w:p>
    <w:p>
      <w:r>
        <w:t>Address: Unknown 0</w:t>
      </w:r>
    </w:p>
    <w:p>
      <w:r>
        <w:t>Honorific: Hr.; Additional Notes: Vicepräs</w:t>
      </w:r>
    </w:p>
    <w:p>
      <w:r>
        <w:br w:type="page"/>
      </w:r>
    </w:p>
    <w:p>
      <w:pPr>
        <w:pStyle w:val="Heading1"/>
      </w:pPr>
      <w:r>
        <w:t>Anderegg, Fel. - Professor (Section: Schulkommission (Lorraine))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Arm, F. - Gipser- u. Malermeister (Section: Schulkommission (Lorraine))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Hostettler,  - Büchsenmacher (Section: Schulkommission (Lorraine))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Jeanloz, A. - Cantinier (Section: Schulkommission (Lorraine))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Koller, B. - Arzt (Section: Schulkommission (Lorraine))</w:t>
      </w:r>
    </w:p>
    <w:p>
      <w:r>
        <w:t>Address: Unknown 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Marty, Josef Leonhard - Schreiner (Section: Schulkommission (Lorraine))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Zurbuchen, Fritz - Kaufmann (Section: Schulkommission (Lorraine))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Anderegg, F. - Sekretär (Section: Schulkommission (Lorraine))</w:t>
      </w:r>
    </w:p>
    <w:p>
      <w:r>
        <w:t>Address: Unknown 0</w:t>
      </w:r>
    </w:p>
    <w:p>
      <w:r>
        <w:t>Honorific: Hr. Prof.</w:t>
      </w:r>
    </w:p>
    <w:p>
      <w:r>
        <w:br w:type="page"/>
      </w:r>
    </w:p>
    <w:p>
      <w:pPr>
        <w:pStyle w:val="Heading1"/>
      </w:pPr>
      <w:r>
        <w:t>Engeloch, Ph. - Oberlehrer (Section: Lehrer und Lehrerinnen (Lorraine))</w:t>
      </w:r>
    </w:p>
    <w:p>
      <w:r>
        <w:t>Address: Unknown 0</w:t>
      </w:r>
    </w:p>
    <w:p>
      <w:r>
        <w:t>Honorific: Hr.; Additional Notes: KI. I.</w:t>
      </w:r>
    </w:p>
    <w:p>
      <w:r>
        <w:br w:type="page"/>
      </w:r>
    </w:p>
    <w:p>
      <w:pPr>
        <w:pStyle w:val="Heading1"/>
      </w:pPr>
      <w:r>
        <w:t>Blaser, Rud. - Lehrer (Section: Lehrer und Lehrerinnen (Lorraine))</w:t>
      </w:r>
    </w:p>
    <w:p>
      <w:r>
        <w:t>Address: Unknown 0</w:t>
      </w:r>
    </w:p>
    <w:p>
      <w:r>
        <w:t>Additional Notes: Klasse II</w:t>
      </w:r>
    </w:p>
    <w:p>
      <w:r>
        <w:br w:type="page"/>
      </w:r>
    </w:p>
    <w:p>
      <w:pPr>
        <w:pStyle w:val="Heading1"/>
      </w:pPr>
      <w:r>
        <w:t>Leuenberger, Joh. - Lehrer (Section: Lehrer und Lehrerinnen (Lorraine))</w:t>
      </w:r>
    </w:p>
    <w:p>
      <w:r>
        <w:t>Address: Unknown 0</w:t>
      </w:r>
    </w:p>
    <w:p>
      <w:r>
        <w:t>Additional Notes: Klasse lila</w:t>
      </w:r>
    </w:p>
    <w:p>
      <w:r>
        <w:br w:type="page"/>
      </w:r>
    </w:p>
    <w:p>
      <w:pPr>
        <w:pStyle w:val="Heading1"/>
      </w:pPr>
      <w:r>
        <w:t>Bichsei, Joh. - Lehrer (Section: Lehrer und Lehrerinnen (Lorraine))</w:t>
      </w:r>
    </w:p>
    <w:p>
      <w:r>
        <w:t>Address: Unknown 0</w:t>
      </w:r>
    </w:p>
    <w:p>
      <w:r>
        <w:t>Additional Notes: Kl. III b</w:t>
      </w:r>
    </w:p>
    <w:p>
      <w:r>
        <w:br w:type="page"/>
      </w:r>
    </w:p>
    <w:p>
      <w:pPr>
        <w:pStyle w:val="Heading1"/>
      </w:pPr>
      <w:r>
        <w:t>Ritschard, Albert - Lehrer (Section: Lehrer und Lehrerinnen (Lorraine))</w:t>
      </w:r>
    </w:p>
    <w:p>
      <w:r>
        <w:t>Address: Unknown 0</w:t>
      </w:r>
    </w:p>
    <w:p>
      <w:r>
        <w:t>Additional Notes: Klasse IV a</w:t>
      </w:r>
    </w:p>
    <w:p>
      <w:r>
        <w:br w:type="page"/>
      </w:r>
    </w:p>
    <w:p>
      <w:pPr>
        <w:pStyle w:val="Heading1"/>
      </w:pPr>
      <w:r>
        <w:t>Bandi, Fr. - Lehrer (Section: Lehrer und Lehrerinnen (Lorraine))</w:t>
      </w:r>
    </w:p>
    <w:p>
      <w:r>
        <w:t>Address: Unknown 0</w:t>
      </w:r>
    </w:p>
    <w:p>
      <w:r>
        <w:t>Honorific: Frl.; Additional Notes: Kl. IV b</w:t>
      </w:r>
    </w:p>
    <w:p>
      <w:r>
        <w:br w:type="page"/>
      </w:r>
    </w:p>
    <w:p>
      <w:pPr>
        <w:pStyle w:val="Heading1"/>
      </w:pPr>
      <w:r>
        <w:t>Ammann, J. - Lehrer (Section: Lehrer und Lehrerinnen (Lorraine))</w:t>
      </w:r>
    </w:p>
    <w:p>
      <w:r>
        <w:t>Address: Unknown 0</w:t>
      </w:r>
    </w:p>
    <w:p>
      <w:r>
        <w:t>Additional Notes: Klasse V a</w:t>
      </w:r>
    </w:p>
    <w:p>
      <w:r>
        <w:br w:type="page"/>
      </w:r>
    </w:p>
    <w:p>
      <w:pPr>
        <w:pStyle w:val="Heading1"/>
      </w:pPr>
      <w:r>
        <w:t>Fink, Joh. Jak. - Lehrer (Section: Lehrer und Lehrerinnen (Lorraine))</w:t>
      </w:r>
    </w:p>
    <w:p>
      <w:r>
        <w:t>Address: Unknown 0</w:t>
      </w:r>
    </w:p>
    <w:p>
      <w:r>
        <w:t>Additional Notes: Klasse V b</w:t>
      </w:r>
    </w:p>
    <w:p>
      <w:r>
        <w:br w:type="page"/>
      </w:r>
    </w:p>
    <w:p>
      <w:pPr>
        <w:pStyle w:val="Heading1"/>
      </w:pPr>
      <w:r>
        <w:t>Hiltbrunner, Joh. Ulr. - Lehrer (Section: Lehrer und Lehrerinnen (Lorraine))</w:t>
      </w:r>
    </w:p>
    <w:p>
      <w:r>
        <w:t>Address: Unknown 0</w:t>
      </w:r>
    </w:p>
    <w:p>
      <w:r>
        <w:t>Additional Notes: Klasse Via</w:t>
      </w:r>
    </w:p>
    <w:p>
      <w:r>
        <w:br w:type="page"/>
      </w:r>
    </w:p>
    <w:p>
      <w:pPr>
        <w:pStyle w:val="Heading1"/>
      </w:pPr>
      <w:r>
        <w:t>Tschumi, Emma - Lehrer (Section: Lehrer und Lehrerinnen (Lorraine))</w:t>
      </w:r>
    </w:p>
    <w:p>
      <w:r>
        <w:t>Address: Unknown 0</w:t>
      </w:r>
    </w:p>
    <w:p>
      <w:r>
        <w:t>Honorific: Frl.; Additional Notes: Klasse VIb</w:t>
      </w:r>
    </w:p>
    <w:p>
      <w:r>
        <w:br w:type="page"/>
      </w:r>
    </w:p>
    <w:p>
      <w:pPr>
        <w:pStyle w:val="Heading1"/>
      </w:pPr>
      <w:r>
        <w:t>Merz, Luise - Lehrer (Section: Lehrer und Lehrerinnen (Lorraine))</w:t>
      </w:r>
    </w:p>
    <w:p>
      <w:r>
        <w:t>Address: Unknown 0</w:t>
      </w:r>
    </w:p>
    <w:p>
      <w:r>
        <w:t>Additional Notes: Klasse VI c</w:t>
      </w:r>
    </w:p>
    <w:p>
      <w:r>
        <w:br w:type="page"/>
      </w:r>
    </w:p>
    <w:p>
      <w:pPr>
        <w:pStyle w:val="Heading1"/>
      </w:pPr>
      <w:r>
        <w:t>Höhn, Euphrosine - Lehrer (Section: Lehrer und Lehrerinnen (Lorraine))</w:t>
      </w:r>
    </w:p>
    <w:p>
      <w:r>
        <w:t>Address: Unknown 0</w:t>
      </w:r>
    </w:p>
    <w:p>
      <w:r>
        <w:t>Additional Notes: Klasse VII a</w:t>
      </w:r>
    </w:p>
    <w:p>
      <w:r>
        <w:br w:type="page"/>
      </w:r>
    </w:p>
    <w:p>
      <w:pPr>
        <w:pStyle w:val="Heading1"/>
      </w:pPr>
      <w:r>
        <w:t>Blaser-Eckert,  - Lehrer (Section: Lehrer und Lehrerinnen (Lorraine))</w:t>
      </w:r>
    </w:p>
    <w:p>
      <w:r>
        <w:t>Address: Unknown 0</w:t>
      </w:r>
    </w:p>
    <w:p>
      <w:r>
        <w:t>Honorific: Frau; Additional Notes: Klasse VIlb</w:t>
      </w:r>
    </w:p>
    <w:p>
      <w:r>
        <w:br w:type="page"/>
      </w:r>
    </w:p>
    <w:p>
      <w:pPr>
        <w:pStyle w:val="Heading1"/>
      </w:pPr>
      <w:r>
        <w:t>Schmitter, Anna - Lehrer (Section: Lehrer und Lehrerinnen (Lorraine))</w:t>
      </w:r>
    </w:p>
    <w:p>
      <w:r>
        <w:t>Address: Unknown 0</w:t>
      </w:r>
    </w:p>
    <w:p>
      <w:r>
        <w:t>Honorific: Frl.; Additional Notes: Klasse VIII a</w:t>
      </w:r>
    </w:p>
    <w:p>
      <w:r>
        <w:br w:type="page"/>
      </w:r>
    </w:p>
    <w:p>
      <w:pPr>
        <w:pStyle w:val="Heading1"/>
      </w:pPr>
      <w:r>
        <w:t>Meylan, Anna - Lehrer (Section: Lehrer und Lehrerinnen (Lorraine))</w:t>
      </w:r>
    </w:p>
    <w:p>
      <w:r>
        <w:t>Address: Unknown 0</w:t>
      </w:r>
    </w:p>
    <w:p>
      <w:r>
        <w:t>Additional Notes: Klasse VIII b</w:t>
      </w:r>
    </w:p>
    <w:p>
      <w:r>
        <w:br w:type="page"/>
      </w:r>
    </w:p>
    <w:p>
      <w:pPr>
        <w:pStyle w:val="Heading1"/>
      </w:pPr>
      <w:r>
        <w:t>Zimmermann, A. - Arbeitslehrerin (Section: Arbeitslehrerinnen (Lorraine))</w:t>
      </w:r>
    </w:p>
    <w:p>
      <w:r>
        <w:t>Address: Unknown 0</w:t>
      </w:r>
    </w:p>
    <w:p>
      <w:r>
        <w:t>Honorific: Frl.</w:t>
      </w:r>
    </w:p>
    <w:p>
      <w:r>
        <w:br w:type="page"/>
      </w:r>
    </w:p>
    <w:p>
      <w:pPr>
        <w:pStyle w:val="Heading1"/>
      </w:pPr>
      <w:r>
        <w:t>Höhn, E. - Arbeitslehrerin (Section: Arbeitslehrerinnen (Lorraine))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Guggisberg, Olga - Arbeitslehrerin (Section: Arbeitslehrerinnen (Lorraine))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Tschumi, Emma - Arbeitslehrerin (Section: Arbeitslehrerinnen (Lorraine))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Schmitter, Anna - Arbeitslehrerin (Section: Arbeitslehrerinnen (Lorraine))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Meylan, A. - Arbeitslehrerin (Section: Arbeitslehrerinnen (Lorraine))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Blaser, Marie - Arbeitslehrerin (Section: Arbeitslehrerinnen (Lorraine))</w:t>
      </w:r>
    </w:p>
    <w:p>
      <w:r>
        <w:t>Address: Unknown 0</w:t>
      </w:r>
    </w:p>
    <w:p>
      <w:r>
        <w:t>Honorific: Frau</w:t>
      </w:r>
    </w:p>
    <w:p>
      <w:r>
        <w:br w:type="page"/>
      </w:r>
    </w:p>
    <w:p>
      <w:pPr>
        <w:pStyle w:val="Heading1"/>
      </w:pPr>
      <w:r>
        <w:t>Weber, El. - Arbeitslehrerin (Section: Arbeitslehrerinnen (Lorraine))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Fink, Paul - Arbeitslehrerin (Section: Arbeitslehrerinnen (Lorraine))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Merz, Luise - Arbeitslehrerin (Section: Arbeitslehrerinnen (Lorraine))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Roseng,  - Lehrer (Section: Abwart)</w:t>
      </w:r>
    </w:p>
    <w:p>
      <w:r>
        <w:t>Address: Unknown 0</w:t>
      </w:r>
    </w:p>
    <w:p>
      <w:r>
        <w:t>Honorific: Frau</w:t>
      </w:r>
    </w:p>
    <w:p>
      <w:r>
        <w:br w:type="page"/>
      </w:r>
    </w:p>
    <w:p>
      <w:pPr>
        <w:pStyle w:val="Heading1"/>
      </w:pPr>
      <w:r>
        <w:t>Feuz, Gottl. - Kursenchef</w:t>
      </w:r>
    </w:p>
    <w:p>
      <w:r>
        <w:t>Address: Gartenstr.l 3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Gerster, Lydia - Schülerin (Section: Länggasse)</w:t>
      </w:r>
    </w:p>
    <w:p>
      <w:r>
        <w:t>Address: Neufeldstrasse 20</w:t>
      </w:r>
    </w:p>
    <w:p>
      <w:r>
        <w:t>Honorific: Frl.; Additional Notes: altes Schulhaus, II. Stock</w:t>
      </w:r>
    </w:p>
    <w:p>
      <w:r>
        <w:br w:type="page"/>
      </w:r>
    </w:p>
    <w:p>
      <w:pPr>
        <w:pStyle w:val="Heading1"/>
      </w:pPr>
      <w:r>
        <w:t>Jungen, Meta - Schülerin (Section: Mädchensekundarschule)</w:t>
      </w:r>
    </w:p>
    <w:p>
      <w:r>
        <w:t>Address: Bundesg. 26</w:t>
      </w:r>
    </w:p>
    <w:p>
      <w:r>
        <w:t>Honorific: Frl.</w:t>
      </w:r>
    </w:p>
    <w:p>
      <w:r>
        <w:br w:type="page"/>
      </w:r>
    </w:p>
    <w:p>
      <w:pPr>
        <w:pStyle w:val="Heading1"/>
      </w:pPr>
      <w:r>
        <w:t>Röthlisberger, Frieda - Schülerin (Section: Kirchenfeld)</w:t>
      </w:r>
    </w:p>
    <w:p>
      <w:r>
        <w:t>Address: .lungfraustrasse 23</w:t>
      </w:r>
    </w:p>
    <w:p>
      <w:r>
        <w:br w:type="page"/>
      </w:r>
    </w:p>
    <w:p>
      <w:pPr>
        <w:pStyle w:val="Heading1"/>
      </w:pPr>
      <w:r>
        <w:t>Schärer, JL - Schülerin (Section: Längg.)</w:t>
      </w:r>
    </w:p>
    <w:p>
      <w:r>
        <w:t>Address: Gesellschaftsstrasse 27</w:t>
      </w:r>
    </w:p>
    <w:p>
      <w:r>
        <w:br w:type="page"/>
      </w:r>
    </w:p>
    <w:p>
      <w:pPr>
        <w:pStyle w:val="Heading1"/>
      </w:pPr>
      <w:r>
        <w:t>Moser, Rosa - Lehrerin (Section: Mattenhof)</w:t>
      </w:r>
    </w:p>
    <w:p>
      <w:r>
        <w:t>Address: Brunnmattstrasse 39</w:t>
      </w:r>
    </w:p>
    <w:p>
      <w:r>
        <w:t>Honorific: Frau; Additional Notes: Schönau</w:t>
      </w:r>
    </w:p>
    <w:p>
      <w:r>
        <w:br w:type="page"/>
      </w:r>
    </w:p>
    <w:p>
      <w:pPr>
        <w:pStyle w:val="Heading1"/>
      </w:pPr>
      <w:r>
        <w:t>Keller, Marie - Lehrerin</w:t>
      </w:r>
    </w:p>
    <w:p>
      <w:r>
        <w:t>Address: SandrainSö *0*</w:t>
      </w:r>
    </w:p>
    <w:p>
      <w:r>
        <w:t>Honorific: Frl.</w:t>
      </w:r>
    </w:p>
    <w:p>
      <w:r>
        <w:br w:type="page"/>
      </w:r>
    </w:p>
    <w:p>
      <w:pPr>
        <w:pStyle w:val="Heading1"/>
      </w:pPr>
      <w:r>
        <w:t>Frey, Emil - Vorsteher (Section: Handelsschule ‘Frey’)</w:t>
      </w:r>
    </w:p>
    <w:p>
      <w:r>
        <w:t>Address: Brunnadernweg 86</w:t>
      </w:r>
    </w:p>
    <w:p>
      <w:r>
        <w:t>Honorific: Hr.; Additional Notes: Alternate addresses: 88 and Kramgasse 68</w:t>
      </w:r>
    </w:p>
    <w:p>
      <w:r>
        <w:br w:type="page"/>
      </w:r>
    </w:p>
    <w:p>
      <w:pPr>
        <w:pStyle w:val="Heading1"/>
      </w:pPr>
      <w:r>
        <w:t>v.Tscharner-v. Watten - wyl, G. - Präsident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Strahm, F. - Vicepräsident</w:t>
      </w:r>
    </w:p>
    <w:p>
      <w:r>
        <w:t>Address: Unknown 0</w:t>
      </w:r>
    </w:p>
    <w:p>
      <w:r>
        <w:t>Honorific: Ilr.</w:t>
      </w:r>
    </w:p>
    <w:p>
      <w:r>
        <w:br w:type="page"/>
      </w:r>
    </w:p>
    <w:p>
      <w:pPr>
        <w:pStyle w:val="Heading1"/>
      </w:pPr>
      <w:r>
        <w:t>Jordi, Emil - Kassier</w:t>
      </w:r>
    </w:p>
    <w:p>
      <w:r>
        <w:t>Address: Unknown 0</w:t>
      </w:r>
    </w:p>
    <w:p>
      <w:r>
        <w:t>Honorific: Hr.; Additional Notes: Notar</w:t>
      </w:r>
    </w:p>
    <w:p>
      <w:r>
        <w:br w:type="page"/>
      </w:r>
    </w:p>
    <w:p>
      <w:pPr>
        <w:pStyle w:val="Heading1"/>
      </w:pPr>
      <w:r>
        <w:t>Blösch, E. - Zinsrodelverwalter</w:t>
      </w:r>
    </w:p>
    <w:p>
      <w:r>
        <w:t>Address: Unknown 0</w:t>
      </w:r>
    </w:p>
    <w:p>
      <w:r>
        <w:t>Honorific: Ilr. Dr.; Additional Notes: Notar</w:t>
      </w:r>
    </w:p>
    <w:p>
      <w:r>
        <w:br w:type="page"/>
      </w:r>
    </w:p>
    <w:p>
      <w:pPr>
        <w:pStyle w:val="Heading1"/>
      </w:pPr>
      <w:r>
        <w:t>Feldmann, R. - Sekretär</w:t>
      </w:r>
    </w:p>
    <w:p>
      <w:r>
        <w:t>Address: Unknown 0</w:t>
      </w:r>
    </w:p>
    <w:p>
      <w:r>
        <w:t>Honorific: Hr.; Additional Notes: Lehrer</w:t>
      </w:r>
    </w:p>
    <w:p>
      <w:r>
        <w:br w:type="page"/>
      </w:r>
    </w:p>
    <w:p>
      <w:pPr>
        <w:pStyle w:val="Heading1"/>
      </w:pPr>
      <w:r>
        <w:t>Etter, Th. - Vorsteher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Ammann, Th. - Kassier u. Sekretär</w:t>
      </w:r>
    </w:p>
    <w:p>
      <w:r>
        <w:t>Address: Unknown 0</w:t>
      </w:r>
    </w:p>
    <w:p>
      <w:r>
        <w:t>Honorific: Hr.; Additional Notes: Kassier der Evang. Gesellschaft</w:t>
      </w:r>
    </w:p>
    <w:p>
      <w:r>
        <w:br w:type="page"/>
      </w:r>
    </w:p>
    <w:p>
      <w:pPr>
        <w:pStyle w:val="Heading1"/>
      </w:pPr>
      <w:r>
        <w:t>Liischer, Elise - Vorsteherin</w:t>
      </w:r>
    </w:p>
    <w:p>
      <w:r>
        <w:t>Address: Unknown 0</w:t>
      </w:r>
    </w:p>
    <w:p>
      <w:r>
        <w:t>Honorific: Frl.</w:t>
      </w:r>
    </w:p>
    <w:p>
      <w:r>
        <w:br w:type="page"/>
      </w:r>
    </w:p>
    <w:p>
      <w:pPr>
        <w:pStyle w:val="Heading1"/>
      </w:pPr>
      <w:r>
        <w:t>Steiger, E. - Präsident (Section: Rettungsanstalt (schweiz.) für Knaben in der Bächtelen. Engeres Komitee)</w:t>
      </w:r>
    </w:p>
    <w:p>
      <w:r>
        <w:t>Address: Unknown 0</w:t>
      </w:r>
    </w:p>
    <w:p>
      <w:r>
        <w:t>Honorific: Hr. v.; Additional Notes: Reg.-Rat</w:t>
      </w:r>
    </w:p>
    <w:p>
      <w:r>
        <w:br w:type="page"/>
      </w:r>
    </w:p>
    <w:p>
      <w:pPr>
        <w:pStyle w:val="Heading1"/>
      </w:pPr>
      <w:r>
        <w:t>Wyttenbach, A. - Vieepräs. (Section: Rettungsanstalt (schweiz.) für Knaben in der Bächtelen. Engeres Komitee)</w:t>
      </w:r>
    </w:p>
    <w:p>
      <w:r>
        <w:t>Address: Unknown 0</w:t>
      </w:r>
    </w:p>
    <w:p>
      <w:r>
        <w:t>Honorific: Hr. Dr.; Additional Notes: Arzt</w:t>
      </w:r>
    </w:p>
    <w:p>
      <w:r>
        <w:br w:type="page"/>
      </w:r>
    </w:p>
    <w:p>
      <w:pPr>
        <w:pStyle w:val="Heading1"/>
      </w:pPr>
      <w:r>
        <w:t>v. Freudenreich, Raym. - Kassier (Section: Rettungsanstalt (schweiz.) für Knaben in der Bächtelen. Engeres Komitee)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Stettier, Rud. - Sekretär (Section: Rettungsanstalt (schweiz.) für Knaben in der Bächtelen. Engeres Komitee)</w:t>
      </w:r>
    </w:p>
    <w:p>
      <w:r>
        <w:t>Address: Unknown 0</w:t>
      </w:r>
    </w:p>
    <w:p>
      <w:r>
        <w:t>Honorific: Hr.; Additional Notes: Notar</w:t>
      </w:r>
    </w:p>
    <w:p>
      <w:r>
        <w:br w:type="page"/>
      </w:r>
    </w:p>
    <w:p>
      <w:pPr>
        <w:pStyle w:val="Heading1"/>
      </w:pPr>
      <w:r>
        <w:t>Schneider, Paul - Vorsteher (Section: Rettungsanstalt (schweiz.) für Knaben in der Bächtelen. Engeres Komitee)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Kistler, H. - Präsident (Section: Rettungsanstalt (kantl.) für Knaben zu Landorf bei Köniz)</w:t>
      </w:r>
    </w:p>
    <w:p>
      <w:r>
        <w:t>Address: Unknown 0</w:t>
      </w:r>
    </w:p>
    <w:p>
      <w:r>
        <w:t>Honorific: Hr.; Additional Notes: Staatssehreiber</w:t>
      </w:r>
    </w:p>
    <w:p>
      <w:r>
        <w:br w:type="page"/>
      </w:r>
    </w:p>
    <w:p>
      <w:pPr>
        <w:pStyle w:val="Heading1"/>
      </w:pPr>
      <w:r>
        <w:t>Sahli, Walter - Mitglied (Section: Rettungsanstalt (kantl.) für Knaben zu Landorf bei Köniz)</w:t>
      </w:r>
    </w:p>
    <w:p>
      <w:r>
        <w:t>Address: Unknown 0</w:t>
      </w:r>
    </w:p>
    <w:p>
      <w:r>
        <w:t>Honorific: HH. Dr.; Additional Notes: med., Arzt</w:t>
      </w:r>
    </w:p>
    <w:p>
      <w:r>
        <w:br w:type="page"/>
      </w:r>
    </w:p>
    <w:p>
      <w:pPr>
        <w:pStyle w:val="Heading1"/>
      </w:pPr>
      <w:r>
        <w:t>Burren, J. - Mitglied (Section: Rettungsanstalt (kantl.) für Knaben zu Landorf bei Köniz)</w:t>
      </w:r>
    </w:p>
    <w:p>
      <w:r>
        <w:t>Address: Unknown 0</w:t>
      </w:r>
    </w:p>
    <w:p>
      <w:r>
        <w:t>Additional Notes: Gemeinderatspräs. in Köniz</w:t>
      </w:r>
    </w:p>
    <w:p>
      <w:r>
        <w:br w:type="page"/>
      </w:r>
    </w:p>
    <w:p>
      <w:pPr>
        <w:pStyle w:val="Heading1"/>
      </w:pPr>
      <w:r>
        <w:t>Messerli, Chr. - Mitglied (Section: Rettungsanstalt (kantl.) für Knaben zu Landorf bei Köniz)</w:t>
      </w:r>
    </w:p>
    <w:p>
      <w:r>
        <w:t>Address: Unknown 0</w:t>
      </w:r>
    </w:p>
    <w:p>
      <w:r>
        <w:t>Additional Notes: Privatier</w:t>
      </w:r>
    </w:p>
    <w:p>
      <w:r>
        <w:br w:type="page"/>
      </w:r>
    </w:p>
    <w:p>
      <w:pPr>
        <w:pStyle w:val="Heading1"/>
      </w:pPr>
      <w:r>
        <w:t>Burkhardt, J. - Mitglied (Section: Rettungsanstalt (kantl.) für Knaben zu Landorf bei Köniz)</w:t>
      </w:r>
    </w:p>
    <w:p>
      <w:r>
        <w:t>Address: Unknown 0</w:t>
      </w:r>
    </w:p>
    <w:p>
      <w:r>
        <w:t>Additional Notes: Grossrat in Köniz</w:t>
      </w:r>
    </w:p>
    <w:p>
      <w:r>
        <w:br w:type="page"/>
      </w:r>
    </w:p>
    <w:p>
      <w:pPr>
        <w:pStyle w:val="Heading1"/>
      </w:pPr>
      <w:r>
        <w:t>Nyffeler, Joh. - Vorsteher (Section: Rettungsanstalt (kantl.) für Knaben zu Landorf bei Köniz)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Finger, Gottfr. - Lehrer (Section: Rettungsanstalt (kantl.) für Knaben zu Landorf bei Köniz)</w:t>
      </w:r>
    </w:p>
    <w:p>
      <w:r>
        <w:t>Address: Unknown 0</w:t>
      </w:r>
    </w:p>
    <w:p>
      <w:r>
        <w:t>Honorific: HII.</w:t>
      </w:r>
    </w:p>
    <w:p>
      <w:r>
        <w:br w:type="page"/>
      </w:r>
    </w:p>
    <w:p>
      <w:pPr>
        <w:pStyle w:val="Heading1"/>
      </w:pPr>
      <w:r>
        <w:t>Förster, Ernst - Lehrer (Section: Rettungsanstalt (kantl.) für Knaben zu Landorf bei Köniz)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Schiferli, M. - Präsident (Section: Rettungsanstalt (kantl.) für Mädchen in Kehrsatz)</w:t>
      </w:r>
    </w:p>
    <w:p>
      <w:r>
        <w:t>Address: Unknown 0</w:t>
      </w:r>
    </w:p>
    <w:p>
      <w:r>
        <w:t>Honorific: Hr. v.; Additional Notes: Gutsbesitzer</w:t>
      </w:r>
    </w:p>
    <w:p>
      <w:r>
        <w:br w:type="page"/>
      </w:r>
    </w:p>
    <w:p>
      <w:pPr>
        <w:pStyle w:val="Heading1"/>
      </w:pPr>
      <w:r>
        <w:t>Rohner, Otto - Mitglied (Section: Rettungsanstalt (kantl.) für Mädchen in Kehrsatz)</w:t>
      </w:r>
    </w:p>
    <w:p>
      <w:r>
        <w:t>Address: Unknown 0</w:t>
      </w:r>
    </w:p>
    <w:p>
      <w:r>
        <w:t>Honorific: HH.; Additional Notes: Vorsteher d. Viktoria-Anstalt in Wabern</w:t>
      </w:r>
    </w:p>
    <w:p>
      <w:r>
        <w:br w:type="page"/>
      </w:r>
    </w:p>
    <w:p>
      <w:pPr>
        <w:pStyle w:val="Heading1"/>
      </w:pPr>
      <w:r>
        <w:t>Graf, Jb. - Mitglied (Section: Rettungsanstalt (kantl.) für Mädchen in Kehrsatz)</w:t>
      </w:r>
    </w:p>
    <w:p>
      <w:r>
        <w:t>Address: Unknown 0</w:t>
      </w:r>
    </w:p>
    <w:p>
      <w:r>
        <w:t>Additional Notes: gew. Oberlehrer</w:t>
      </w:r>
    </w:p>
    <w:p>
      <w:r>
        <w:br w:type="page"/>
      </w:r>
    </w:p>
    <w:p>
      <w:pPr>
        <w:pStyle w:val="Heading1"/>
      </w:pPr>
      <w:r>
        <w:t>Scherz, Sam. - Mitglied (Section: Rettungsanstalt (kantl.) für Mädchen in Kehrsatz)</w:t>
      </w:r>
    </w:p>
    <w:p>
      <w:r>
        <w:t>Address: Unknown 0</w:t>
      </w:r>
    </w:p>
    <w:p>
      <w:r>
        <w:t>Additional Notes: städt. Armenkassier, in Bern</w:t>
      </w:r>
    </w:p>
    <w:p>
      <w:r>
        <w:br w:type="page"/>
      </w:r>
    </w:p>
    <w:p>
      <w:pPr>
        <w:pStyle w:val="Heading1"/>
      </w:pPr>
      <w:r>
        <w:t>Juker, Unknown - Mitglied (Section: Rettungsanstalt (kantl.) für Mädchen in Kehrsatz)</w:t>
      </w:r>
    </w:p>
    <w:p>
      <w:r>
        <w:t>Address: Unknown 0</w:t>
      </w:r>
    </w:p>
    <w:p>
      <w:r>
        <w:t>Honorific: Frau Witwe</w:t>
      </w:r>
    </w:p>
    <w:p>
      <w:r>
        <w:br w:type="page"/>
      </w:r>
    </w:p>
    <w:p>
      <w:pPr>
        <w:pStyle w:val="Heading1"/>
      </w:pPr>
      <w:r>
        <w:t>Welti-Kammerer, Unknown - Mitglied (Section: Rettungsanstalt (kantl.) für Mädchen in Kehrsatz)</w:t>
      </w:r>
    </w:p>
    <w:p>
      <w:r>
        <w:t>Address: Unknown 0</w:t>
      </w:r>
    </w:p>
    <w:p>
      <w:r>
        <w:t>Honorific: Frau</w:t>
      </w:r>
    </w:p>
    <w:p>
      <w:r>
        <w:br w:type="page"/>
      </w:r>
    </w:p>
    <w:p>
      <w:pPr>
        <w:pStyle w:val="Heading1"/>
      </w:pPr>
      <w:r>
        <w:t>Trabold, M. - Mitglied (Section: Rettungsanstalt (kantl.) für Mädchen in Kehrsatz)</w:t>
      </w:r>
    </w:p>
    <w:p>
      <w:r>
        <w:t>Address: Unknown 0</w:t>
      </w:r>
    </w:p>
    <w:p>
      <w:r>
        <w:t>Honorific: Fräulein; Additional Notes: gewes. Lehrerin in Bern</w:t>
      </w:r>
    </w:p>
    <w:p>
      <w:r>
        <w:br w:type="page"/>
      </w:r>
    </w:p>
    <w:p>
      <w:pPr>
        <w:pStyle w:val="Heading1"/>
      </w:pPr>
      <w:r>
        <w:t>Vakat, Unknown - Vorsteher (Section: Rettungsanstalt (kantl.) für Mädchen in Kehrsatz)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Liechti, Flora - Lehrerinnen und Erzieherinnen (Section: Rettungsanstalt (kantl.) für Mädchen in Kehrsatz)</w:t>
      </w:r>
    </w:p>
    <w:p>
      <w:r>
        <w:t>Address: Unknown 0</w:t>
      </w:r>
    </w:p>
    <w:p>
      <w:r>
        <w:t>Honorific: Frl.</w:t>
      </w:r>
    </w:p>
    <w:p>
      <w:r>
        <w:br w:type="page"/>
      </w:r>
    </w:p>
    <w:p>
      <w:pPr>
        <w:pStyle w:val="Heading1"/>
      </w:pPr>
      <w:r>
        <w:t>Ellenberger, Ida - Lehrerinnen und Erzieherinnen (Section: Rettungsanstalt (kantl.) für Mädchen in Kehrsatz)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Hugendubel, II - Präsident (Section: Tillier-Stiftung)</w:t>
      </w:r>
    </w:p>
    <w:p>
      <w:r>
        <w:t>Address: Unknown 0</w:t>
      </w:r>
    </w:p>
    <w:p>
      <w:r>
        <w:t>Honorific: Hr.; Additional Notes: Pfarrer</w:t>
      </w:r>
    </w:p>
    <w:p>
      <w:r>
        <w:br w:type="page"/>
      </w:r>
    </w:p>
    <w:p>
      <w:pPr>
        <w:pStyle w:val="Heading1"/>
      </w:pPr>
      <w:r>
        <w:t>Thellung, Pfr. - Vizepräsident (Section: Tillier-Stiftung)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Messmer, Unknown - Vermögensveiwalter (Section: Tillier-Stiftung)</w:t>
      </w:r>
    </w:p>
    <w:p>
      <w:r>
        <w:t>Address: Unknown 0</w:t>
      </w:r>
    </w:p>
    <w:p>
      <w:r>
        <w:t>Honorific: HH.; Additional Notes: Sachwalter</w:t>
      </w:r>
    </w:p>
    <w:p>
      <w:r>
        <w:br w:type="page"/>
      </w:r>
    </w:p>
    <w:p>
      <w:pPr>
        <w:pStyle w:val="Heading1"/>
      </w:pPr>
      <w:r>
        <w:t>Henzi, Unknown - Vermögensveiwalter (Section: Tillier-Stiftung)</w:t>
      </w:r>
    </w:p>
    <w:p>
      <w:r>
        <w:t>Address: Unknown 0</w:t>
      </w:r>
    </w:p>
    <w:p>
      <w:r>
        <w:t>Additional Notes: Sachwalter</w:t>
      </w:r>
    </w:p>
    <w:p>
      <w:r>
        <w:br w:type="page"/>
      </w:r>
    </w:p>
    <w:p>
      <w:pPr>
        <w:pStyle w:val="Heading1"/>
      </w:pPr>
      <w:r>
        <w:t>Steiner, Pfr. - Sekretär (Section: Tillier-Stiftung)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Marthaler, H. - Präsident der Direktion (Section: Verein für die bern. Trinkerheilstätte „Nüchtern“)</w:t>
      </w:r>
    </w:p>
    <w:p>
      <w:r>
        <w:t>Address: Unknown 0</w:t>
      </w:r>
    </w:p>
    <w:p>
      <w:r>
        <w:t>Honorific: Hr.; Additional Notes: Pfarrer</w:t>
      </w:r>
    </w:p>
    <w:p>
      <w:r>
        <w:br w:type="page"/>
      </w:r>
    </w:p>
    <w:p>
      <w:pPr>
        <w:pStyle w:val="Heading1"/>
      </w:pPr>
      <w:r>
        <w:t>Bovet, A. - Vieepräs. (Section: Verein für die bern. Trinkerheilstätte „Nüchtern“)</w:t>
      </w:r>
    </w:p>
    <w:p>
      <w:r>
        <w:t>Address: Unknown 0</w:t>
      </w:r>
    </w:p>
    <w:p>
      <w:r>
        <w:t>Honorific: Hr.; Additional Notes: Pfarrer</w:t>
      </w:r>
    </w:p>
    <w:p>
      <w:r>
        <w:br w:type="page"/>
      </w:r>
    </w:p>
    <w:p>
      <w:pPr>
        <w:pStyle w:val="Heading1"/>
      </w:pPr>
      <w:r>
        <w:t>Simon, Ad. - Kassier u. Sekretär (Section: Verein für die bern. Trinkerheilstätte „Nüchtern“)</w:t>
      </w:r>
    </w:p>
    <w:p>
      <w:r>
        <w:t>Address: Unknown 0</w:t>
      </w:r>
    </w:p>
    <w:p>
      <w:r>
        <w:t>Honorific: Hr.; Additional Notes: Fürsprecher</w:t>
      </w:r>
    </w:p>
    <w:p>
      <w:r>
        <w:br w:type="page"/>
      </w:r>
    </w:p>
    <w:p>
      <w:pPr>
        <w:pStyle w:val="Heading1"/>
      </w:pPr>
      <w:r>
        <w:t>Steffen, Otto - Hausvater (Section: Verein für die bern. Trinkerheilstätte „Nüchtern“)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Bieri, Chr. - Oekonom (Section: Verein für die bern. Trinkerheilstätte „Nüchtern“)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Blösch, Emil - Präsident der Direktion (Section: Viktoria-Anstalt (in kl. Wabern))</w:t>
      </w:r>
    </w:p>
    <w:p>
      <w:r>
        <w:t>Address: Unknown 0</w:t>
      </w:r>
    </w:p>
    <w:p>
      <w:r>
        <w:t>Honorific: Hr. Prof. Dr.; Additional Notes: Oberbibliothekar</w:t>
      </w:r>
    </w:p>
    <w:p>
      <w:r>
        <w:br w:type="page"/>
      </w:r>
    </w:p>
    <w:p>
      <w:pPr>
        <w:pStyle w:val="Heading1"/>
      </w:pPr>
      <w:r>
        <w:t>Kummer, J. J. - Mitglied (Section: Viktoria-Anstalt (in kl. Wabern))</w:t>
      </w:r>
    </w:p>
    <w:p>
      <w:r>
        <w:t>Address: Unknown 0</w:t>
      </w:r>
    </w:p>
    <w:p>
      <w:r>
        <w:t>Honorific: HH. Dr.; Additional Notes: Direktor des eidg. Versicherungsamts</w:t>
      </w:r>
    </w:p>
    <w:p>
      <w:r>
        <w:br w:type="page"/>
      </w:r>
    </w:p>
    <w:p>
      <w:pPr>
        <w:pStyle w:val="Heading1"/>
      </w:pPr>
      <w:r>
        <w:t>Biirgi, Fr. - Mitglied (Section: Viktoria-Anstalt (in kl. Wabern))</w:t>
      </w:r>
    </w:p>
    <w:p>
      <w:r>
        <w:t>Address: Unknown 0</w:t>
      </w:r>
    </w:p>
    <w:p>
      <w:r>
        <w:t>Additional Notes: Baumstr.</w:t>
      </w:r>
    </w:p>
    <w:p>
      <w:r>
        <w:br w:type="page"/>
      </w:r>
    </w:p>
    <w:p>
      <w:pPr>
        <w:pStyle w:val="Heading1"/>
      </w:pPr>
      <w:r>
        <w:t>Studer, J. - Mitglied (Section: Viktoria-Anstalt (in kl. Wabern))</w:t>
      </w:r>
    </w:p>
    <w:p>
      <w:r>
        <w:t>Address: Unknown 0</w:t>
      </w:r>
    </w:p>
    <w:p>
      <w:r>
        <w:t>Additional Notes: Apotheker</w:t>
      </w:r>
    </w:p>
    <w:p>
      <w:r>
        <w:br w:type="page"/>
      </w:r>
    </w:p>
    <w:p>
      <w:pPr>
        <w:pStyle w:val="Heading1"/>
      </w:pPr>
      <w:r>
        <w:t>Räz, N. - Mitglied (Section: Viktoria-Anstalt (in kl. Wabern))</w:t>
      </w:r>
    </w:p>
    <w:p>
      <w:r>
        <w:t>Address: Unknown 0</w:t>
      </w:r>
    </w:p>
    <w:p>
      <w:r>
        <w:t>Additional Notes: alt Keg.-Rat.</w:t>
      </w:r>
    </w:p>
    <w:p>
      <w:r>
        <w:br w:type="page"/>
      </w:r>
    </w:p>
    <w:p>
      <w:pPr>
        <w:pStyle w:val="Heading1"/>
      </w:pPr>
      <w:r>
        <w:t>Rohr, K. - Mitglied (Section: Viktoria-Anstalt (in kl. Wabern))</w:t>
      </w:r>
    </w:p>
    <w:p>
      <w:r>
        <w:t>Address: Unknown 0</w:t>
      </w:r>
    </w:p>
    <w:p>
      <w:r>
        <w:t>Honorific: Dr.; Additional Notes: Arzt</w:t>
      </w:r>
    </w:p>
    <w:p>
      <w:r>
        <w:br w:type="page"/>
      </w:r>
    </w:p>
    <w:p>
      <w:pPr>
        <w:pStyle w:val="Heading1"/>
      </w:pPr>
      <w:r>
        <w:t>Stockmar, Jos. - Mitglied (Section: Viktoria-Anstalt (in kl. Wabern))</w:t>
      </w:r>
    </w:p>
    <w:p>
      <w:r>
        <w:t>Address: Unknown 0</w:t>
      </w:r>
    </w:p>
    <w:p>
      <w:r>
        <w:t>Additional Notes: Direktor der J. S.</w:t>
      </w:r>
    </w:p>
    <w:p>
      <w:r>
        <w:br w:type="page"/>
      </w:r>
    </w:p>
    <w:p>
      <w:pPr>
        <w:pStyle w:val="Heading1"/>
      </w:pPr>
      <w:r>
        <w:t>Schaffroth, J. G. - Mitglied (Section: Viktoria-Anstalt (in kl. Wabern))</w:t>
      </w:r>
    </w:p>
    <w:p>
      <w:r>
        <w:t>Address: Unknown 0</w:t>
      </w:r>
    </w:p>
    <w:p>
      <w:r>
        <w:t>Additional Notes: Anstaltsinsp.</w:t>
      </w:r>
    </w:p>
    <w:p>
      <w:r>
        <w:br w:type="page"/>
      </w:r>
    </w:p>
    <w:p>
      <w:pPr>
        <w:pStyle w:val="Heading1"/>
      </w:pPr>
      <w:r>
        <w:t>Rohner, Otto - Vorsteher (Section: Viktoria-Anstalt (in kl. Wabern))</w:t>
      </w:r>
    </w:p>
    <w:p>
      <w:r>
        <w:t>Address: Unknown 0</w:t>
      </w:r>
    </w:p>
    <w:p>
      <w:r>
        <w:t>Honorific: Hr.; Additional Notes: V. D. M.</w:t>
      </w:r>
    </w:p>
    <w:p>
      <w:r>
        <w:br w:type="page"/>
      </w:r>
    </w:p>
    <w:p>
      <w:pPr>
        <w:pStyle w:val="Heading1"/>
      </w:pPr>
      <w:r>
        <w:t>Fankhauser, Verena - Lehrerinnen und Erzieherinnen (Section: Viktoria-Anstalt (in kl. Wabern))</w:t>
      </w:r>
    </w:p>
    <w:p>
      <w:r>
        <w:t>Address: Unknown 0</w:t>
      </w:r>
    </w:p>
    <w:p>
      <w:r>
        <w:t>Honorific: Frl.</w:t>
      </w:r>
    </w:p>
    <w:p>
      <w:r>
        <w:br w:type="page"/>
      </w:r>
    </w:p>
    <w:p>
      <w:pPr>
        <w:pStyle w:val="Heading1"/>
      </w:pPr>
      <w:r>
        <w:t>Binder, Lse. - Lehrerinnen und Erzieherinnen (Section: Viktoria-Anstalt (in kl. Wabern))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Geiser, Rosa - Lehrerinnen und Erzieherinnen (Section: Viktoria-Anstalt (in kl. Wabern))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Abplanalp, Sus - Lehrerinnen und Erzieherinnen (Section: Viktoria-Anstalt (in kl. Wabern))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Bösiger, Martha - Lehrerinnen und Erzieherinnen (Section: Viktoria-Anstalt (in kl. Wabern))</w:t>
      </w:r>
    </w:p>
    <w:p>
      <w:r>
        <w:t>Address: Unknown 0</w:t>
      </w:r>
    </w:p>
    <w:p>
      <w:r>
        <w:t>Additional Notes: Furer</w:t>
      </w:r>
    </w:p>
    <w:p>
      <w:r>
        <w:br w:type="page"/>
      </w:r>
    </w:p>
    <w:p>
      <w:pPr>
        <w:pStyle w:val="Heading1"/>
      </w:pPr>
      <w:r>
        <w:t>Gasser, Emil - Lehrerinnen und Erzieherinnen (Section: Viktoria-Anstalt (in kl. Wabern))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Hönger, Klara - Lehrerinnen und Erzieherinnen (Section: Viktoria-Anstalt (in kl. Wabern))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Blösch, Ed. - Gründer (Section: Waisen-Asyl zur Heimat)</w:t>
      </w:r>
    </w:p>
    <w:p>
      <w:r>
        <w:t>Address: Unknown 0</w:t>
      </w:r>
    </w:p>
    <w:p>
      <w:r>
        <w:t>Honorific: Hr. Dr.; Additional Notes: Notar</w:t>
      </w:r>
    </w:p>
    <w:p>
      <w:r>
        <w:br w:type="page"/>
      </w:r>
    </w:p>
    <w:p>
      <w:pPr>
        <w:pStyle w:val="Heading1"/>
      </w:pPr>
      <w:r>
        <w:t>Schwarz, Rosa - Hausmutter (Section: Waisen-Asyl zur Heimat (Wegmiihle))</w:t>
      </w:r>
    </w:p>
    <w:p>
      <w:r>
        <w:t>Address: Unknown 0</w:t>
      </w:r>
    </w:p>
    <w:p>
      <w:r>
        <w:t>Honorific: Frl.</w:t>
      </w:r>
    </w:p>
    <w:p>
      <w:r>
        <w:br w:type="page"/>
      </w:r>
    </w:p>
    <w:p>
      <w:pPr>
        <w:pStyle w:val="Heading1"/>
      </w:pPr>
      <w:r>
        <w:t>Brugger, Friederike - Hausmutter (Section: Waisen-Asyl zur Heimat (Brünnen bei Bümpliz))</w:t>
      </w:r>
    </w:p>
    <w:p>
      <w:r>
        <w:t>Address: Unknown 0</w:t>
      </w:r>
    </w:p>
    <w:p>
      <w:r>
        <w:t>Honorific: Frl.</w:t>
      </w:r>
    </w:p>
    <w:p>
      <w:r>
        <w:br w:type="page"/>
      </w:r>
    </w:p>
    <w:p>
      <w:pPr>
        <w:pStyle w:val="Heading1"/>
      </w:pPr>
      <w:r>
        <w:t>Buchmiiller, Emma - Hausmutter (Section: Waisen-Asyl zur Heimat (Kramg. 55))</w:t>
      </w:r>
    </w:p>
    <w:p>
      <w:r>
        <w:t>Address: Unknown 0</w:t>
      </w:r>
    </w:p>
    <w:p>
      <w:r>
        <w:t>Honorific: Frl.</w:t>
      </w:r>
    </w:p>
    <w:p>
      <w:r>
        <w:br w:type="page"/>
      </w:r>
    </w:p>
    <w:p>
      <w:pPr>
        <w:pStyle w:val="Heading1"/>
      </w:pPr>
      <w:r>
        <w:t>Blösch, Ed. - Präsident (Section: Waisenknaben-Erziehungsanstalt „Neue Grube“ in Brünnen bei Bümpliz)</w:t>
      </w:r>
    </w:p>
    <w:p>
      <w:r>
        <w:t>Address: Unknown 0</w:t>
      </w:r>
    </w:p>
    <w:p>
      <w:r>
        <w:t>Honorific: Hr. Dr.; Additional Notes: Notar, zugleich Kassier</w:t>
      </w:r>
    </w:p>
    <w:p>
      <w:r>
        <w:br w:type="page"/>
      </w:r>
    </w:p>
    <w:p>
      <w:pPr>
        <w:pStyle w:val="Heading1"/>
      </w:pPr>
      <w:r>
        <w:t>Fischer-Kiipfer, Alex - Vice-Präsident (Section: Waisenknaben-Erziehungsanstalt „Neue Grube“ in Brünnen bei Bümpliz)</w:t>
      </w:r>
    </w:p>
    <w:p>
      <w:r>
        <w:t>Address: Unknown 0</w:t>
      </w:r>
    </w:p>
    <w:p>
      <w:r>
        <w:t>Honorific: Hr. v.</w:t>
      </w:r>
    </w:p>
    <w:p>
      <w:r>
        <w:br w:type="page"/>
      </w:r>
    </w:p>
    <w:p>
      <w:pPr>
        <w:pStyle w:val="Heading1"/>
      </w:pPr>
      <w:r>
        <w:t>Steiger, J. - Sekretär (Section: Waisenknaben-Erziehungsanstalt „Neue Grube“ in Brünnen bei Bümpliz)</w:t>
      </w:r>
    </w:p>
    <w:p>
      <w:r>
        <w:t>Address: Unknown 0</w:t>
      </w:r>
    </w:p>
    <w:p>
      <w:r>
        <w:t>Honorific: Hr.; Additional Notes: Lehrer</w:t>
      </w:r>
    </w:p>
    <w:p>
      <w:r>
        <w:br w:type="page"/>
      </w:r>
    </w:p>
    <w:p>
      <w:pPr>
        <w:pStyle w:val="Heading1"/>
      </w:pPr>
      <w:r>
        <w:t>Dähler, Friedr. - Hausvater (Section: Waisenknaben-Erziehungsanstalt „Neue Grube“ in Brünnen bei Bümpliz)</w:t>
      </w:r>
    </w:p>
    <w:p>
      <w:r>
        <w:t>Address: Unknown 0</w:t>
      </w:r>
    </w:p>
    <w:p>
      <w:r>
        <w:t>Honorific: Hr.; Additional Notes: Lehrer</w:t>
      </w:r>
    </w:p>
    <w:p>
      <w:r>
        <w:br w:type="page"/>
      </w:r>
    </w:p>
    <w:p>
      <w:pPr>
        <w:pStyle w:val="Heading1"/>
      </w:pPr>
      <w:r>
        <w:t>Egger, Fr. - Präsident (Section: Winkelried-Stiftung (Bern))</w:t>
      </w:r>
    </w:p>
    <w:p>
      <w:r>
        <w:t>Address: Unknown 0</w:t>
      </w:r>
    </w:p>
    <w:p>
      <w:r>
        <w:t>Honorific: Hr.; Additional Notes: Oberstlieut.</w:t>
      </w:r>
    </w:p>
    <w:p>
      <w:r>
        <w:br w:type="page"/>
      </w:r>
    </w:p>
    <w:p>
      <w:pPr>
        <w:pStyle w:val="Heading1"/>
      </w:pPr>
      <w:r>
        <w:t>Weber, K. - Vieepräs. (Section: Winkelried-Stiftung (Bern))</w:t>
      </w:r>
    </w:p>
    <w:p>
      <w:r>
        <w:t>Address: Unknown 0</w:t>
      </w:r>
    </w:p>
    <w:p>
      <w:r>
        <w:t>Additional Notes: Oberst</w:t>
      </w:r>
    </w:p>
    <w:p>
      <w:r>
        <w:br w:type="page"/>
      </w:r>
    </w:p>
    <w:p>
      <w:pPr>
        <w:pStyle w:val="Heading1"/>
      </w:pPr>
      <w:r>
        <w:t>Zimmermann, F. - Kassier (Section: Winkelried-Stiftung (Bern))</w:t>
      </w:r>
    </w:p>
    <w:p>
      <w:r>
        <w:t>Address: Unknown 0</w:t>
      </w:r>
    </w:p>
    <w:p>
      <w:r>
        <w:t>Additional Notes: Lieut.</w:t>
      </w:r>
    </w:p>
    <w:p>
      <w:r>
        <w:br w:type="page"/>
      </w:r>
    </w:p>
    <w:p>
      <w:pPr>
        <w:pStyle w:val="Heading1"/>
      </w:pPr>
      <w:r>
        <w:t>Zürcher, F. - Sekretär (Section: Winkelried-Stiftung (Bern))</w:t>
      </w:r>
    </w:p>
    <w:p>
      <w:r>
        <w:t>Address: Unknown 0</w:t>
      </w:r>
    </w:p>
    <w:p>
      <w:r>
        <w:t>Additional Notes: Waehtmstr.</w:t>
      </w:r>
    </w:p>
    <w:p>
      <w:r>
        <w:br w:type="page"/>
      </w:r>
    </w:p>
    <w:p>
      <w:pPr>
        <w:pStyle w:val="Heading1"/>
      </w:pPr>
      <w:r>
        <w:t>Demme, K. - Präsident (Section: Zähringertuch-Stiftung)</w:t>
      </w:r>
    </w:p>
    <w:p>
      <w:r>
        <w:t>Address: Unknown 0</w:t>
      </w:r>
    </w:p>
    <w:p>
      <w:r>
        <w:t>Honorific: Hr.; Additional Notes: Großrat</w:t>
      </w:r>
    </w:p>
    <w:p>
      <w:r>
        <w:br w:type="page"/>
      </w:r>
    </w:p>
    <w:p>
      <w:pPr>
        <w:pStyle w:val="Heading1"/>
      </w:pPr>
      <w:r>
        <w:t>Weibel, Oskar - Präsident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Schaffner, J. - Vicepräsident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Stauffer, Emil - Sekretär I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Holzer, Kud - Sekretär II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Hofer, Alb - Kassier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NifFeler, Jak. - Beisitzer</w:t>
      </w:r>
    </w:p>
    <w:p>
      <w:r>
        <w:t>Address: Unknown *0*</w:t>
      </w:r>
    </w:p>
    <w:p>
      <w:r>
        <w:t>Honorific: HH.</w:t>
      </w:r>
    </w:p>
    <w:p>
      <w:r>
        <w:br w:type="page"/>
      </w:r>
    </w:p>
    <w:p>
      <w:pPr>
        <w:pStyle w:val="Heading1"/>
      </w:pPr>
      <w:r>
        <w:t>Brönnimann, Albr - Beisitzer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Marti, S. - Redaktor der „Bureau-Zeitung“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Holzer, Ferd - Stellen Vermittler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Diiby, Oskar - Präsident (Section: Bern)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Gribi, Hans - Vice-Präsident (Section: Bern)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Schweingruber, Karl - Sekretär (Section: Bern)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Kaufmann, Emil - Kassier (Section: Bern)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Feuz, Götti - Kursenchef (Section: Bern)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Bieri, Ernst - Bibliothekar (Section: Bern)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Marti, S. - Beisitzer (Section: Bern)</w:t>
      </w:r>
    </w:p>
    <w:p>
      <w:r>
        <w:t>Address: Unknown *0*</w:t>
      </w:r>
    </w:p>
    <w:p>
      <w:r>
        <w:t>Honorific: HH.</w:t>
      </w:r>
    </w:p>
    <w:p>
      <w:r>
        <w:br w:type="page"/>
      </w:r>
    </w:p>
    <w:p>
      <w:pPr>
        <w:pStyle w:val="Heading1"/>
      </w:pPr>
      <w:r>
        <w:t>Griinigen, Rob. - Beisitzer (Section: Bern)</w:t>
      </w:r>
    </w:p>
    <w:p>
      <w:r>
        <w:t>Address: Unknown *0*</w:t>
      </w:r>
    </w:p>
    <w:p>
      <w:r>
        <w:t>Honorific: v.</w:t>
      </w:r>
    </w:p>
    <w:p>
      <w:r>
        <w:br w:type="page"/>
      </w:r>
    </w:p>
    <w:p>
      <w:pPr>
        <w:pStyle w:val="Heading1"/>
      </w:pPr>
      <w:r>
        <w:t>Knecht, Fritz - Beisitzer (Section: Bern)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Niggli, fl. - Kursenchef und Vereinskassier (Section: Unterrichtskommission)</w:t>
      </w:r>
    </w:p>
    <w:p>
      <w:r>
        <w:t>Address: Unknown *0*</w:t>
      </w:r>
    </w:p>
    <w:p>
      <w:r>
        <w:t>Honorific: HH.</w:t>
      </w:r>
    </w:p>
    <w:p>
      <w:r>
        <w:br w:type="page"/>
      </w:r>
    </w:p>
    <w:p>
      <w:pPr>
        <w:pStyle w:val="Heading1"/>
      </w:pPr>
      <w:r>
        <w:t>Salquin, Paul - Kursenchef und Vereinskassier (Section: Unterrichtskommission)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Kessi, J. Gern - Steuerkassier (Section: Unterrichtskommission)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Mösch, Ferd - Präsident (Section: Coiffeur-Principalen-Verein)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Eckert, H. J. - Vice-Präsident (Section: Coiffeur-Principalen-Verein)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Vieh weg, Max - Kassier (Section: Coiffeur-Principalen-Verein)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Fisch, Karl - Sekretär (Section: Coiffeur-Principalen-Verein)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Schärer, Fritz - Beisitzer (Section: Coiffeur-Principalen-Verein)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Yersin, A. - Generaldirektor der Schweiz. Volksbank (Section: Sektion Bern)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Lüscher, E. - Lederhändl (Section: Sektion Bern)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Buri, Ad. - Baukkassier (Section: Sektion Bern)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Berthoud, Ls. - Beisitzer (Section: Sektion Bern)</w:t>
      </w:r>
    </w:p>
    <w:p>
      <w:r>
        <w:t>Address: Unknown 0</w:t>
      </w:r>
    </w:p>
    <w:p>
      <w:r>
        <w:t>Honorific: HH.</w:t>
      </w:r>
    </w:p>
    <w:p>
      <w:r>
        <w:br w:type="page"/>
      </w:r>
    </w:p>
    <w:p>
      <w:pPr>
        <w:pStyle w:val="Heading1"/>
      </w:pPr>
      <w:r>
        <w:t>Probst, R. - Beisitzer (Section: Sektion Bern)</w:t>
      </w:r>
    </w:p>
    <w:p>
      <w:r>
        <w:t>Address: Unknown 0</w:t>
      </w:r>
    </w:p>
    <w:p>
      <w:r>
        <w:t>Honorific: Hr.; Additional Notes: Bratschi*</w:t>
      </w:r>
    </w:p>
    <w:p>
      <w:r>
        <w:br w:type="page"/>
      </w:r>
    </w:p>
    <w:p>
      <w:pPr>
        <w:pStyle w:val="Heading1"/>
      </w:pPr>
      <w:r>
        <w:t>Hirter, J. - Beisitzer (Section: Sektion Bern)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Hörning, Alph. - Beisitzer (Section: Sektion Bern)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Kehrli, Paul - Beisitzer (Section: Sektion Bern)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Staub, Marcus - Beisitzer (Section: Sektion Bern)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Steiger-Zoller, R. - Beisitzer (Section: Sektion Bern)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Veron, F. - Beisitzer (Section: Sektion Bern)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Walthard-Bertsch, R. - Beisitzer (Section: Sektion Bern)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Walther-Bucher, F. - Beisitzer (Section: Sektion Bern)</w:t>
      </w:r>
    </w:p>
    <w:p>
      <w:r>
        <w:t>Address: Unknown 0</w:t>
      </w:r>
    </w:p>
    <w:p>
      <w:r>
        <w:t>Honorific: Hr.; Additional Notes: *</w:t>
      </w:r>
    </w:p>
    <w:p>
      <w:r>
        <w:br w:type="page"/>
      </w:r>
    </w:p>
    <w:p>
      <w:pPr>
        <w:pStyle w:val="Heading1"/>
      </w:pPr>
      <w:r>
        <w:t>Wirz, Jak. - Briefträger (Section: Verein Schweiz. Post-, Telegraphen- u. Zollangestellter, Sektion Bern)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Jungen, Fr. - Faktor.I (Section: Verein Schweiz. Post-, Telegraphen- u. Zollangestellter, Sektion Bern)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Schönmann, Ernst - Briefträger.II (Section: Verein Schweiz. Post-, Telegraphen- u. Zollangestellter, Sektion Bern)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Weber, Ed. - Bureaudiener.I (Section: Verein Schweiz. Post-, Telegraphen- u. Zollangestellter, Sektion Bern)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Biedermann, Paul - Faktor.II (Section: Verein Schweiz. Post-, Telegraphen- u. Zollangestellter, Sektion Bern)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Trachsel, Alf. - Mandat-träger (Section: Verein Schweiz. Post-, Telegraphen- u. Zollangestellter, Sektion Bern)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Leuenberger, F. - Lehrer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Grimm, Alfr. - Bibliothekar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Mürset, 11. - Lehrer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Brönnimann, F. - Stadtgeometer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Schelble, Th. - Hafnermeister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Kurth, L - Lehrer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Sulser, Ed. - eidg. Beamter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Würgler, IL - Malermeister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Probst, Edmund - eidg. Beamter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Kunz, Rud. - Vicepräsident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Aellig, Rud. - Bankkassier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Züttel, E. - Bahnbeamter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Stauffer, A. - Lehrer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Ott, Emil - Bankbeamter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Aellig, Rud. - Bankkass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Mauch, Saml. - Weinhändler</w:t>
      </w:r>
    </w:p>
    <w:p>
      <w:r>
        <w:t>Address: Unknown *0*</w:t>
      </w:r>
    </w:p>
    <w:p>
      <w:r>
        <w:t>Honorific: HH.</w:t>
      </w:r>
    </w:p>
    <w:p>
      <w:r>
        <w:br w:type="page"/>
      </w:r>
    </w:p>
    <w:p>
      <w:pPr>
        <w:pStyle w:val="Heading1"/>
      </w:pPr>
      <w:r>
        <w:t>Schweighauser, K. - Beamter</w:t>
      </w:r>
    </w:p>
    <w:p>
      <w:r>
        <w:t>Address: Unknown *0*</w:t>
      </w:r>
    </w:p>
    <w:p>
      <w:r>
        <w:t>Honorific: HH.</w:t>
      </w:r>
    </w:p>
    <w:p>
      <w:r>
        <w:br w:type="page"/>
      </w:r>
    </w:p>
    <w:p>
      <w:pPr>
        <w:pStyle w:val="Heading1"/>
      </w:pPr>
      <w:r>
        <w:t>Schätti, Robert - Beamter</w:t>
      </w:r>
    </w:p>
    <w:p>
      <w:r>
        <w:t>Address: Unknown *0*</w:t>
      </w:r>
    </w:p>
    <w:p>
      <w:r>
        <w:t>Honorific: HH.</w:t>
      </w:r>
    </w:p>
    <w:p>
      <w:r>
        <w:br w:type="page"/>
      </w:r>
    </w:p>
    <w:p>
      <w:pPr>
        <w:pStyle w:val="Heading1"/>
      </w:pPr>
      <w:r>
        <w:t>Hebeisen, Ed. - Beamter</w:t>
      </w:r>
    </w:p>
    <w:p>
      <w:r>
        <w:t>Address: Unknown *0*</w:t>
      </w:r>
    </w:p>
    <w:p>
      <w:r>
        <w:t>Honorific: HH.</w:t>
      </w:r>
    </w:p>
    <w:p>
      <w:r>
        <w:br w:type="page"/>
      </w:r>
    </w:p>
    <w:p>
      <w:pPr>
        <w:pStyle w:val="Heading1"/>
      </w:pPr>
      <w:r>
        <w:t>Schori, Fritz - Buchhalter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Martin, Lud. - eidg. Beamter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Beutler, Hans - Beamter</w:t>
      </w:r>
    </w:p>
    <w:p>
      <w:r>
        <w:t>Address: Unknown *0*</w:t>
      </w:r>
    </w:p>
    <w:p>
      <w:r>
        <w:t>Honorific: HH.</w:t>
      </w:r>
    </w:p>
    <w:p>
      <w:r>
        <w:br w:type="page"/>
      </w:r>
    </w:p>
    <w:p>
      <w:pPr>
        <w:pStyle w:val="Heading1"/>
      </w:pPr>
      <w:r>
        <w:t>Stettier, Einil - Buchhalter</w:t>
      </w:r>
    </w:p>
    <w:p>
      <w:r>
        <w:t>Address: Unknown *0*</w:t>
      </w:r>
    </w:p>
    <w:p>
      <w:r>
        <w:t>Honorific: HH.</w:t>
      </w:r>
    </w:p>
    <w:p>
      <w:r>
        <w:br w:type="page"/>
      </w:r>
    </w:p>
    <w:p>
      <w:pPr>
        <w:pStyle w:val="Heading1"/>
      </w:pPr>
      <w:r>
        <w:t>Lenzin, E. - Kaufmann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Höchle, Eug. - Musikdirekt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Bratschi, R. - Oberstlt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Funk, E. - Hauptmann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Guggisberg, Ad. - Hauptm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Guggisberg, R. - Oberstlieutenant</w:t>
      </w:r>
    </w:p>
    <w:p>
      <w:r>
        <w:t>Address: Unknown 0</w:t>
      </w:r>
    </w:p>
    <w:p>
      <w:r>
        <w:t>Honorific: Hr.; Additional Notes: Chef des Unterrichts</w:t>
      </w:r>
    </w:p>
    <w:p>
      <w:r>
        <w:br w:type="page"/>
      </w:r>
    </w:p>
    <w:p>
      <w:pPr>
        <w:pStyle w:val="Heading1"/>
      </w:pPr>
      <w:r>
        <w:t>Trüssel, H. F. - Kavall.- Major (Section: Offiziersverein der Stadt Bern)</w:t>
      </w:r>
    </w:p>
    <w:p>
      <w:r>
        <w:t>Address: Unknown 0</w:t>
      </w:r>
    </w:p>
    <w:p>
      <w:r>
        <w:t>Honorific: Hr.; Additional Notes: Präsident</w:t>
      </w:r>
    </w:p>
    <w:p>
      <w:r>
        <w:br w:type="page"/>
      </w:r>
    </w:p>
    <w:p>
      <w:pPr>
        <w:pStyle w:val="Heading1"/>
      </w:pPr>
      <w:r>
        <w:t>Kofmehl, E. 0. - Inf.-Hauptmann (Section: Offiziersverein der Stadt Bern)</w:t>
      </w:r>
    </w:p>
    <w:p>
      <w:r>
        <w:t>Address: Unknown 0</w:t>
      </w:r>
    </w:p>
    <w:p>
      <w:r>
        <w:t>Honorific: Hr. Dr.; Additional Notes: Vicepräsident</w:t>
      </w:r>
    </w:p>
    <w:p>
      <w:r>
        <w:br w:type="page"/>
      </w:r>
    </w:p>
    <w:p>
      <w:pPr>
        <w:pStyle w:val="Heading1"/>
      </w:pPr>
      <w:r>
        <w:t>Kraft, Ivav. - Lieutenant (Section: Offiziersverein der Stadt Bern)</w:t>
      </w:r>
    </w:p>
    <w:p>
      <w:r>
        <w:t>Address: Unknown 0</w:t>
      </w:r>
    </w:p>
    <w:p>
      <w:r>
        <w:t>Honorific: Hr.; Additional Notes: Kassier</w:t>
      </w:r>
    </w:p>
    <w:p>
      <w:r>
        <w:br w:type="page"/>
      </w:r>
    </w:p>
    <w:p>
      <w:pPr>
        <w:pStyle w:val="Heading1"/>
      </w:pPr>
      <w:r>
        <w:t>Knus, W. - Oberlieutenant (Section: Offiziersverein der Stadt Bern)</w:t>
      </w:r>
    </w:p>
    <w:p>
      <w:r>
        <w:t>Address: Unknown 0</w:t>
      </w:r>
    </w:p>
    <w:p>
      <w:r>
        <w:t>Honorific: Hr. Dr. jur.; Additional Notes: 1. Sekretär (Art. ambiguous)</w:t>
      </w:r>
    </w:p>
    <w:p>
      <w:r>
        <w:br w:type="page"/>
      </w:r>
    </w:p>
    <w:p>
      <w:pPr>
        <w:pStyle w:val="Heading1"/>
      </w:pPr>
      <w:r>
        <w:t>Kissling, W. - Infant.- Lieutenant (Section: Offiziersverein der Stadt Bern)</w:t>
      </w:r>
    </w:p>
    <w:p>
      <w:r>
        <w:t>Address: Unknown 0</w:t>
      </w:r>
    </w:p>
    <w:p>
      <w:r>
        <w:t>Honorific: Hr.; Additional Notes: 2. Sekretär</w:t>
      </w:r>
    </w:p>
    <w:p>
      <w:r>
        <w:br w:type="page"/>
      </w:r>
    </w:p>
    <w:p>
      <w:pPr>
        <w:pStyle w:val="Heading1"/>
      </w:pPr>
      <w:r>
        <w:t>Stauffer, Fr. - Infanterie- Oberlieutenant (Section: Offiziersverein der Stadt Bern)</w:t>
      </w:r>
    </w:p>
    <w:p>
      <w:r>
        <w:t>Address: Unknown 0</w:t>
      </w:r>
    </w:p>
    <w:p>
      <w:r>
        <w:t>Honorific: Hr.; Additional Notes: Archivar</w:t>
      </w:r>
    </w:p>
    <w:p>
      <w:r>
        <w:br w:type="page"/>
      </w:r>
    </w:p>
    <w:p>
      <w:pPr>
        <w:pStyle w:val="Heading1"/>
      </w:pPr>
      <w:r>
        <w:t>Grossmann, A. - Inf.- Hauptmann (Section: Offiziersverein der Stadt Bern)</w:t>
      </w:r>
    </w:p>
    <w:p>
      <w:r>
        <w:t>Address: Unknown 0</w:t>
      </w:r>
    </w:p>
    <w:p>
      <w:r>
        <w:t>Honorific: Hr.; Additional Notes: 1. Beisitzer</w:t>
      </w:r>
    </w:p>
    <w:p>
      <w:r>
        <w:br w:type="page"/>
      </w:r>
    </w:p>
    <w:p>
      <w:pPr>
        <w:pStyle w:val="Heading1"/>
      </w:pPr>
      <w:r>
        <w:t>Mathys, L. - Gen.-Hptm. (Section: Offiziersverein der Stadt Bern)</w:t>
      </w:r>
    </w:p>
    <w:p>
      <w:r>
        <w:t>Address: Unknown 0</w:t>
      </w:r>
    </w:p>
    <w:p>
      <w:r>
        <w:t>Honorific: Hr.; Additional Notes: 2. Beisitzer</w:t>
      </w:r>
    </w:p>
    <w:p>
      <w:r>
        <w:br w:type="page"/>
      </w:r>
    </w:p>
    <w:p>
      <w:pPr>
        <w:pStyle w:val="Heading1"/>
      </w:pPr>
      <w:r>
        <w:t>Vakat,  - Präsident (Section: Pistolen-Schützengesellschaft)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Lindt, Hermann - Fürsprecher (Section: Pistolen-Schützengesellschaft)</w:t>
      </w:r>
    </w:p>
    <w:p>
      <w:r>
        <w:t>Address: Unknown 0</w:t>
      </w:r>
    </w:p>
    <w:p>
      <w:r>
        <w:t>Honorific: Hr.; Additional Notes: Vicepräsident u. Schützenmeister</w:t>
      </w:r>
    </w:p>
    <w:p>
      <w:r>
        <w:br w:type="page"/>
      </w:r>
    </w:p>
    <w:p>
      <w:pPr>
        <w:pStyle w:val="Heading1"/>
      </w:pPr>
      <w:r>
        <w:t>Hermann, Fr. - Vice-Schützenmeister (Section: Pistolen-Schützengesellschaft)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Wildbolz, Ro'b - Kassier (Section: Pistolen-Schützengesellschaft)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Brönnimann, R. - Pont.- Lieutenant (Section: Pontonier-Fahrverein)</w:t>
      </w:r>
    </w:p>
    <w:p>
      <w:r>
        <w:t>Address: Unknown 0</w:t>
      </w:r>
    </w:p>
    <w:p>
      <w:r>
        <w:t>Honorific: Hr.; Additional Notes: Präsident</w:t>
      </w:r>
    </w:p>
    <w:p>
      <w:r>
        <w:br w:type="page"/>
      </w:r>
    </w:p>
    <w:p>
      <w:pPr>
        <w:pStyle w:val="Heading1"/>
      </w:pPr>
      <w:r>
        <w:t>Althaus, Fr. - Wachtmstr. (Section: Pontonier-Fahrverein)</w:t>
      </w:r>
    </w:p>
    <w:p>
      <w:r>
        <w:t>Address: Unknown 0</w:t>
      </w:r>
    </w:p>
    <w:p>
      <w:r>
        <w:t>Honorific: Hr.; Additional Notes: Vicepräs.</w:t>
      </w:r>
    </w:p>
    <w:p>
      <w:r>
        <w:br w:type="page"/>
      </w:r>
    </w:p>
    <w:p>
      <w:pPr>
        <w:pStyle w:val="Heading1"/>
      </w:pPr>
      <w:r>
        <w:t>Steiner, A. - Pontonier (Section: Pontonier-Fahrverein)</w:t>
      </w:r>
    </w:p>
    <w:p>
      <w:r>
        <w:t>Address: Unknown 0</w:t>
      </w:r>
    </w:p>
    <w:p>
      <w:r>
        <w:t>Honorific: Hr.; Additional Notes: Kassier</w:t>
      </w:r>
    </w:p>
    <w:p>
      <w:r>
        <w:br w:type="page"/>
      </w:r>
    </w:p>
    <w:p>
      <w:pPr>
        <w:pStyle w:val="Heading1"/>
      </w:pPr>
      <w:r>
        <w:t>Pochon, E. - Genie.-Lieut. (Section: Pontonier-Fahrverein)</w:t>
      </w:r>
    </w:p>
    <w:p>
      <w:r>
        <w:t>Address: Unknown 0</w:t>
      </w:r>
    </w:p>
    <w:p>
      <w:r>
        <w:t>Honorific: Hr.; Additional Notes: Sekretär</w:t>
      </w:r>
    </w:p>
    <w:p>
      <w:r>
        <w:br w:type="page"/>
      </w:r>
    </w:p>
    <w:p>
      <w:pPr>
        <w:pStyle w:val="Heading1"/>
      </w:pPr>
      <w:r>
        <w:t>Meyer, Ferd. - Wachtm. (Section: Pontonier-Fahrverein)</w:t>
      </w:r>
    </w:p>
    <w:p>
      <w:r>
        <w:t>Address: Unknown 0</w:t>
      </w:r>
    </w:p>
    <w:p>
      <w:r>
        <w:t>Honorific: Hr.; Additional Notes: Mat.-Verw.</w:t>
      </w:r>
    </w:p>
    <w:p>
      <w:r>
        <w:br w:type="page"/>
      </w:r>
    </w:p>
    <w:p>
      <w:pPr>
        <w:pStyle w:val="Heading1"/>
      </w:pPr>
      <w:r>
        <w:t>v. Jenner-Marquard, Max - Präsident (Section: Beismusketen-Schützengesellschaft)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Bratsch i-Probst, J.R. - Oberstlt (Section: Beismusketen-Schützengesellschaft)</w:t>
      </w:r>
    </w:p>
    <w:p>
      <w:r>
        <w:t>Address: Unknown 0</w:t>
      </w:r>
    </w:p>
    <w:p>
      <w:r>
        <w:t>Honorific: Hr.; Additional Notes: Schützenmeister</w:t>
      </w:r>
    </w:p>
    <w:p>
      <w:r>
        <w:br w:type="page"/>
      </w:r>
    </w:p>
    <w:p>
      <w:pPr>
        <w:pStyle w:val="Heading1"/>
      </w:pPr>
      <w:r>
        <w:t>Kiipfer, K. - Amtsnot. (Section: Beismusketen-Schützengesellschaft)</w:t>
      </w:r>
    </w:p>
    <w:p>
      <w:r>
        <w:t>Address: Unknown 0</w:t>
      </w:r>
    </w:p>
    <w:p>
      <w:r>
        <w:t>Honorific: Hr.; Additional Notes: Seckelmeister</w:t>
      </w:r>
    </w:p>
    <w:p>
      <w:r>
        <w:br w:type="page"/>
      </w:r>
    </w:p>
    <w:p>
      <w:pPr>
        <w:pStyle w:val="Heading1"/>
      </w:pPr>
      <w:r>
        <w:t>Simon, F. A. - Fürsprech (Section: Beismusketen-Schützengesellschaft)</w:t>
      </w:r>
    </w:p>
    <w:p>
      <w:r>
        <w:t>Address: Unknown 0</w:t>
      </w:r>
    </w:p>
    <w:p>
      <w:r>
        <w:t>Honorific: Hr.; Additional Notes: Sekretär</w:t>
      </w:r>
    </w:p>
    <w:p>
      <w:r>
        <w:br w:type="page"/>
      </w:r>
    </w:p>
    <w:p>
      <w:pPr>
        <w:pStyle w:val="Heading1"/>
      </w:pPr>
      <w:r>
        <w:t>iacky, Ed. - Präsident (Section: Revolver-Schützengesellschaft)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v. Stiirler, Ludw. - Vicepräsident (Section: Revolver-Schützengesellschaft)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Aberegg, Otto - Schützenmeister (Section: Revolver-Schützengesellschaft)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Wittwer, Ferd. - Vice-Schützenmeister (Section: Revolver-Schützengesellschaft)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Zwygart, Sam - Kassier (Section: Revolver-Schützengesellschaft)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Sahli,  - Inf.-Lieut. (Section: Revolver-Schützengesellschaft)</w:t>
      </w:r>
    </w:p>
    <w:p>
      <w:r>
        <w:t>Address: Unknown 0</w:t>
      </w:r>
    </w:p>
    <w:p>
      <w:r>
        <w:t>Honorific: Hr.; Additional Notes: I. Sekretär</w:t>
      </w:r>
    </w:p>
    <w:p>
      <w:r>
        <w:br w:type="page"/>
      </w:r>
    </w:p>
    <w:p>
      <w:pPr>
        <w:pStyle w:val="Heading1"/>
      </w:pPr>
      <w:r>
        <w:t>Heim, E. - Architekt (Section: Revolver-Schützengesellschaft)</w:t>
      </w:r>
    </w:p>
    <w:p>
      <w:r>
        <w:t>Address: Unknown 0</w:t>
      </w:r>
    </w:p>
    <w:p>
      <w:r>
        <w:t>Honorific: Hr.; Additional Notes: II. Sekretär</w:t>
      </w:r>
    </w:p>
    <w:p>
      <w:r>
        <w:br w:type="page"/>
      </w:r>
    </w:p>
    <w:p>
      <w:pPr>
        <w:pStyle w:val="Heading1"/>
      </w:pPr>
      <w:r>
        <w:t>Lutz, Kob. - Beamter (Section: Scharfschützenverein)</w:t>
      </w:r>
    </w:p>
    <w:p>
      <w:r>
        <w:t>Address: Unknown 0</w:t>
      </w:r>
    </w:p>
    <w:p>
      <w:r>
        <w:t>Honorific: Hr.; Additional Notes: Präsident</w:t>
      </w:r>
    </w:p>
    <w:p>
      <w:r>
        <w:br w:type="page"/>
      </w:r>
    </w:p>
    <w:p>
      <w:pPr>
        <w:pStyle w:val="Heading1"/>
      </w:pPr>
      <w:r>
        <w:t>Comte, Ernst - Adjunkt (Section: Scharfschützenverein)</w:t>
      </w:r>
    </w:p>
    <w:p>
      <w:r>
        <w:t>Address: Unknown 0</w:t>
      </w:r>
    </w:p>
    <w:p>
      <w:r>
        <w:t>Honorific: Hr.; Additional Notes: Vicepräs.</w:t>
      </w:r>
    </w:p>
    <w:p>
      <w:r>
        <w:br w:type="page"/>
      </w:r>
    </w:p>
    <w:p>
      <w:pPr>
        <w:pStyle w:val="Heading1"/>
      </w:pPr>
      <w:r>
        <w:t>Wenger, F. - Buchbindermeister (Section: Scharfschützenverein)</w:t>
      </w:r>
    </w:p>
    <w:p>
      <w:r>
        <w:t>Address: Unknown 0</w:t>
      </w:r>
    </w:p>
    <w:p>
      <w:r>
        <w:t>Honorific: Hr.; Additional Notes: Schützenmeister</w:t>
      </w:r>
    </w:p>
    <w:p>
      <w:r>
        <w:br w:type="page"/>
      </w:r>
    </w:p>
    <w:p>
      <w:pPr>
        <w:pStyle w:val="Heading1"/>
      </w:pPr>
      <w:r>
        <w:t>Schweighauser, Ad. - Buchbindermeister (Section: Scharfschützenverein)</w:t>
      </w:r>
    </w:p>
    <w:p>
      <w:r>
        <w:t>Address: Unknown 0</w:t>
      </w:r>
    </w:p>
    <w:p>
      <w:r>
        <w:t>Additional Notes: Vice-Schützenmeister (part 1)</w:t>
      </w:r>
    </w:p>
    <w:p>
      <w:r>
        <w:br w:type="page"/>
      </w:r>
    </w:p>
    <w:p>
      <w:pPr>
        <w:pStyle w:val="Heading1"/>
      </w:pPr>
      <w:r>
        <w:t>Probst, Paul - eidg. Beamter (Section: Scharfschützenverein)</w:t>
      </w:r>
    </w:p>
    <w:p>
      <w:r>
        <w:t>Address: Unknown 0</w:t>
      </w:r>
    </w:p>
    <w:p>
      <w:r>
        <w:t>Additional Notes: Vice-Schützenmeister (part 2)</w:t>
      </w:r>
    </w:p>
    <w:p>
      <w:r>
        <w:br w:type="page"/>
      </w:r>
    </w:p>
    <w:p>
      <w:pPr>
        <w:pStyle w:val="Heading1"/>
      </w:pPr>
      <w:r>
        <w:t>Mauderli, Fr. - Buchhalter (Section: Scharfschützenverein)</w:t>
      </w:r>
    </w:p>
    <w:p>
      <w:r>
        <w:t>Address: Unknown 0</w:t>
      </w:r>
    </w:p>
    <w:p>
      <w:r>
        <w:t>Honorific: Hr.; Additional Notes: Kassier</w:t>
      </w:r>
    </w:p>
    <w:p>
      <w:r>
        <w:br w:type="page"/>
      </w:r>
    </w:p>
    <w:p>
      <w:pPr>
        <w:pStyle w:val="Heading1"/>
      </w:pPr>
      <w:r>
        <w:t>Hauri, Jak. - Beamter (Section: Scharfschützenverein)</w:t>
      </w:r>
    </w:p>
    <w:p>
      <w:r>
        <w:t>Address: Unknown 0</w:t>
      </w:r>
    </w:p>
    <w:p>
      <w:r>
        <w:t>Honorific: Hr.; Additional Notes: 1. Sekretär</w:t>
      </w:r>
    </w:p>
    <w:p>
      <w:r>
        <w:br w:type="page"/>
      </w:r>
    </w:p>
    <w:p>
      <w:pPr>
        <w:pStyle w:val="Heading1"/>
      </w:pPr>
      <w:r>
        <w:t>Isenmann, Franz - Sekretär (Section: Scharfschützenverein)</w:t>
      </w:r>
    </w:p>
    <w:p>
      <w:r>
        <w:t>Address: Unknown 0</w:t>
      </w:r>
    </w:p>
    <w:p>
      <w:r>
        <w:t>Honorific: Hr.; Additional Notes: 2. Sekretär</w:t>
      </w:r>
    </w:p>
    <w:p>
      <w:r>
        <w:br w:type="page"/>
      </w:r>
    </w:p>
    <w:p>
      <w:pPr>
        <w:pStyle w:val="Heading1"/>
      </w:pPr>
      <w:r>
        <w:t>Friedli, Ferd. - Präsident (Section: Schützengesellschaft Felsenau)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Hodel, Fritz - Vicepräsident u. Schützenmeister (Section: Schützengesellschaft Felsenau)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Leuenberger, Jak - Vice-Schiitzenm (Section: Schützengesellschaft Felsenau)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Meier, Christ - Kassier (Section: Schützengesellschaft Felsenau)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Friedli, Alfred - Sekretär (Section: Schützengesellschaft Felsenau)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Weibel, Fritz - Präsident (Section: Schützengesellschaft Flibustia)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Still, Theophil - Vice-Präsident (Section: Schützengesellschaft Flibustia)</w:t>
      </w:r>
    </w:p>
    <w:p>
      <w:r>
        <w:t>Address: Unknown 0</w:t>
      </w:r>
    </w:p>
    <w:p>
      <w:r>
        <w:t>Honorific: Ilr.</w:t>
      </w:r>
    </w:p>
    <w:p>
      <w:r>
        <w:br w:type="page"/>
      </w:r>
    </w:p>
    <w:p>
      <w:pPr>
        <w:pStyle w:val="Heading1"/>
      </w:pPr>
      <w:r>
        <w:t>Giger, Jules - Kassier (Section: Schützengesellschaft Flibustia)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Hug, Max - Sekretär I (Section: Schützengesellschaft Flibustia)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Albrecht, Ang - Sekretär II (Section: Schützengesellschaft Flibustia)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Göschke, Oscar - Schützenmeister (Section: Schützengesellschaft Flibustia)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Bock, Rob - Beisitzer (Section: Schützengesellschaft Flibustia)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Schönmann, Joh. - Präsident (Section: Schützengesellschaft Lorraine)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Anderegg, Fritz - Vicepräsident und Schützenmeister (Section: Schützengesellschaft Lorraine)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Rohrer, Gottf. - Kassier (Section: Schützengesellschaft Lorraine)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Würgler, H. - Sekretär (Section: Schützengesellschaft Lorraine)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Schönmann, Joh. - Vice-Schützenmstr. (Section: Schützengesellschaft Lorraine)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Bill, Fried - Beisitzer (Section: Schützengesellschaft Lorraine)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Lehmann, G. - Sattlerm (Section: Schützengesellschaft Matte)</w:t>
      </w:r>
    </w:p>
    <w:p>
      <w:r>
        <w:t>Address: Unknown 0</w:t>
      </w:r>
    </w:p>
    <w:p>
      <w:r>
        <w:t>Honorific: Hr.; Additional Notes: Präsident</w:t>
      </w:r>
    </w:p>
    <w:p>
      <w:r>
        <w:br w:type="page"/>
      </w:r>
    </w:p>
    <w:p>
      <w:pPr>
        <w:pStyle w:val="Heading1"/>
      </w:pPr>
      <w:r>
        <w:t>Küenzi, E. - Zeugschmied (Section: Schützengesellschaft Matte)</w:t>
      </w:r>
    </w:p>
    <w:p>
      <w:r>
        <w:t>Address: Unknown 0</w:t>
      </w:r>
    </w:p>
    <w:p>
      <w:r>
        <w:t>Honorific: Hr.; Additional Notes: Vicepräsident</w:t>
      </w:r>
    </w:p>
    <w:p>
      <w:r>
        <w:br w:type="page"/>
      </w:r>
    </w:p>
    <w:p>
      <w:pPr>
        <w:pStyle w:val="Heading1"/>
      </w:pPr>
      <w:r>
        <w:t>Gerber, F. - Schlossermeister (Section: Schützengesellschaft Matte)</w:t>
      </w:r>
    </w:p>
    <w:p>
      <w:r>
        <w:t>Address: Unknown 0</w:t>
      </w:r>
    </w:p>
    <w:p>
      <w:r>
        <w:t>Honorific: Hr.; Additional Notes: Schiitzenm.</w:t>
      </w:r>
    </w:p>
    <w:p>
      <w:r>
        <w:br w:type="page"/>
      </w:r>
    </w:p>
    <w:p>
      <w:pPr>
        <w:pStyle w:val="Heading1"/>
      </w:pPr>
      <w:r>
        <w:t>Ibach, K. - Angestellter (Section: Schützengesellschaft Matte)</w:t>
      </w:r>
    </w:p>
    <w:p>
      <w:r>
        <w:t>Address: Unknown 0</w:t>
      </w:r>
    </w:p>
    <w:p>
      <w:r>
        <w:t>Honorific: Hr.; Additional Notes: Kassier</w:t>
      </w:r>
    </w:p>
    <w:p>
      <w:r>
        <w:br w:type="page"/>
      </w:r>
    </w:p>
    <w:p>
      <w:pPr>
        <w:pStyle w:val="Heading1"/>
      </w:pPr>
      <w:r>
        <w:t>Anderwerth, E. - städt. Angestellter (Section: Schützengesellschaft Matte)</w:t>
      </w:r>
    </w:p>
    <w:p>
      <w:r>
        <w:t>Address: Unknown 0</w:t>
      </w:r>
    </w:p>
    <w:p>
      <w:r>
        <w:t>Honorific: Hr.; Additional Notes: Sekretär I</w:t>
      </w:r>
    </w:p>
    <w:p>
      <w:r>
        <w:br w:type="page"/>
      </w:r>
    </w:p>
    <w:p>
      <w:pPr>
        <w:pStyle w:val="Heading1"/>
      </w:pPr>
      <w:r>
        <w:t>Fortmann, K. - Färbermeister (Section: Schützengesellschaft Matte)</w:t>
      </w:r>
    </w:p>
    <w:p>
      <w:r>
        <w:t>Address: Unknown 0</w:t>
      </w:r>
    </w:p>
    <w:p>
      <w:r>
        <w:t>Honorific: Hr.; Additional Notes: Sekretär II</w:t>
      </w:r>
    </w:p>
    <w:p>
      <w:r>
        <w:br w:type="page"/>
      </w:r>
    </w:p>
    <w:p>
      <w:pPr>
        <w:pStyle w:val="Heading1"/>
      </w:pPr>
      <w:r>
        <w:t>Beiner, A. - Typograph (Section: Schützengesellschaft Matte)</w:t>
      </w:r>
    </w:p>
    <w:p>
      <w:r>
        <w:t>Address: Unknown 0</w:t>
      </w:r>
    </w:p>
    <w:p>
      <w:r>
        <w:t>Honorific: Hr.; Additional Notes: Vice-Schiitzenmeister</w:t>
      </w:r>
    </w:p>
    <w:p>
      <w:r>
        <w:br w:type="page"/>
      </w:r>
    </w:p>
    <w:p>
      <w:pPr>
        <w:pStyle w:val="Heading1"/>
      </w:pPr>
      <w:r>
        <w:t>Mauderli, V. - Beamter (Section: Schiitzengesellschaft Mattenhof)</w:t>
      </w:r>
    </w:p>
    <w:p>
      <w:r>
        <w:t>Address: Unknown 0</w:t>
      </w:r>
    </w:p>
    <w:p>
      <w:r>
        <w:t>Honorific: Hr.; Additional Notes: Präsident</w:t>
      </w:r>
    </w:p>
    <w:p>
      <w:r>
        <w:br w:type="page"/>
      </w:r>
    </w:p>
    <w:p>
      <w:pPr>
        <w:pStyle w:val="Heading1"/>
      </w:pPr>
      <w:r>
        <w:t>Guggisberg, A. - Notar (Section: Schiitzengesellschaft Mattenhof)</w:t>
      </w:r>
    </w:p>
    <w:p>
      <w:r>
        <w:t>Address: Unknown 0</w:t>
      </w:r>
    </w:p>
    <w:p>
      <w:r>
        <w:t>Additional Notes: Vicepräs.</w:t>
      </w:r>
    </w:p>
    <w:p>
      <w:r>
        <w:br w:type="page"/>
      </w:r>
    </w:p>
    <w:p>
      <w:pPr>
        <w:pStyle w:val="Heading1"/>
      </w:pPr>
      <w:r>
        <w:t>Wenger, H. - Commis (Section: Schiitzengesellschaft Mattenhof)</w:t>
      </w:r>
    </w:p>
    <w:p>
      <w:r>
        <w:t>Address: Unknown 0</w:t>
      </w:r>
    </w:p>
    <w:p>
      <w:r>
        <w:t>Honorific: Hr.; Additional Notes: Schützenmstr.</w:t>
      </w:r>
    </w:p>
    <w:p>
      <w:r>
        <w:br w:type="page"/>
      </w:r>
    </w:p>
    <w:p>
      <w:pPr>
        <w:pStyle w:val="Heading1"/>
      </w:pPr>
      <w:r>
        <w:t>Enderli, J. - Schreiner (Section: Schiitzengesellschaft Mattenhof)</w:t>
      </w:r>
    </w:p>
    <w:p>
      <w:r>
        <w:t>Address: Unknown 0</w:t>
      </w:r>
    </w:p>
    <w:p>
      <w:r>
        <w:t>Honorific: Hr.; Additional Notes: Kassier</w:t>
      </w:r>
    </w:p>
    <w:p>
      <w:r>
        <w:br w:type="page"/>
      </w:r>
    </w:p>
    <w:p>
      <w:pPr>
        <w:pStyle w:val="Heading1"/>
      </w:pPr>
      <w:r>
        <w:t>Ruch, F. - Angestellter (Section: Schiitzengesellschaft Mattenhof)</w:t>
      </w:r>
    </w:p>
    <w:p>
      <w:r>
        <w:t>Address: Unknown 0</w:t>
      </w:r>
    </w:p>
    <w:p>
      <w:r>
        <w:t>Additional Notes: Sekretär</w:t>
      </w:r>
    </w:p>
    <w:p>
      <w:r>
        <w:br w:type="page"/>
      </w:r>
    </w:p>
    <w:p>
      <w:pPr>
        <w:pStyle w:val="Heading1"/>
      </w:pPr>
      <w:r>
        <w:t>Tsqhumi, Hans - Präsident (Section: Schützengesellschaft der Stadt Bern)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Stalder-Lüdi, R. - Vicepräsident (Section: Schützengesellschaft der Stadt Bern)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Schmid-Weber, A.11 - Kassier (Section: Schützengesellschaft der Stadt Bern)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Knus, Walther - 1. Sekretär (Section: Schützengesellschaft der Stadt Bern)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Rothen, H. - Fürspr. (Section: Schützengesellschaft der Stadt Bern)</w:t>
      </w:r>
    </w:p>
    <w:p>
      <w:r>
        <w:t>Address: Unknown 0</w:t>
      </w:r>
    </w:p>
    <w:p>
      <w:r>
        <w:t>Honorific: Hr.; Additional Notes: 2. Sekretär</w:t>
      </w:r>
    </w:p>
    <w:p>
      <w:r>
        <w:br w:type="page"/>
      </w:r>
    </w:p>
    <w:p>
      <w:pPr>
        <w:pStyle w:val="Heading1"/>
      </w:pPr>
      <w:r>
        <w:t>Badertscher, A. - Standschützenmeister (Section: Schützengesellschaft der Stadt Bern)</w:t>
      </w:r>
    </w:p>
    <w:p>
      <w:r>
        <w:t>Address: Unknown 0</w:t>
      </w:r>
    </w:p>
    <w:p>
      <w:r>
        <w:t>Honorific: Hr.; Additional Notes: Dr. (marker present)</w:t>
      </w:r>
    </w:p>
    <w:p>
      <w:r>
        <w:br w:type="page"/>
      </w:r>
    </w:p>
    <w:p>
      <w:pPr>
        <w:pStyle w:val="Heading1"/>
      </w:pPr>
      <w:r>
        <w:t>Grogg, E. - Feldschützen-Meister (Section: Schützengesellschaft der Stadt Bern)</w:t>
      </w:r>
    </w:p>
    <w:p>
      <w:r>
        <w:t>Address: Unknown 0</w:t>
      </w:r>
    </w:p>
    <w:p>
      <w:r>
        <w:t>Honorific: Hr.; Additional Notes: Lehrer</w:t>
      </w:r>
    </w:p>
    <w:p>
      <w:r>
        <w:br w:type="page"/>
      </w:r>
    </w:p>
    <w:p>
      <w:pPr>
        <w:pStyle w:val="Heading1"/>
      </w:pPr>
      <w:r>
        <w:t>Schwarz, Hans - Vice-Standschiitzenmstr. (Section: Schützengesellschaft der Stadt Bern)</w:t>
      </w:r>
    </w:p>
    <w:p>
      <w:r>
        <w:t>Address: Unknown 0</w:t>
      </w:r>
    </w:p>
    <w:p>
      <w:r>
        <w:t>Honorific: Hr.; Additional Notes: Sohn</w:t>
      </w:r>
    </w:p>
    <w:p>
      <w:r>
        <w:br w:type="page"/>
      </w:r>
    </w:p>
    <w:p>
      <w:pPr>
        <w:pStyle w:val="Heading1"/>
      </w:pPr>
      <w:r>
        <w:t>Freitag, Ed. - Mechaniker (Section: Volkshaus, II. Stock.)</w:t>
      </w:r>
    </w:p>
    <w:p>
      <w:r>
        <w:t>Address: Unknown 0</w:t>
      </w:r>
    </w:p>
    <w:p>
      <w:r>
        <w:t>Honorific: Hr.; Additional Notes: Präsident</w:t>
      </w:r>
    </w:p>
    <w:p>
      <w:r>
        <w:br w:type="page"/>
      </w:r>
    </w:p>
    <w:p>
      <w:pPr>
        <w:pStyle w:val="Heading1"/>
      </w:pPr>
      <w:r>
        <w:t>Hemiger, Joh. - Feinmechaniker (Section: Volkshaus, II. Stock.)</w:t>
      </w:r>
    </w:p>
    <w:p>
      <w:r>
        <w:t>Address: Unknown 0</w:t>
      </w:r>
    </w:p>
    <w:p>
      <w:r>
        <w:t>Honorific: Hr.; Additional Notes: Vicepräsident u. Schützenmeister</w:t>
      </w:r>
    </w:p>
    <w:p>
      <w:r>
        <w:br w:type="page"/>
      </w:r>
    </w:p>
    <w:p>
      <w:pPr>
        <w:pStyle w:val="Heading1"/>
      </w:pPr>
      <w:r>
        <w:t>Ledermann, G. - Vice-Schiitzenmeister (Section: Volkshaus, II. Stock.)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Freitag, Ed. - Kassier (Section: Volkshaus, II. Stock.)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Kuhn, J. - Schriftsetzer (Section: Volkshaus, II. Stock.)</w:t>
      </w:r>
    </w:p>
    <w:p>
      <w:r>
        <w:t>Address: Unknown 0</w:t>
      </w:r>
    </w:p>
    <w:p>
      <w:r>
        <w:t>Honorific: Hr.; Additional Notes: Sekretär</w:t>
      </w:r>
    </w:p>
    <w:p>
      <w:r>
        <w:br w:type="page"/>
      </w:r>
    </w:p>
    <w:p>
      <w:pPr>
        <w:pStyle w:val="Heading1"/>
      </w:pPr>
      <w:r>
        <w:t>Berchten, Wilh. - Major (Section: Schützenstube (Historisches Museum))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Davinet, Ed. - Archit. I (Section: Schützenstube (Historisches Museum))</w:t>
      </w:r>
    </w:p>
    <w:p>
      <w:r>
        <w:t>Address: Unknown 0</w:t>
      </w:r>
    </w:p>
    <w:p>
      <w:r>
        <w:t>Honorific: Hr.; Additional Notes: Vicepräsident</w:t>
      </w:r>
    </w:p>
    <w:p>
      <w:r>
        <w:br w:type="page"/>
      </w:r>
    </w:p>
    <w:p>
      <w:pPr>
        <w:pStyle w:val="Heading1"/>
      </w:pPr>
      <w:r>
        <w:t>Cardinaux, E. - Kaufmann (Section: Schützenstube (Historisches Museum))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Henzi, Herrn. - Hauptm. (Section: Schützenstube (Historisches Museum))</w:t>
      </w:r>
    </w:p>
    <w:p>
      <w:r>
        <w:t>Address: Unknown 0</w:t>
      </w:r>
    </w:p>
    <w:p>
      <w:r>
        <w:t>Honorific: Hr.; Additional Notes: Sekretär</w:t>
      </w:r>
    </w:p>
    <w:p>
      <w:r>
        <w:br w:type="page"/>
      </w:r>
    </w:p>
    <w:p>
      <w:pPr>
        <w:pStyle w:val="Heading1"/>
      </w:pPr>
      <w:r>
        <w:t>Müller, Ernst - Präsident (Section: Unteroffiziersverein)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Zingg, Sand. - Vicepräsident (Section: Unteroffiziersverein)</w:t>
      </w:r>
    </w:p>
    <w:p>
      <w:r>
        <w:t>Address: Unknown 0</w:t>
      </w:r>
    </w:p>
    <w:p>
      <w:r>
        <w:t>Honorific: Hr.; Additional Notes: Feld-weibel</w:t>
      </w:r>
    </w:p>
    <w:p>
      <w:r>
        <w:br w:type="page"/>
      </w:r>
    </w:p>
    <w:p>
      <w:pPr>
        <w:pStyle w:val="Heading1"/>
      </w:pPr>
      <w:r>
        <w:t>Widmer, R. - Wachtmeister (Section: Unteroffiziersverein)</w:t>
      </w:r>
    </w:p>
    <w:p>
      <w:r>
        <w:t>Address: Unknown 0</w:t>
      </w:r>
    </w:p>
    <w:p>
      <w:r>
        <w:t>Honorific: Hr.; Additional Notes: Kassier</w:t>
      </w:r>
    </w:p>
    <w:p>
      <w:r>
        <w:br w:type="page"/>
      </w:r>
    </w:p>
    <w:p>
      <w:pPr>
        <w:pStyle w:val="Heading1"/>
      </w:pPr>
      <w:r>
        <w:t>Nebel, A. - Korporal (Section: Unteroffiziersverein)</w:t>
      </w:r>
    </w:p>
    <w:p>
      <w:r>
        <w:t>Address: Unknown 0</w:t>
      </w:r>
    </w:p>
    <w:p>
      <w:r>
        <w:t>Honorific: Hr.; Additional Notes: I. Sekretär</w:t>
      </w:r>
    </w:p>
    <w:p>
      <w:r>
        <w:br w:type="page"/>
      </w:r>
    </w:p>
    <w:p>
      <w:pPr>
        <w:pStyle w:val="Heading1"/>
      </w:pPr>
      <w:r>
        <w:t>Pfarrer, Rud. - Sekretär (Section: Unteroffiziersverein)</w:t>
      </w:r>
    </w:p>
    <w:p>
      <w:r>
        <w:t>Address: Unknown 0</w:t>
      </w:r>
    </w:p>
    <w:p>
      <w:r>
        <w:t>Honorific: Hr.; Additional Notes: II. Sekretär</w:t>
      </w:r>
    </w:p>
    <w:p>
      <w:r>
        <w:br w:type="page"/>
      </w:r>
    </w:p>
    <w:p>
      <w:pPr>
        <w:pStyle w:val="Heading1"/>
      </w:pPr>
      <w:r>
        <w:t>Spiegelberg, A. - Wachtmeister (Section: Unteroffiziersverein)</w:t>
      </w:r>
    </w:p>
    <w:p>
      <w:r>
        <w:t>Address: Unknown 0</w:t>
      </w:r>
    </w:p>
    <w:p>
      <w:r>
        <w:t>Honorific: Hr.; Additional Notes: Schiitzemneister</w:t>
      </w:r>
    </w:p>
    <w:p>
      <w:r>
        <w:br w:type="page"/>
      </w:r>
    </w:p>
    <w:p>
      <w:pPr>
        <w:pStyle w:val="Heading1"/>
      </w:pPr>
      <w:r>
        <w:t>Ryser, Fritz - Wachtmeister (Section: Unteroffiziersverein)</w:t>
      </w:r>
    </w:p>
    <w:p>
      <w:r>
        <w:t>Address: Unknown 0</w:t>
      </w:r>
    </w:p>
    <w:p>
      <w:r>
        <w:t>Additional Notes: Vice-Schützenmeister</w:t>
      </w:r>
    </w:p>
    <w:p>
      <w:r>
        <w:br w:type="page"/>
      </w:r>
    </w:p>
    <w:p>
      <w:pPr>
        <w:pStyle w:val="Heading1"/>
      </w:pPr>
      <w:r>
        <w:t>Mischler, K. - Bibliothekar (Section: Unteroffiziersverein)</w:t>
      </w:r>
    </w:p>
    <w:p>
      <w:r>
        <w:t>Address: Unknown 0</w:t>
      </w:r>
    </w:p>
    <w:p>
      <w:r>
        <w:t>Honorific: Hr.; Additional Notes: Fourier</w:t>
      </w:r>
    </w:p>
    <w:p>
      <w:r>
        <w:br w:type="page"/>
      </w:r>
    </w:p>
    <w:p>
      <w:pPr>
        <w:pStyle w:val="Heading1"/>
      </w:pPr>
      <w:r>
        <w:t>Zürcher, Fr. - Wachtmstr. (Section: Unteroffiziersverein)</w:t>
      </w:r>
    </w:p>
    <w:p>
      <w:r>
        <w:t>Address: Unknown 0</w:t>
      </w:r>
    </w:p>
    <w:p>
      <w:r>
        <w:t>Honorific: Hr.; Additional Notes: Beisitzer</w:t>
      </w:r>
    </w:p>
    <w:p>
      <w:r>
        <w:br w:type="page"/>
      </w:r>
    </w:p>
    <w:p>
      <w:pPr>
        <w:pStyle w:val="Heading1"/>
      </w:pPr>
      <w:r>
        <w:t>Bandelier, A. - Stadtschreiber (Section: Vereinigte Schützengesellschaft der Stadt Bern)</w:t>
      </w:r>
    </w:p>
    <w:p>
      <w:r>
        <w:t>Address: Unknown 0</w:t>
      </w:r>
    </w:p>
    <w:p>
      <w:r>
        <w:t>Honorific: Hr. Dr.; Additional Notes: Präsident</w:t>
      </w:r>
    </w:p>
    <w:p>
      <w:r>
        <w:br w:type="page"/>
      </w:r>
    </w:p>
    <w:p>
      <w:pPr>
        <w:pStyle w:val="Heading1"/>
      </w:pPr>
      <w:r>
        <w:t>Scheuchzer, H. - Oberstlt (Section: Vereinigte Schützengesellschaft der Stadt Bern)</w:t>
      </w:r>
    </w:p>
    <w:p>
      <w:r>
        <w:t>Address: Unknown 0</w:t>
      </w:r>
    </w:p>
    <w:p>
      <w:r>
        <w:t>Honorific: Hr.; Additional Notes: Schützenmeister</w:t>
      </w:r>
    </w:p>
    <w:p>
      <w:r>
        <w:br w:type="page"/>
      </w:r>
    </w:p>
    <w:p>
      <w:pPr>
        <w:pStyle w:val="Heading1"/>
      </w:pPr>
      <w:r>
        <w:t>Schweighauser, Ad. - Buchbindermeister (Section: Vereinigte Schützengesellschaft der Stadt Bern)</w:t>
      </w:r>
    </w:p>
    <w:p>
      <w:r>
        <w:t>Address: Unknown 0</w:t>
      </w:r>
    </w:p>
    <w:p>
      <w:r>
        <w:t>Honorific: Hr.; Additional Notes: I. Vice-Schützenmeister</w:t>
      </w:r>
    </w:p>
    <w:p>
      <w:r>
        <w:br w:type="page"/>
      </w:r>
    </w:p>
    <w:p>
      <w:pPr>
        <w:pStyle w:val="Heading1"/>
      </w:pPr>
      <w:r>
        <w:t>von Werdt, Roger - Kaufm. (Section: Vereinigte Schützengesellschaft der Stadt Bern)</w:t>
      </w:r>
    </w:p>
    <w:p>
      <w:r>
        <w:t>Address: Unknown 0</w:t>
      </w:r>
    </w:p>
    <w:p>
      <w:r>
        <w:t>Honorific: Hr.; Additional Notes: Kassier</w:t>
      </w:r>
    </w:p>
    <w:p>
      <w:r>
        <w:br w:type="page"/>
      </w:r>
    </w:p>
    <w:p>
      <w:pPr>
        <w:pStyle w:val="Heading1"/>
      </w:pPr>
      <w:r>
        <w:t>Steinegger, Ernst - Hptin. (Section: Verwaltungs-Offiziersverein der Stadt Bern n. Umgebnng)</w:t>
      </w:r>
    </w:p>
    <w:p>
      <w:r>
        <w:t>Address: Unknown 0</w:t>
      </w:r>
    </w:p>
    <w:p>
      <w:r>
        <w:t>Honorific: Hr.; Additional Notes: Präsident</w:t>
      </w:r>
    </w:p>
    <w:p>
      <w:r>
        <w:br w:type="page"/>
      </w:r>
    </w:p>
    <w:p>
      <w:pPr>
        <w:pStyle w:val="Heading1"/>
      </w:pPr>
      <w:r>
        <w:t>Rothlisberger, Arn. - Hauptmann (Section: Verwaltungs-Offiziersverein der Stadt Bern n. Umgebnng)</w:t>
      </w:r>
    </w:p>
    <w:p>
      <w:r>
        <w:t>Address: Unknown 0</w:t>
      </w:r>
    </w:p>
    <w:p>
      <w:r>
        <w:t>Honorific: Hr.; Additional Notes: Vicepräsident</w:t>
      </w:r>
    </w:p>
    <w:p>
      <w:r>
        <w:br w:type="page"/>
      </w:r>
    </w:p>
    <w:p>
      <w:pPr>
        <w:pStyle w:val="Heading1"/>
      </w:pPr>
      <w:r>
        <w:t>Stettier, Adolf - Hauptm. (Section: Verwaltungs-Offiziersverein der Stadt Bern n. Umgebnng)</w:t>
      </w:r>
    </w:p>
    <w:p>
      <w:r>
        <w:t>Address: Unknown 0</w:t>
      </w:r>
    </w:p>
    <w:p>
      <w:r>
        <w:t>Honorific: Hr.; Additional Notes: Kassier</w:t>
      </w:r>
    </w:p>
    <w:p>
      <w:r>
        <w:br w:type="page"/>
      </w:r>
    </w:p>
    <w:p>
      <w:pPr>
        <w:pStyle w:val="Heading1"/>
      </w:pPr>
      <w:r>
        <w:t>Köhli, Eng. - Lieut. (Section: Verwaltungs-Offiziersverein der Stadt Bern n. Umgebnng)</w:t>
      </w:r>
    </w:p>
    <w:p>
      <w:r>
        <w:t>Address: Unknown 0</w:t>
      </w:r>
    </w:p>
    <w:p>
      <w:r>
        <w:t>Honorific: Hr.; Additional Notes: Sekretär</w:t>
      </w:r>
    </w:p>
    <w:p>
      <w:r>
        <w:br w:type="page"/>
      </w:r>
    </w:p>
    <w:p>
      <w:pPr>
        <w:pStyle w:val="Heading1"/>
      </w:pPr>
      <w:r>
        <w:t>Bracher, Ad. - Hauptm. (Section: Verwaltungs-Offiziersverein der Stadt Bern n. Umgebnng)</w:t>
      </w:r>
    </w:p>
    <w:p>
      <w:r>
        <w:t>Address: Unknown 0</w:t>
      </w:r>
    </w:p>
    <w:p>
      <w:r>
        <w:t>Honorific: Hr.; Additional Notes: Beisitzer</w:t>
      </w:r>
    </w:p>
    <w:p>
      <w:r>
        <w:br w:type="page"/>
      </w:r>
    </w:p>
    <w:p>
      <w:pPr>
        <w:pStyle w:val="Heading1"/>
      </w:pPr>
      <w:r>
        <w:t>Graf, .1. H. - Präsident (Section: Werktags-Sehützengesellschaft)</w:t>
      </w:r>
    </w:p>
    <w:p>
      <w:r>
        <w:t>Address: Unknown 0</w:t>
      </w:r>
    </w:p>
    <w:p>
      <w:r>
        <w:t>Honorific: Hr. Dr.; Additional Notes: Prof.</w:t>
      </w:r>
    </w:p>
    <w:p>
      <w:r>
        <w:br w:type="page"/>
      </w:r>
    </w:p>
    <w:p>
      <w:pPr>
        <w:pStyle w:val="Heading1"/>
      </w:pPr>
      <w:r>
        <w:t>Jordi, Em. - Amtsnotar (Section: Werktags-Sehützengesellschaft)</w:t>
      </w:r>
    </w:p>
    <w:p>
      <w:r>
        <w:t>Address: Unknown 0</w:t>
      </w:r>
    </w:p>
    <w:p>
      <w:r>
        <w:t>Honorific: Hr.; Additional Notes: Kassier</w:t>
      </w:r>
    </w:p>
    <w:p>
      <w:r>
        <w:br w:type="page"/>
      </w:r>
    </w:p>
    <w:p>
      <w:pPr>
        <w:pStyle w:val="Heading1"/>
      </w:pPr>
      <w:r>
        <w:t>Steinemann, T. - Lehrer (Section: Werktags-Sehützengesellschaft)</w:t>
      </w:r>
    </w:p>
    <w:p>
      <w:r>
        <w:t>Address: Unknown 0</w:t>
      </w:r>
    </w:p>
    <w:p>
      <w:r>
        <w:t>Honorific: Hr.; Additional Notes: Sekretär</w:t>
      </w:r>
    </w:p>
    <w:p>
      <w:r>
        <w:br w:type="page"/>
      </w:r>
    </w:p>
    <w:p>
      <w:pPr>
        <w:pStyle w:val="Heading1"/>
      </w:pPr>
      <w:r>
        <w:t>Geissbühler, J. F. - Lehrer (Section: Werktags-Sehützengesellschaft)</w:t>
      </w:r>
    </w:p>
    <w:p>
      <w:r>
        <w:t>Address: Unknown 0</w:t>
      </w:r>
    </w:p>
    <w:p>
      <w:r>
        <w:t>Honorific: Hr.; Additional Notes: Schiitzenmeister</w:t>
      </w:r>
    </w:p>
    <w:p>
      <w:r>
        <w:br w:type="page"/>
      </w:r>
    </w:p>
    <w:p>
      <w:pPr>
        <w:pStyle w:val="Heading1"/>
      </w:pPr>
      <w:r>
        <w:t>Blau, Alb. - Lehrer (Section: Werktags-Sehützengesellschaft)</w:t>
      </w:r>
    </w:p>
    <w:p>
      <w:r>
        <w:t>Address: Unknown 0</w:t>
      </w:r>
    </w:p>
    <w:p>
      <w:r>
        <w:t>Honorific: HH.; Additional Notes: Vice-Schiitzenmeister</w:t>
      </w:r>
    </w:p>
    <w:p>
      <w:r>
        <w:br w:type="page"/>
      </w:r>
    </w:p>
    <w:p>
      <w:pPr>
        <w:pStyle w:val="Heading1"/>
      </w:pPr>
      <w:r>
        <w:t>Wernly, .1. - Lehrer (Section: Werktags-Sehützengesellschaft)</w:t>
      </w:r>
    </w:p>
    <w:p>
      <w:r>
        <w:t>Address: Unknown 0</w:t>
      </w:r>
    </w:p>
    <w:p>
      <w:r>
        <w:t>Additional Notes: Vice-Schiitzenmeister (second)</w:t>
      </w:r>
    </w:p>
    <w:p>
      <w:r>
        <w:br w:type="page"/>
      </w:r>
    </w:p>
    <w:p>
      <w:pPr>
        <w:pStyle w:val="Heading1"/>
      </w:pPr>
      <w:r>
        <w:t>Kästli, Fr. - Stadtrat (Section: Arbeitervereine)</w:t>
      </w:r>
    </w:p>
    <w:p>
      <w:r>
        <w:t>Address: Unknown 0</w:t>
      </w:r>
    </w:p>
    <w:p>
      <w:r>
        <w:t>Honorific: Hr.; Additional Notes: Präsident</w:t>
      </w:r>
    </w:p>
    <w:p>
      <w:r>
        <w:br w:type="page"/>
      </w:r>
    </w:p>
    <w:p>
      <w:pPr>
        <w:pStyle w:val="Heading1"/>
      </w:pPr>
      <w:r>
        <w:t>Wassilieff, N. - Grossrat (Section: Arbeitersekretariat / Berner Tagwacht)</w:t>
      </w:r>
    </w:p>
    <w:p>
      <w:r>
        <w:t>Address: Unknown 0</w:t>
      </w:r>
    </w:p>
    <w:p>
      <w:r>
        <w:t>Honorific: Hr. Dr. med.; Additional Notes: Arbeitersekretär</w:t>
      </w:r>
    </w:p>
    <w:p>
      <w:r>
        <w:br w:type="page"/>
      </w:r>
    </w:p>
    <w:p>
      <w:pPr>
        <w:pStyle w:val="Heading1"/>
      </w:pPr>
      <w:r>
        <w:t>Moor, Karl - Redaktor (Section: Arbeitersekretariat / Berner Tagwacht)</w:t>
      </w:r>
    </w:p>
    <w:p>
      <w:r>
        <w:t>Address: Unknown 0</w:t>
      </w:r>
    </w:p>
    <w:p>
      <w:r>
        <w:t>Honorific: Hr.; Additional Notes: Grossrat</w:t>
      </w:r>
    </w:p>
    <w:p>
      <w:r>
        <w:br w:type="page"/>
      </w:r>
    </w:p>
    <w:p>
      <w:pPr>
        <w:pStyle w:val="Heading1"/>
      </w:pPr>
      <w:r>
        <w:t>Egenter, J. G. - Administrator (Section: Arbeitersekretariat / Berner Tagwacht)</w:t>
      </w:r>
    </w:p>
    <w:p>
      <w:r>
        <w:t>Address: Unknown 0</w:t>
      </w:r>
    </w:p>
    <w:p>
      <w:r>
        <w:t>Honorific: Hr.; Additional Notes: Stadtrat</w:t>
      </w:r>
    </w:p>
    <w:p>
      <w:r>
        <w:br w:type="page"/>
      </w:r>
    </w:p>
    <w:p>
      <w:pPr>
        <w:pStyle w:val="Heading1"/>
      </w:pPr>
      <w:r>
        <w:t>Studer-Steinhäuslin, B. - Apotheker (Section: Positiv-kirchlicher Verein der Heiliggeist-Gemeinde)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Benteli, A. - Rektor (Section: Positiv-kirchlicher Verein der Heiliggeist-Gemeinde)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v. Tavel, Alb. - Sekretär (Section: Positiv-kirchlicher Verein der Heiliggeist-Gemeinde)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Baumgartner, A. - Pfr. (Section: Positiv-kirchlicher Verein der Heiliggeist-Gemeinde)</w:t>
      </w:r>
    </w:p>
    <w:p>
      <w:r>
        <w:t>Address: Unknown *0*</w:t>
      </w:r>
    </w:p>
    <w:p>
      <w:r>
        <w:t>Honorific: HH.</w:t>
      </w:r>
    </w:p>
    <w:p>
      <w:r>
        <w:br w:type="page"/>
      </w:r>
    </w:p>
    <w:p>
      <w:pPr>
        <w:pStyle w:val="Heading1"/>
      </w:pPr>
      <w:r>
        <w:t>Studer, Fr. - Pfarrer (Section: Positiv-kirchlicher Verein der Heiliggeist-Gemeinde)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Ochsenbein, M„ - Pfarrer (Section: Protest.-kirchl. Hiilfsverein)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Barth, Fr. - Professor (Section: Protest.-kirchl. Hiilfsverein)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Scherz, S. - Kassier derstädt (Section: Protest.-kirchl. Hiilfsverein)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Aeschbacher, R. - Pfr. (Section: Armendirektion)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Rüfenacht, F. - kantl. Armeninspektor (Section: Reform verein (Kirchlicher) der Stadt Bern)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Krebs, E. W. - Gewerbesekretär (Section: Reform verein (Kirchlicher) der Stadt Bern)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Tschannen, N. - Betreibungs- Beamter (Section: Reform verein (Kirchlicher) der Stadt Bern)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Fischer, K. - Sekundar- lehrer (Section: Reform verein (Kirchlicher) der Stadt Bern)</w:t>
      </w:r>
    </w:p>
    <w:p>
      <w:r>
        <w:t>Address: Unknown *0*</w:t>
      </w:r>
    </w:p>
    <w:p>
      <w:r>
        <w:t>Honorific: Hr. Dr.</w:t>
      </w:r>
    </w:p>
    <w:p>
      <w:r>
        <w:br w:type="page"/>
      </w:r>
    </w:p>
    <w:p>
      <w:pPr>
        <w:pStyle w:val="Heading1"/>
      </w:pPr>
      <w:r>
        <w:t>Jent, Unknown - Pfr. in Langnau (Section: Reformverein (Kantonaler kirchlicher))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v. Linden, Marie - Präsidentin (Section: Römisch-katholischer Frauen- und Töchterverein)</w:t>
      </w:r>
    </w:p>
    <w:p>
      <w:r>
        <w:t>Address: Unknown *0*</w:t>
      </w:r>
    </w:p>
    <w:p>
      <w:r>
        <w:t>Honorific: Frau</w:t>
      </w:r>
    </w:p>
    <w:p>
      <w:r>
        <w:br w:type="page"/>
      </w:r>
    </w:p>
    <w:p>
      <w:pPr>
        <w:pStyle w:val="Heading1"/>
      </w:pPr>
      <w:r>
        <w:t>Zemp, Ida - Vicepräsidentin (Section: Römisch-katholischer Frauen- und Töchterverein)</w:t>
      </w:r>
    </w:p>
    <w:p>
      <w:r>
        <w:t>Address: Unknown *0*</w:t>
      </w:r>
    </w:p>
    <w:p>
      <w:r>
        <w:t>Honorific: Frl.</w:t>
      </w:r>
    </w:p>
    <w:p>
      <w:r>
        <w:br w:type="page"/>
      </w:r>
    </w:p>
    <w:p>
      <w:pPr>
        <w:pStyle w:val="Heading1"/>
      </w:pPr>
      <w:r>
        <w:t>Stammler, J. - Pfarrer (Section: Römisch-katholischer Frauen- und Töchterverein)</w:t>
      </w:r>
    </w:p>
    <w:p>
      <w:r>
        <w:t>Address: Unknown *0*</w:t>
      </w:r>
    </w:p>
    <w:p>
      <w:r>
        <w:t>Honorific: Hr.; Additional Notes: Direktor</w:t>
      </w:r>
    </w:p>
    <w:p>
      <w:r>
        <w:br w:type="page"/>
      </w:r>
    </w:p>
    <w:p>
      <w:pPr>
        <w:pStyle w:val="Heading1"/>
      </w:pPr>
      <w:r>
        <w:t>Lenzinger-Meyer, Unknown - Kassierin (Section: Römisch-katholischer Frauen- und Töchterverein)</w:t>
      </w:r>
    </w:p>
    <w:p>
      <w:r>
        <w:t>Address: Unknown *0*</w:t>
      </w:r>
    </w:p>
    <w:p>
      <w:r>
        <w:t>Honorific: Frau</w:t>
      </w:r>
    </w:p>
    <w:p>
      <w:r>
        <w:br w:type="page"/>
      </w:r>
    </w:p>
    <w:p>
      <w:pPr>
        <w:pStyle w:val="Heading1"/>
      </w:pPr>
      <w:r>
        <w:t>Deucher, Klara - Sekretärin (Section: Römisch-katholischer Frauen- und Töchterverein)</w:t>
      </w:r>
    </w:p>
    <w:p>
      <w:r>
        <w:t>Address: Unknown *0*</w:t>
      </w:r>
    </w:p>
    <w:p>
      <w:r>
        <w:t>Honorific: Frl.</w:t>
      </w:r>
    </w:p>
    <w:p>
      <w:r>
        <w:br w:type="page"/>
      </w:r>
    </w:p>
    <w:p>
      <w:pPr>
        <w:pStyle w:val="Heading1"/>
      </w:pPr>
      <w:r>
        <w:t>Bäschlin-Züblin, H. - Präsident (Section: Sonntagsschulverein des Kantons Bern)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v. Tscharner- v. Wattenwyl, G. - Kassier und Sekretär (Section: Sonntagsschulverein des Kantons Bern)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Roulet, John - President (Section: Union chrötienne franpaise de jeunes gens)</w:t>
      </w:r>
    </w:p>
    <w:p>
      <w:r>
        <w:t>Address: Unknown *0*</w:t>
      </w:r>
    </w:p>
    <w:p>
      <w:r>
        <w:t>Honorific: M.</w:t>
      </w:r>
    </w:p>
    <w:p>
      <w:r>
        <w:br w:type="page"/>
      </w:r>
    </w:p>
    <w:p>
      <w:pPr>
        <w:pStyle w:val="Heading1"/>
      </w:pPr>
      <w:r>
        <w:t>Stoudmann, Louis - Vice-president, Caissier et Bibliothd- caire (Section: Union chrötienne franpaise de jeunes gens)</w:t>
      </w:r>
    </w:p>
    <w:p>
      <w:r>
        <w:t>Address: Unknown *0*</w:t>
      </w:r>
    </w:p>
    <w:p>
      <w:r>
        <w:t>Honorific: M.</w:t>
      </w:r>
    </w:p>
    <w:p>
      <w:r>
        <w:br w:type="page"/>
      </w:r>
    </w:p>
    <w:p>
      <w:pPr>
        <w:pStyle w:val="Heading1"/>
      </w:pPr>
      <w:r>
        <w:t>Reynold, Beguelin - Secretaire (Section: Union chrötienne franpaise de jeunes gens)</w:t>
      </w:r>
    </w:p>
    <w:p>
      <w:r>
        <w:t>Address: Unknown *0*</w:t>
      </w:r>
    </w:p>
    <w:p>
      <w:r>
        <w:t>Honorific: M.</w:t>
      </w:r>
    </w:p>
    <w:p>
      <w:r>
        <w:br w:type="page"/>
      </w:r>
    </w:p>
    <w:p>
      <w:pPr>
        <w:pStyle w:val="Heading1"/>
      </w:pPr>
      <w:r>
        <w:t>Lauterburg, Wilh. - Präsident (Section: Verein für Sonntagsheiligung)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von Rütte, Alfr. - gew. Pfr. (Section: Verein für Sonntagsheiligung)</w:t>
      </w:r>
    </w:p>
    <w:p>
      <w:r>
        <w:t>Address: Unknown *0*</w:t>
      </w:r>
    </w:p>
    <w:p>
      <w:r>
        <w:t>Honorific: Hr.; Additional Notes: Kassier</w:t>
      </w:r>
    </w:p>
    <w:p>
      <w:r>
        <w:br w:type="page"/>
      </w:r>
    </w:p>
    <w:p>
      <w:pPr>
        <w:pStyle w:val="Heading1"/>
      </w:pPr>
      <w:r>
        <w:t>von Rütte, Alb. - gew. Pfr. (Section: Verein für Sonntagsheiligung)</w:t>
      </w:r>
    </w:p>
    <w:p>
      <w:r>
        <w:t>Address: Unknown *0*</w:t>
      </w:r>
    </w:p>
    <w:p>
      <w:r>
        <w:t>Honorific: Hr.; Additional Notes: Sekretär</w:t>
      </w:r>
    </w:p>
    <w:p>
      <w:r>
        <w:br w:type="page"/>
      </w:r>
    </w:p>
    <w:p>
      <w:pPr>
        <w:pStyle w:val="Heading1"/>
      </w:pPr>
      <w:r>
        <w:t>Steinmann, J. - Journalist (Section: Verein freisinniger Katholiken)</w:t>
      </w:r>
    </w:p>
    <w:p>
      <w:r>
        <w:t>Address: Unknown *0*</w:t>
      </w:r>
    </w:p>
    <w:p>
      <w:r>
        <w:t>Honorific: Hr.; Additional Notes: Präsident</w:t>
      </w:r>
    </w:p>
    <w:p>
      <w:r>
        <w:br w:type="page"/>
      </w:r>
    </w:p>
    <w:p>
      <w:pPr>
        <w:pStyle w:val="Heading1"/>
      </w:pPr>
      <w:r>
        <w:t>Frei, Alph. - eidg. Beamter (Section: Verein freisinniger Katholiken)</w:t>
      </w:r>
    </w:p>
    <w:p>
      <w:r>
        <w:t>Address: Unknown *0*</w:t>
      </w:r>
    </w:p>
    <w:p>
      <w:r>
        <w:t>Honorific: Hr.; Additional Notes: Vicepräsident und Kassier</w:t>
      </w:r>
    </w:p>
    <w:p>
      <w:r>
        <w:br w:type="page"/>
      </w:r>
    </w:p>
    <w:p>
      <w:pPr>
        <w:pStyle w:val="Heading1"/>
      </w:pPr>
      <w:r>
        <w:t>Eggenschwyler, Rieh. - Postangestellter (Section: Verein freisinniger Katholiken)</w:t>
      </w:r>
    </w:p>
    <w:p>
      <w:r>
        <w:t>Address: Unknown *0*</w:t>
      </w:r>
    </w:p>
    <w:p>
      <w:r>
        <w:t>Honorific: Hr.; Additional Notes: Sekretär</w:t>
      </w:r>
    </w:p>
    <w:p>
      <w:r>
        <w:br w:type="page"/>
      </w:r>
    </w:p>
    <w:p>
      <w:pPr>
        <w:pStyle w:val="Heading1"/>
      </w:pPr>
      <w:r>
        <w:t>Hänny, Hans - cand. theol. (Section: Akadem. evang. theol. Verein)</w:t>
      </w:r>
    </w:p>
    <w:p>
      <w:r>
        <w:t>Address: Unknown *0*</w:t>
      </w:r>
    </w:p>
    <w:p>
      <w:r>
        <w:t>Honorific: Hr.; Additional Notes: Präses</w:t>
      </w:r>
    </w:p>
    <w:p>
      <w:r>
        <w:br w:type="page"/>
      </w:r>
    </w:p>
    <w:p>
      <w:pPr>
        <w:pStyle w:val="Heading1"/>
      </w:pPr>
      <w:r>
        <w:t>Hausmann, Max - cand. med. (Section: Akadem. Abstinenten - Verbin-dung „Liberias“)</w:t>
      </w:r>
    </w:p>
    <w:p>
      <w:r>
        <w:t>Address: Unknown *0*</w:t>
      </w:r>
    </w:p>
    <w:p>
      <w:r>
        <w:t>Honorific: Hr.; Additional Notes: Präses</w:t>
      </w:r>
    </w:p>
    <w:p>
      <w:r>
        <w:br w:type="page"/>
      </w:r>
    </w:p>
    <w:p>
      <w:pPr>
        <w:pStyle w:val="Heading1"/>
      </w:pPr>
      <w:r>
        <w:t>Joss, Alb. - cand. jur. (Section: Burgundia)</w:t>
      </w:r>
    </w:p>
    <w:p>
      <w:r>
        <w:t>Address: Unknown *0*</w:t>
      </w:r>
    </w:p>
    <w:p>
      <w:r>
        <w:t>Honorific: Hr.; Additional Notes: Präses</w:t>
      </w:r>
    </w:p>
    <w:p>
      <w:r>
        <w:br w:type="page"/>
      </w:r>
    </w:p>
    <w:p>
      <w:pPr>
        <w:pStyle w:val="Heading1"/>
      </w:pPr>
      <w:r>
        <w:t>Hofmann, G. - cand.. jur. (Section: I Concordia.1|)</w:t>
      </w:r>
    </w:p>
    <w:p>
      <w:r>
        <w:t>Address: Unknown *0*</w:t>
      </w:r>
    </w:p>
    <w:p>
      <w:r>
        <w:t>Honorific: Hr.; Additional Notes: Präses</w:t>
      </w:r>
    </w:p>
    <w:p>
      <w:r>
        <w:br w:type="page"/>
      </w:r>
    </w:p>
    <w:p>
      <w:pPr>
        <w:pStyle w:val="Heading1"/>
      </w:pPr>
      <w:r>
        <w:t>Prisi, Fritz - cand. phil. (Section: Halleriana.)</w:t>
      </w:r>
    </w:p>
    <w:p>
      <w:r>
        <w:t>Address: Unknown *0*</w:t>
      </w:r>
    </w:p>
    <w:p>
      <w:r>
        <w:t>Honorific: Hr.; Additional Notes: Präses</w:t>
      </w:r>
    </w:p>
    <w:p>
      <w:r>
        <w:br w:type="page"/>
      </w:r>
    </w:p>
    <w:p>
      <w:pPr>
        <w:pStyle w:val="Heading1"/>
      </w:pPr>
      <w:r>
        <w:t>Bürgi, Moritz - cand.med.vet. (Section: Helvetia)</w:t>
      </w:r>
    </w:p>
    <w:p>
      <w:r>
        <w:t>Address: Unknown *0*</w:t>
      </w:r>
    </w:p>
    <w:p>
      <w:r>
        <w:t>Honorific: Hr.; Additional Notes: Präses</w:t>
      </w:r>
    </w:p>
    <w:p>
      <w:r>
        <w:br w:type="page"/>
      </w:r>
    </w:p>
    <w:p>
      <w:pPr>
        <w:pStyle w:val="Heading1"/>
      </w:pPr>
      <w:r>
        <w:t>Michaud, Louis - stud. med. (Section: Katholika Bernensis)</w:t>
      </w:r>
    </w:p>
    <w:p>
      <w:r>
        <w:t>Address: Unknown *0*</w:t>
      </w:r>
    </w:p>
    <w:p>
      <w:r>
        <w:t>Honorific: Hr.; Additional Notes: Präses</w:t>
      </w:r>
    </w:p>
    <w:p>
      <w:r>
        <w:br w:type="page"/>
      </w:r>
    </w:p>
    <w:p>
      <w:pPr>
        <w:pStyle w:val="Heading1"/>
      </w:pPr>
      <w:r>
        <w:t>Kramis, Alfr. - stud. theol. (Section: Katholika Bernensis)</w:t>
      </w:r>
    </w:p>
    <w:p>
      <w:r>
        <w:t>Address: Unknown *0*</w:t>
      </w:r>
    </w:p>
    <w:p>
      <w:r>
        <w:t>Honorific: Hr.; Additional Notes: Kassier</w:t>
      </w:r>
    </w:p>
    <w:p>
      <w:r>
        <w:br w:type="page"/>
      </w:r>
    </w:p>
    <w:p>
      <w:pPr>
        <w:pStyle w:val="Heading1"/>
      </w:pPr>
      <w:r>
        <w:t>Herzog, Walther - stud. theol. (Section: Katholika Bernensis)</w:t>
      </w:r>
    </w:p>
    <w:p>
      <w:r>
        <w:t>Address: Unknown *0*</w:t>
      </w:r>
    </w:p>
    <w:p>
      <w:r>
        <w:t>Honorific: Hr.; Additional Notes: Sekretär</w:t>
      </w:r>
    </w:p>
    <w:p>
      <w:r>
        <w:br w:type="page"/>
      </w:r>
    </w:p>
    <w:p>
      <w:pPr>
        <w:pStyle w:val="Heading1"/>
      </w:pPr>
      <w:r>
        <w:t>Frelechoux, Leon - cand. jur. (Section: Soeiete de Stella)</w:t>
      </w:r>
    </w:p>
    <w:p>
      <w:r>
        <w:t>Address: Unknown *0*</w:t>
      </w:r>
    </w:p>
    <w:p>
      <w:r>
        <w:t>Honorific: Hr.; Additional Notes: Präses</w:t>
      </w:r>
    </w:p>
    <w:p>
      <w:r>
        <w:br w:type="page"/>
      </w:r>
    </w:p>
    <w:p>
      <w:pPr>
        <w:pStyle w:val="Heading1"/>
      </w:pPr>
      <w:r>
        <w:t>Helfer, E. - cand.med. (Section: Studentengesangverein Bern)</w:t>
      </w:r>
    </w:p>
    <w:p>
      <w:r>
        <w:t>Address: Unknown *0*</w:t>
      </w:r>
    </w:p>
    <w:p>
      <w:r>
        <w:t>Honorific: Hr.; Additional Notes: Präsident</w:t>
      </w:r>
    </w:p>
    <w:p>
      <w:r>
        <w:br w:type="page"/>
      </w:r>
    </w:p>
    <w:p>
      <w:pPr>
        <w:pStyle w:val="Heading1"/>
      </w:pPr>
      <w:r>
        <w:t>Wildy, E. - cand. jur. (Section: Studentengesangverein Bern)</w:t>
      </w:r>
    </w:p>
    <w:p>
      <w:r>
        <w:t>Address: Unknown *0*</w:t>
      </w:r>
    </w:p>
    <w:p>
      <w:r>
        <w:t>Honorific: Hr.; Additional Notes: Vicepräsident und Kassier</w:t>
      </w:r>
    </w:p>
    <w:p>
      <w:r>
        <w:br w:type="page"/>
      </w:r>
    </w:p>
    <w:p>
      <w:pPr>
        <w:pStyle w:val="Heading1"/>
      </w:pPr>
      <w:r>
        <w:t>Hcechle, E. - Musikdirektor (Section: Studentengesangverein Bern)</w:t>
      </w:r>
    </w:p>
    <w:p>
      <w:r>
        <w:t>Address: Unknown *0*</w:t>
      </w:r>
    </w:p>
    <w:p>
      <w:r>
        <w:t>Honorific: Hr.; Additional Notes: Direktor</w:t>
      </w:r>
    </w:p>
    <w:p>
      <w:r>
        <w:br w:type="page"/>
      </w:r>
    </w:p>
    <w:p>
      <w:pPr>
        <w:pStyle w:val="Heading1"/>
      </w:pPr>
      <w:r>
        <w:t>Allemann, M. - cand. med. (Section: Studentengesangverein Bern)</w:t>
      </w:r>
    </w:p>
    <w:p>
      <w:r>
        <w:t>Address: Unknown *0*</w:t>
      </w:r>
    </w:p>
    <w:p>
      <w:r>
        <w:t>Honorific: Hr.; Additional Notes: Sekretär u. Bibliothekar</w:t>
      </w:r>
    </w:p>
    <w:p>
      <w:r>
        <w:br w:type="page"/>
      </w:r>
    </w:p>
    <w:p>
      <w:pPr>
        <w:pStyle w:val="Heading1"/>
      </w:pPr>
      <w:r>
        <w:t>Garraux, Rud. - med (Section: Studententurnverein)</w:t>
      </w:r>
    </w:p>
    <w:p>
      <w:r>
        <w:t>Address: Unknown *0*</w:t>
      </w:r>
    </w:p>
    <w:p>
      <w:r>
        <w:t>Honorific: Hr.; Additional Notes: Präses</w:t>
      </w:r>
    </w:p>
    <w:p>
      <w:r>
        <w:br w:type="page"/>
      </w:r>
    </w:p>
    <w:p>
      <w:pPr>
        <w:pStyle w:val="Heading1"/>
      </w:pPr>
      <w:r>
        <w:t>Suter, Willi. - pharm (Section: Studententurnverein)</w:t>
      </w:r>
    </w:p>
    <w:p>
      <w:r>
        <w:t>Address: Unknown *0*</w:t>
      </w:r>
    </w:p>
    <w:p>
      <w:r>
        <w:t>Honorific: Hr.; Additional Notes: Kassier</w:t>
      </w:r>
    </w:p>
    <w:p>
      <w:r>
        <w:br w:type="page"/>
      </w:r>
    </w:p>
    <w:p>
      <w:pPr>
        <w:pStyle w:val="Heading1"/>
      </w:pPr>
      <w:r>
        <w:t>Tschumi, Otto - phil (Section: Studententurnverein)</w:t>
      </w:r>
    </w:p>
    <w:p>
      <w:r>
        <w:t>Address: Unknown *0*</w:t>
      </w:r>
    </w:p>
    <w:p>
      <w:r>
        <w:t>Honorific: Hr.; Additional Notes: Sekretär</w:t>
      </w:r>
    </w:p>
    <w:p>
      <w:r>
        <w:br w:type="page"/>
      </w:r>
    </w:p>
    <w:p>
      <w:pPr>
        <w:pStyle w:val="Heading1"/>
      </w:pPr>
      <w:r>
        <w:t>Haldimann, Hedwig - stud. phil (Section: Studentinnen-Verein)</w:t>
      </w:r>
    </w:p>
    <w:p>
      <w:r>
        <w:t>Address: Unknown *0*</w:t>
      </w:r>
    </w:p>
    <w:p>
      <w:r>
        <w:t>Honorific: Erl.; Additional Notes: Präses</w:t>
      </w:r>
    </w:p>
    <w:p>
      <w:r>
        <w:br w:type="page"/>
      </w:r>
    </w:p>
    <w:p>
      <w:pPr>
        <w:pStyle w:val="Heading1"/>
      </w:pPr>
      <w:r>
        <w:t>Zbinden, Emil - cand. phil (Section: Tigurinia)</w:t>
      </w:r>
    </w:p>
    <w:p>
      <w:r>
        <w:t>Address: Unknown *0*</w:t>
      </w:r>
    </w:p>
    <w:p>
      <w:r>
        <w:t>Honorific: Hr.; Additional Notes: Präses</w:t>
      </w:r>
    </w:p>
    <w:p>
      <w:r>
        <w:br w:type="page"/>
      </w:r>
    </w:p>
    <w:p>
      <w:pPr>
        <w:pStyle w:val="Heading1"/>
      </w:pPr>
      <w:r>
        <w:t>Fuhrimann, Herrn. - cand. med. vet (Section: Veterinaria)</w:t>
      </w:r>
    </w:p>
    <w:p>
      <w:r>
        <w:t>Address: Unknown *0*</w:t>
      </w:r>
    </w:p>
    <w:p>
      <w:r>
        <w:t>Honorific: Hr.; Additional Notes: Präses</w:t>
      </w:r>
    </w:p>
    <w:p>
      <w:r>
        <w:br w:type="page"/>
      </w:r>
    </w:p>
    <w:p>
      <w:pPr>
        <w:pStyle w:val="Heading1"/>
      </w:pPr>
      <w:r>
        <w:t>Meyer, Ludw. - cand. med (Section: Zühring’ia)</w:t>
      </w:r>
    </w:p>
    <w:p>
      <w:r>
        <w:t>Address: Unknown *0*</w:t>
      </w:r>
    </w:p>
    <w:p>
      <w:r>
        <w:t>Honorific: Hr.; Additional Notes: Präses</w:t>
      </w:r>
    </w:p>
    <w:p>
      <w:r>
        <w:br w:type="page"/>
      </w:r>
    </w:p>
    <w:p>
      <w:pPr>
        <w:pStyle w:val="Heading1"/>
      </w:pPr>
      <w:r>
        <w:t>Ruetschi, Max - cand. theol. (Section: Zotingia)</w:t>
      </w:r>
    </w:p>
    <w:p>
      <w:r>
        <w:t>Address: Unknown *0*</w:t>
      </w:r>
    </w:p>
    <w:p>
      <w:r>
        <w:t>Honorific: Hr.; Additional Notes: Präses</w:t>
      </w:r>
    </w:p>
    <w:p>
      <w:r>
        <w:br w:type="page"/>
      </w:r>
    </w:p>
    <w:p>
      <w:pPr>
        <w:pStyle w:val="Heading1"/>
      </w:pPr>
      <w:r>
        <w:t>Hauenstein, W. - Präsident (Section: Allgemeiner Turnverein)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Fleuti, E. - Vicepräs. (Section: Allgemeiner Turnverein)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Luginbiihl, Unknown - Kassier (Section: Allgemeiner Turnverein)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Garraux, Rud. - cand. med (Section: Allgemeiner Turnverein)</w:t>
      </w:r>
    </w:p>
    <w:p>
      <w:r>
        <w:t>Address: Unknown *0*</w:t>
      </w:r>
    </w:p>
    <w:p>
      <w:r>
        <w:t>Honorific: Hr.; Additional Notes: Sekretär</w:t>
      </w:r>
    </w:p>
    <w:p>
      <w:r>
        <w:br w:type="page"/>
      </w:r>
    </w:p>
    <w:p>
      <w:pPr>
        <w:pStyle w:val="Heading1"/>
      </w:pPr>
      <w:r>
        <w:t>Fleuti, E. - internationaler Beamter (Section: Bürgerturnverein)</w:t>
      </w:r>
    </w:p>
    <w:p>
      <w:r>
        <w:t>Address: Unknown *0*</w:t>
      </w:r>
    </w:p>
    <w:p>
      <w:r>
        <w:t>Honorific: Hr.; Additional Notes: Präsident</w:t>
      </w:r>
    </w:p>
    <w:p>
      <w:r>
        <w:br w:type="page"/>
      </w:r>
    </w:p>
    <w:p>
      <w:pPr>
        <w:pStyle w:val="Heading1"/>
      </w:pPr>
      <w:r>
        <w:t>Denz, H. - Zinkograph (Section: Bürgerturnverein)</w:t>
      </w:r>
    </w:p>
    <w:p>
      <w:r>
        <w:t>Address: Unknown *0*</w:t>
      </w:r>
    </w:p>
    <w:p>
      <w:r>
        <w:t>Honorific: Hr.; Additional Notes: Vicepräs.</w:t>
      </w:r>
    </w:p>
    <w:p>
      <w:r>
        <w:br w:type="page"/>
      </w:r>
    </w:p>
    <w:p>
      <w:pPr>
        <w:pStyle w:val="Heading1"/>
      </w:pPr>
      <w:r>
        <w:t>Gründer, Karl - eidg. Beamter (Section: Bürgerturnverein)</w:t>
      </w:r>
    </w:p>
    <w:p>
      <w:r>
        <w:t>Address: Unknown *0*</w:t>
      </w:r>
    </w:p>
    <w:p>
      <w:r>
        <w:t>Honorific: Hr.; Additional Notes: Oberturner</w:t>
      </w:r>
    </w:p>
    <w:p>
      <w:r>
        <w:br w:type="page"/>
      </w:r>
    </w:p>
    <w:p>
      <w:pPr>
        <w:pStyle w:val="Heading1"/>
      </w:pPr>
      <w:r>
        <w:t>Heizmann, Heinr. - Mechaniker (Section: Bürgerturnverein)</w:t>
      </w:r>
    </w:p>
    <w:p>
      <w:r>
        <w:t>Address: Unknown *0*</w:t>
      </w:r>
    </w:p>
    <w:p>
      <w:r>
        <w:t>Honorific: Hr.; Additional Notes: Viceoberturner</w:t>
      </w:r>
    </w:p>
    <w:p>
      <w:r>
        <w:br w:type="page"/>
      </w:r>
    </w:p>
    <w:p>
      <w:pPr>
        <w:pStyle w:val="Heading1"/>
      </w:pPr>
      <w:r>
        <w:t>RÖthlisberger, E. - Commis (Section: Bürgerturnverein)</w:t>
      </w:r>
    </w:p>
    <w:p>
      <w:r>
        <w:t>Address: Unknown *0*</w:t>
      </w:r>
    </w:p>
    <w:p>
      <w:r>
        <w:t>Honorific: Hr.; Additional Notes: 1. Sekretär</w:t>
      </w:r>
    </w:p>
    <w:p>
      <w:r>
        <w:br w:type="page"/>
      </w:r>
    </w:p>
    <w:p>
      <w:pPr>
        <w:pStyle w:val="Heading1"/>
      </w:pPr>
      <w:r>
        <w:t>Poyet, Chs. - Zeichner (Section: Bürgerturnverein)</w:t>
      </w:r>
    </w:p>
    <w:p>
      <w:r>
        <w:t>Address: Unknown *0*</w:t>
      </w:r>
    </w:p>
    <w:p>
      <w:r>
        <w:t>Honorific: Hr.; Additional Notes: 2. Sekretär</w:t>
      </w:r>
    </w:p>
    <w:p>
      <w:r>
        <w:br w:type="page"/>
      </w:r>
    </w:p>
    <w:p>
      <w:pPr>
        <w:pStyle w:val="Heading1"/>
      </w:pPr>
      <w:r>
        <w:t>Moser, Ernst - Commis (Section: Bürgerturnverein)</w:t>
      </w:r>
    </w:p>
    <w:p>
      <w:r>
        <w:t>Address: Unknown *0*</w:t>
      </w:r>
    </w:p>
    <w:p>
      <w:r>
        <w:t>Honorific: Hr.; Additional Notes: 1. Kassier</w:t>
      </w:r>
    </w:p>
    <w:p>
      <w:r>
        <w:br w:type="page"/>
      </w:r>
    </w:p>
    <w:p>
      <w:pPr>
        <w:pStyle w:val="Heading1"/>
      </w:pPr>
      <w:r>
        <w:t>Fetscherin, G. - Commis (Section: Bürgerturnverein)</w:t>
      </w:r>
    </w:p>
    <w:p>
      <w:r>
        <w:t>Address: Unknown *0*</w:t>
      </w:r>
    </w:p>
    <w:p>
      <w:r>
        <w:t>Honorific: Hr.; Additional Notes: 2. Kassier</w:t>
      </w:r>
    </w:p>
    <w:p>
      <w:r>
        <w:br w:type="page"/>
      </w:r>
    </w:p>
    <w:p>
      <w:pPr>
        <w:pStyle w:val="Heading1"/>
      </w:pPr>
      <w:r>
        <w:t>Seitzer, H. - Magaziner (Section: Bürgerturnverein)</w:t>
      </w:r>
    </w:p>
    <w:p>
      <w:r>
        <w:t>Address: Unknown *0*</w:t>
      </w:r>
    </w:p>
    <w:p>
      <w:r>
        <w:t>Honorific: Hr.; Additional Notes: Zeugwart</w:t>
      </w:r>
    </w:p>
    <w:p>
      <w:r>
        <w:br w:type="page"/>
      </w:r>
    </w:p>
    <w:p>
      <w:pPr>
        <w:pStyle w:val="Heading1"/>
      </w:pPr>
      <w:r>
        <w:t>Wenger, A. - Beisitzer (Section: Bürgerturnverein)</w:t>
      </w:r>
    </w:p>
    <w:p>
      <w:r>
        <w:t>Address: Unknown *0*</w:t>
      </w:r>
    </w:p>
    <w:p>
      <w:r>
        <w:t>Honorific: HH.</w:t>
      </w:r>
    </w:p>
    <w:p>
      <w:r>
        <w:br w:type="page"/>
      </w:r>
    </w:p>
    <w:p>
      <w:pPr>
        <w:pStyle w:val="Heading1"/>
      </w:pPr>
      <w:r>
        <w:t>Iseli, E. - Beisitzer (Section: Bürgerturnverein)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Garraux, Unknown - Sekretärin (Section: Damenturn verein)</w:t>
      </w:r>
    </w:p>
    <w:p>
      <w:r>
        <w:t>Address: Unknown *0*</w:t>
      </w:r>
    </w:p>
    <w:p>
      <w:r>
        <w:t>Honorific: Erl.; Additional Notes: Präsidentin</w:t>
      </w:r>
    </w:p>
    <w:p>
      <w:r>
        <w:br w:type="page"/>
      </w:r>
    </w:p>
    <w:p>
      <w:pPr>
        <w:pStyle w:val="Heading1"/>
      </w:pPr>
      <w:r>
        <w:t>Widmer, Lina - stud. phil (Section: Damenturn verein)</w:t>
      </w:r>
    </w:p>
    <w:p>
      <w:r>
        <w:t>Address: Unknown *0*</w:t>
      </w:r>
    </w:p>
    <w:p>
      <w:r>
        <w:t>Honorific: Erl.; Additional Notes: Aktuarin</w:t>
      </w:r>
    </w:p>
    <w:p>
      <w:r>
        <w:br w:type="page"/>
      </w:r>
    </w:p>
    <w:p>
      <w:pPr>
        <w:pStyle w:val="Heading1"/>
      </w:pPr>
      <w:r>
        <w:t>Reinhard, M. - stud. phil (Section: Damenturn verein)</w:t>
      </w:r>
    </w:p>
    <w:p>
      <w:r>
        <w:t>Address: Unknown *0*</w:t>
      </w:r>
    </w:p>
    <w:p>
      <w:r>
        <w:t>Honorific: Erl.; Additional Notes: Kassierin</w:t>
      </w:r>
    </w:p>
    <w:p>
      <w:r>
        <w:br w:type="page"/>
      </w:r>
    </w:p>
    <w:p>
      <w:pPr>
        <w:pStyle w:val="Heading1"/>
      </w:pPr>
      <w:r>
        <w:t>Andres, Unknown - Turnlehrerin (Section: Damenturn verein)</w:t>
      </w:r>
    </w:p>
    <w:p>
      <w:r>
        <w:t>Address: Unknown *0*</w:t>
      </w:r>
    </w:p>
    <w:p>
      <w:r>
        <w:t>Honorific: Erl.; Additional Notes: Beisitzerin</w:t>
      </w:r>
    </w:p>
    <w:p>
      <w:r>
        <w:br w:type="page"/>
      </w:r>
    </w:p>
    <w:p>
      <w:pPr>
        <w:pStyle w:val="Heading1"/>
      </w:pPr>
      <w:r>
        <w:t>Bloch, Unknown - Turnlehrerin (Section: Damenturn verein)</w:t>
      </w:r>
    </w:p>
    <w:p>
      <w:r>
        <w:t>Address: Unknown *0*</w:t>
      </w:r>
    </w:p>
    <w:p>
      <w:r>
        <w:t>Honorific: Erl.; Additional Notes: Beisitzerin</w:t>
      </w:r>
    </w:p>
    <w:p>
      <w:r>
        <w:br w:type="page"/>
      </w:r>
    </w:p>
    <w:p>
      <w:pPr>
        <w:pStyle w:val="Heading1"/>
      </w:pPr>
      <w:r>
        <w:t>Widmer, Alfr. - Turnlehrer (Section: Damenturn verein)</w:t>
      </w:r>
    </w:p>
    <w:p>
      <w:r>
        <w:t>Address: Unknown *0*</w:t>
      </w:r>
    </w:p>
    <w:p>
      <w:r>
        <w:t>Honorific: Hr.; Additional Notes: Leiter d. Uebungen</w:t>
      </w:r>
    </w:p>
    <w:p>
      <w:r>
        <w:br w:type="page"/>
      </w:r>
    </w:p>
    <w:p>
      <w:pPr>
        <w:pStyle w:val="Heading1"/>
      </w:pPr>
      <w:r>
        <w:t>Kähr, E. - Typograph (Section: Grütliturnverein)</w:t>
      </w:r>
    </w:p>
    <w:p>
      <w:r>
        <w:t>Address: Unknown *0*</w:t>
      </w:r>
    </w:p>
    <w:p>
      <w:r>
        <w:t>Honorific: Hr.; Additional Notes: Präsident</w:t>
      </w:r>
    </w:p>
    <w:p>
      <w:r>
        <w:br w:type="page"/>
      </w:r>
    </w:p>
    <w:p>
      <w:pPr>
        <w:pStyle w:val="Heading1"/>
      </w:pPr>
      <w:r>
        <w:t>Barrer, Theod. - Postangestellter (Section: Grütliturnverein)</w:t>
      </w:r>
    </w:p>
    <w:p>
      <w:r>
        <w:t>Address: Unknown *0*</w:t>
      </w:r>
    </w:p>
    <w:p>
      <w:r>
        <w:t>Honorific: „; Additional Notes: Vicepräs.</w:t>
      </w:r>
    </w:p>
    <w:p>
      <w:r>
        <w:br w:type="page"/>
      </w:r>
    </w:p>
    <w:p>
      <w:pPr>
        <w:pStyle w:val="Heading1"/>
      </w:pPr>
      <w:r>
        <w:t>Buhler, Karl - Litliogr (Section: Grütliturnverein)</w:t>
      </w:r>
    </w:p>
    <w:p>
      <w:r>
        <w:t>Address: Unknown *0*</w:t>
      </w:r>
    </w:p>
    <w:p>
      <w:r>
        <w:t>Honorific: „; Additional Notes: Kassier</w:t>
      </w:r>
    </w:p>
    <w:p>
      <w:r>
        <w:br w:type="page"/>
      </w:r>
    </w:p>
    <w:p>
      <w:pPr>
        <w:pStyle w:val="Heading1"/>
      </w:pPr>
      <w:r>
        <w:t>Ludwig, Ernst - Typogr. (Section: Grütliturnverein)</w:t>
      </w:r>
    </w:p>
    <w:p>
      <w:r>
        <w:t>Address: Unknown *0*</w:t>
      </w:r>
    </w:p>
    <w:p>
      <w:r>
        <w:t>Honorific: „; Additional Notes: Sekretär</w:t>
      </w:r>
    </w:p>
    <w:p>
      <w:r>
        <w:br w:type="page"/>
      </w:r>
    </w:p>
    <w:p>
      <w:pPr>
        <w:pStyle w:val="Heading1"/>
      </w:pPr>
      <w:r>
        <w:t>Vakat, Unknown - Oberturner (Section: Grütliturnverein)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Lauer, Rud. - gew. In- Ktrunientemacher (Section: Grütliturnverein)</w:t>
      </w:r>
    </w:p>
    <w:p>
      <w:r>
        <w:t>Address: Unknown *0*</w:t>
      </w:r>
    </w:p>
    <w:p>
      <w:r>
        <w:t>Honorific: „; Additional Notes: Vice-Obert</w:t>
      </w:r>
    </w:p>
    <w:p>
      <w:r>
        <w:br w:type="page"/>
      </w:r>
    </w:p>
    <w:p>
      <w:pPr>
        <w:pStyle w:val="Heading1"/>
      </w:pPr>
      <w:r>
        <w:t>Bernhard, Ferd. - Kässalzer (Section: Grütliturnverein)</w:t>
      </w:r>
    </w:p>
    <w:p>
      <w:r>
        <w:t>Address: Unknown *0*</w:t>
      </w:r>
    </w:p>
    <w:p>
      <w:r>
        <w:t>Honorific: Hr.; Additional Notes: Material Verwalter</w:t>
      </w:r>
    </w:p>
    <w:p>
      <w:r>
        <w:br w:type="page"/>
      </w:r>
    </w:p>
    <w:p>
      <w:pPr>
        <w:pStyle w:val="Heading1"/>
      </w:pPr>
      <w:r>
        <w:t>Widmer, A. - Turnlehrer (Section: Kantonal-T uni verein)</w:t>
      </w:r>
    </w:p>
    <w:p>
      <w:r>
        <w:t>Address: Unknown *0*</w:t>
      </w:r>
    </w:p>
    <w:p>
      <w:r>
        <w:t>Honorific: Hr.; Additional Notes: Präsident</w:t>
      </w:r>
    </w:p>
    <w:p>
      <w:r>
        <w:br w:type="page"/>
      </w:r>
    </w:p>
    <w:p>
      <w:pPr>
        <w:pStyle w:val="Heading1"/>
      </w:pPr>
      <w:r>
        <w:t>Zulauf, Ernst - Chef (Section: Kaufmännischer Verein (Turnsektion))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Stucker, Friedr. - Oberturner (Section: Kaufmännischer Verein (Turnsektion))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Eichenberger, Wald. - Kassier (Section: Kaufmännischer Verein (Turnsektion))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Weibel, Otto - Sekretär (Section: Kaufmännischer Verein (Turnsektion))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Baur, Ernst - Zeugwart (Section: Kaufmännischer Verein (Turnsektion))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Gutzwiller, Steph. - Oberst (Section: Männer-T urn verein)</w:t>
      </w:r>
    </w:p>
    <w:p>
      <w:r>
        <w:t>Address: Unknown *0*</w:t>
      </w:r>
    </w:p>
    <w:p>
      <w:r>
        <w:t>Honorific: Hr.; Additional Notes: Präsident</w:t>
      </w:r>
    </w:p>
    <w:p>
      <w:r>
        <w:br w:type="page"/>
      </w:r>
    </w:p>
    <w:p>
      <w:pPr>
        <w:pStyle w:val="Heading1"/>
      </w:pPr>
      <w:r>
        <w:t>Hauenstein, W. - Beamter (Section: Männer-T urn verein)</w:t>
      </w:r>
    </w:p>
    <w:p>
      <w:r>
        <w:t>Address: Unknown *0*</w:t>
      </w:r>
    </w:p>
    <w:p>
      <w:r>
        <w:t>Honorific: Hr.; Additional Notes: Vicepräsident u. Oberturner</w:t>
      </w:r>
    </w:p>
    <w:p>
      <w:r>
        <w:br w:type="page"/>
      </w:r>
    </w:p>
    <w:p>
      <w:pPr>
        <w:pStyle w:val="Heading1"/>
      </w:pPr>
      <w:r>
        <w:t>Trefzer, Fritz - Beamter (Section: Männer-T urn verein)</w:t>
      </w:r>
    </w:p>
    <w:p>
      <w:r>
        <w:t>Address: Unknown *0*</w:t>
      </w:r>
    </w:p>
    <w:p>
      <w:r>
        <w:t>Honorific: Hr.; Additional Notes: Kassier</w:t>
      </w:r>
    </w:p>
    <w:p>
      <w:r>
        <w:br w:type="page"/>
      </w:r>
    </w:p>
    <w:p>
      <w:pPr>
        <w:pStyle w:val="Heading1"/>
      </w:pPr>
      <w:r>
        <w:t>Schmidt, Fritz - Beamter (Section: Männer-T urn verein)</w:t>
      </w:r>
    </w:p>
    <w:p>
      <w:r>
        <w:t>Address: Unknown *0*</w:t>
      </w:r>
    </w:p>
    <w:p>
      <w:r>
        <w:t>Honorific: Hr.; Additional Notes: Sekretär</w:t>
      </w:r>
    </w:p>
    <w:p>
      <w:r>
        <w:br w:type="page"/>
      </w:r>
    </w:p>
    <w:p>
      <w:pPr>
        <w:pStyle w:val="Heading1"/>
      </w:pPr>
      <w:r>
        <w:t>Vakat, Unknown - Präsident (Section: Mittelländischer Turnverein)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Masson, L. - Angest. (Section: Mittelländischer Turnverein)</w:t>
      </w:r>
    </w:p>
    <w:p>
      <w:r>
        <w:t>Address: Unknown *0*</w:t>
      </w:r>
    </w:p>
    <w:p>
      <w:r>
        <w:t>Honorific: Hr.; Additional Notes: Vicepräsident</w:t>
      </w:r>
    </w:p>
    <w:p>
      <w:r>
        <w:br w:type="page"/>
      </w:r>
    </w:p>
    <w:p>
      <w:pPr>
        <w:pStyle w:val="Heading1"/>
      </w:pPr>
      <w:r>
        <w:t>Werthmiiller, E. - Angestellter (Section: Mittelländischer Turnverein)</w:t>
      </w:r>
    </w:p>
    <w:p>
      <w:r>
        <w:t>Address: Unknown *0*</w:t>
      </w:r>
    </w:p>
    <w:p>
      <w:r>
        <w:t>Honorific: Hr.; Additional Notes: Kassier u. Sekretär</w:t>
      </w:r>
    </w:p>
    <w:p>
      <w:r>
        <w:br w:type="page"/>
      </w:r>
    </w:p>
    <w:p>
      <w:pPr>
        <w:pStyle w:val="Heading1"/>
      </w:pPr>
      <w:r>
        <w:t>Protzen, Paul - Präsident (Section: Stadtturn verein)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Tschumi, Gottfr. - Vicepräs. (Section: Stadtturn verein)</w:t>
      </w:r>
    </w:p>
    <w:p>
      <w:r>
        <w:t>Address: Unknown *0*</w:t>
      </w:r>
    </w:p>
    <w:p>
      <w:r>
        <w:t>Honorific: „</w:t>
      </w:r>
    </w:p>
    <w:p>
      <w:r>
        <w:br w:type="page"/>
      </w:r>
    </w:p>
    <w:p>
      <w:pPr>
        <w:pStyle w:val="Heading1"/>
      </w:pPr>
      <w:r>
        <w:t>Baumgartner, Alb. - Kassiere (Section: Stadtturn verein)</w:t>
      </w:r>
    </w:p>
    <w:p>
      <w:r>
        <w:t>Address: Unknown *0*</w:t>
      </w:r>
    </w:p>
    <w:p>
      <w:r>
        <w:t>Honorific: HH.</w:t>
      </w:r>
    </w:p>
    <w:p>
      <w:r>
        <w:br w:type="page"/>
      </w:r>
    </w:p>
    <w:p>
      <w:pPr>
        <w:pStyle w:val="Heading1"/>
      </w:pPr>
      <w:r>
        <w:t>Züttel, Heinr. - Kassiere (Section: Stadtturn verein)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Windler, Ileinr. - Sekretär (Section: Stadtturn verein)</w:t>
      </w:r>
    </w:p>
    <w:p>
      <w:r>
        <w:t>Address: Unknown *0*</w:t>
      </w:r>
    </w:p>
    <w:p>
      <w:r>
        <w:t>Honorific: „; Additional Notes: Sekretäre</w:t>
      </w:r>
    </w:p>
    <w:p>
      <w:r>
        <w:br w:type="page"/>
      </w:r>
    </w:p>
    <w:p>
      <w:pPr>
        <w:pStyle w:val="Heading1"/>
      </w:pPr>
      <w:r>
        <w:t>Garraux, Hans - Sekretär (Section: Stadtturn verein)</w:t>
      </w:r>
    </w:p>
    <w:p>
      <w:r>
        <w:t>Address: Unknown *0*</w:t>
      </w:r>
    </w:p>
    <w:p>
      <w:r>
        <w:t>Additional Notes: Sekretäre</w:t>
      </w:r>
    </w:p>
    <w:p>
      <w:r>
        <w:br w:type="page"/>
      </w:r>
    </w:p>
    <w:p>
      <w:pPr>
        <w:pStyle w:val="Heading1"/>
      </w:pPr>
      <w:r>
        <w:t>Bandi, Joh. - Oberturner (Section: Stadtturn verein)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Stalder, Fritz - Vice-Obert (Section: Stadtturn verein)</w:t>
      </w:r>
    </w:p>
    <w:p>
      <w:r>
        <w:t>Address: Unknown *0*</w:t>
      </w:r>
    </w:p>
    <w:p>
      <w:r>
        <w:t>Honorific: „</w:t>
      </w:r>
    </w:p>
    <w:p>
      <w:r>
        <w:br w:type="page"/>
      </w:r>
    </w:p>
    <w:p>
      <w:pPr>
        <w:pStyle w:val="Heading1"/>
      </w:pPr>
      <w:r>
        <w:t>Moser, Arn. - Zeugwart (Section: Stadtturn verein)</w:t>
      </w:r>
    </w:p>
    <w:p>
      <w:r>
        <w:t>Address: Unknown *0*</w:t>
      </w:r>
    </w:p>
    <w:p>
      <w:r>
        <w:t>Honorific: „</w:t>
      </w:r>
    </w:p>
    <w:p>
      <w:r>
        <w:br w:type="page"/>
      </w:r>
    </w:p>
    <w:p>
      <w:pPr>
        <w:pStyle w:val="Heading1"/>
      </w:pPr>
      <w:r>
        <w:t>Hagen, P. - Kaufmann (Section: Turnklub Breitenrain)</w:t>
      </w:r>
    </w:p>
    <w:p>
      <w:r>
        <w:t>Address: Unknown *0*</w:t>
      </w:r>
    </w:p>
    <w:p>
      <w:r>
        <w:t>Honorific: Hr.; Additional Notes: Präsident</w:t>
      </w:r>
    </w:p>
    <w:p>
      <w:r>
        <w:br w:type="page"/>
      </w:r>
    </w:p>
    <w:p>
      <w:pPr>
        <w:pStyle w:val="Heading1"/>
      </w:pPr>
      <w:r>
        <w:t>Widmer, A. - Turnlehrer (Section: Turnklub Breitenrain)</w:t>
      </w:r>
    </w:p>
    <w:p>
      <w:r>
        <w:t>Address: Unknown *0*</w:t>
      </w:r>
    </w:p>
    <w:p>
      <w:r>
        <w:t>Additional Notes: Oberturner</w:t>
      </w:r>
    </w:p>
    <w:p>
      <w:r>
        <w:br w:type="page"/>
      </w:r>
    </w:p>
    <w:p>
      <w:pPr>
        <w:pStyle w:val="Heading1"/>
      </w:pPr>
      <w:r>
        <w:t>Lanz, IL - Angestellter (Section: Turnklub Breitenrain)</w:t>
      </w:r>
    </w:p>
    <w:p>
      <w:r>
        <w:t>Address: Unknown *0*</w:t>
      </w:r>
    </w:p>
    <w:p>
      <w:r>
        <w:t>Additional Notes: Kassier</w:t>
      </w:r>
    </w:p>
    <w:p>
      <w:r>
        <w:br w:type="page"/>
      </w:r>
    </w:p>
    <w:p>
      <w:pPr>
        <w:pStyle w:val="Heading1"/>
      </w:pPr>
      <w:r>
        <w:t>Joss, Fr. - Lehrer (Section: Turnklub Breitenrain)</w:t>
      </w:r>
    </w:p>
    <w:p>
      <w:r>
        <w:t>Address: Unknown *0*</w:t>
      </w:r>
    </w:p>
    <w:p>
      <w:r>
        <w:t>Additional Notes: Sekretär</w:t>
      </w:r>
    </w:p>
    <w:p>
      <w:r>
        <w:br w:type="page"/>
      </w:r>
    </w:p>
    <w:p>
      <w:pPr>
        <w:pStyle w:val="Heading1"/>
      </w:pPr>
      <w:r>
        <w:t>Widmer, A. - Turnlehrer (Section: Turidehrerverein (Kantonaler))</w:t>
      </w:r>
    </w:p>
    <w:p>
      <w:r>
        <w:t>Address: Unknown *0*</w:t>
      </w:r>
    </w:p>
    <w:p>
      <w:r>
        <w:t>Honorific: Hr.; Additional Notes: Präsident</w:t>
      </w:r>
    </w:p>
    <w:p>
      <w:r>
        <w:br w:type="page"/>
      </w:r>
    </w:p>
    <w:p>
      <w:pPr>
        <w:pStyle w:val="Heading1"/>
      </w:pPr>
      <w:r>
        <w:t>Guggisberg, Rudolf - Gemeinderat (Section: Turidehrerverein (Kantonaler))</w:t>
      </w:r>
    </w:p>
    <w:p>
      <w:r>
        <w:t>Address: Unknown *0*</w:t>
      </w:r>
    </w:p>
    <w:p>
      <w:r>
        <w:t>Honorific: Hr.; Additional Notes: Vicepräsident</w:t>
      </w:r>
    </w:p>
    <w:p>
      <w:r>
        <w:br w:type="page"/>
      </w:r>
    </w:p>
    <w:p>
      <w:pPr>
        <w:pStyle w:val="Heading1"/>
      </w:pPr>
      <w:r>
        <w:t>Reinmann, .J. - Lehrer, Interlaken (Section: Turidehrerverein (Kantonaler))</w:t>
      </w:r>
    </w:p>
    <w:p>
      <w:r>
        <w:t>Address: Unknown *0*</w:t>
      </w:r>
    </w:p>
    <w:p>
      <w:r>
        <w:t>Honorific: Hr.; Additional Notes: Kassier</w:t>
      </w:r>
    </w:p>
    <w:p>
      <w:r>
        <w:br w:type="page"/>
      </w:r>
    </w:p>
    <w:p>
      <w:pPr>
        <w:pStyle w:val="Heading1"/>
      </w:pPr>
      <w:r>
        <w:t>Anderfuhren, dir. - Sek.- Lehrer, Biel (Section: Turidehrerverein (Kantonaler))</w:t>
      </w:r>
    </w:p>
    <w:p>
      <w:r>
        <w:t>Address: Unknown *0*</w:t>
      </w:r>
    </w:p>
    <w:p>
      <w:r>
        <w:t>Honorific: Hr.; Additional Notes: Sekretär</w:t>
      </w:r>
    </w:p>
    <w:p>
      <w:r>
        <w:br w:type="page"/>
      </w:r>
    </w:p>
    <w:p>
      <w:pPr>
        <w:pStyle w:val="Heading1"/>
      </w:pPr>
      <w:r>
        <w:t>Schenk, Felix - Präsident (Section: Turn spiel gesellschaft)</w:t>
      </w:r>
    </w:p>
    <w:p>
      <w:r>
        <w:t>Address: Unknown *0*</w:t>
      </w:r>
    </w:p>
    <w:p>
      <w:r>
        <w:t>Honorific: Hr. Dr.</w:t>
      </w:r>
    </w:p>
    <w:p>
      <w:r>
        <w:br w:type="page"/>
      </w:r>
    </w:p>
    <w:p>
      <w:pPr>
        <w:pStyle w:val="Heading1"/>
      </w:pPr>
      <w:r>
        <w:t>Klein, Unknown - Kassier (Section: Turn spiel gesellschaft)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Jordy, E. - Sekretär (Section: Turn spiel gesellschaft)</w:t>
      </w:r>
    </w:p>
    <w:p>
      <w:r>
        <w:t>Address: Unknown *0*</w:t>
      </w:r>
    </w:p>
    <w:p>
      <w:r>
        <w:t>Honorific: Hr. Dr.</w:t>
      </w:r>
    </w:p>
    <w:p>
      <w:r>
        <w:br w:type="page"/>
      </w:r>
    </w:p>
    <w:p>
      <w:pPr>
        <w:pStyle w:val="Heading1"/>
      </w:pPr>
      <w:r>
        <w:t>Grossenbacher, F. - Schriftsetzer (Section: Turnverein Lorraine-Breitenrain)</w:t>
      </w:r>
    </w:p>
    <w:p>
      <w:r>
        <w:t>Address: Unknown *0*</w:t>
      </w:r>
    </w:p>
    <w:p>
      <w:r>
        <w:t>Honorific: Hr.; Additional Notes: Präsident</w:t>
      </w:r>
    </w:p>
    <w:p>
      <w:r>
        <w:br w:type="page"/>
      </w:r>
    </w:p>
    <w:p>
      <w:pPr>
        <w:pStyle w:val="Heading1"/>
      </w:pPr>
      <w:r>
        <w:t>Fliickiger, Am. - Schreiner (Section: Turnverein Lorraine-Breitenrain)</w:t>
      </w:r>
    </w:p>
    <w:p>
      <w:r>
        <w:t>Address: Unknown *0*</w:t>
      </w:r>
    </w:p>
    <w:p>
      <w:r>
        <w:t>Honorific: Hr.; Additional Notes: Vicepräs.</w:t>
      </w:r>
    </w:p>
    <w:p>
      <w:r>
        <w:br w:type="page"/>
      </w:r>
    </w:p>
    <w:p>
      <w:pPr>
        <w:pStyle w:val="Heading1"/>
      </w:pPr>
      <w:r>
        <w:t>Schindler, E. - Bandagist (Section: Turnverein Lorraine-Breitenrain)</w:t>
      </w:r>
    </w:p>
    <w:p>
      <w:r>
        <w:t>Address: Unknown *0*</w:t>
      </w:r>
    </w:p>
    <w:p>
      <w:r>
        <w:t>Honorific: Ilr.; Additional Notes: Oberturner</w:t>
      </w:r>
    </w:p>
    <w:p>
      <w:r>
        <w:br w:type="page"/>
      </w:r>
    </w:p>
    <w:p>
      <w:pPr>
        <w:pStyle w:val="Heading1"/>
      </w:pPr>
      <w:r>
        <w:t>Luginbiihl, Frz - Commis (Section: Turnverein Lorraine-Breitenrain)</w:t>
      </w:r>
    </w:p>
    <w:p>
      <w:r>
        <w:t>Address: Unknown *0*</w:t>
      </w:r>
    </w:p>
    <w:p>
      <w:r>
        <w:t>Honorific: Hr.; Additional Notes: Vice-Oberturner</w:t>
      </w:r>
    </w:p>
    <w:p>
      <w:r>
        <w:br w:type="page"/>
      </w:r>
    </w:p>
    <w:p>
      <w:pPr>
        <w:pStyle w:val="Heading1"/>
      </w:pPr>
      <w:r>
        <w:t>Beutler, Herrn - Kassier (Section: Turnverein Lorraine-Breitenrain)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Brechbühl, Rud. - Commis (Section: Turnverein Lorraine-Breitenrain)</w:t>
      </w:r>
    </w:p>
    <w:p>
      <w:r>
        <w:t>Address: Unknown *0*</w:t>
      </w:r>
    </w:p>
    <w:p>
      <w:r>
        <w:t>Honorific: Hr.; Additional Notes: Sekretär</w:t>
      </w:r>
    </w:p>
    <w:p>
      <w:r>
        <w:br w:type="page"/>
      </w:r>
    </w:p>
    <w:p>
      <w:pPr>
        <w:pStyle w:val="Heading1"/>
      </w:pPr>
      <w:r>
        <w:t>Gerber, Ernst - Bibliothekar (Section: Turnverein Lorraine-Breitenrain)</w:t>
      </w:r>
    </w:p>
    <w:p>
      <w:r>
        <w:t>Address: Unknown *0*</w:t>
      </w:r>
    </w:p>
    <w:p>
      <w:r>
        <w:t>Honorific: Hr.; Additional Notes: Bibliothekar</w:t>
      </w:r>
    </w:p>
    <w:p>
      <w:r>
        <w:br w:type="page"/>
      </w:r>
    </w:p>
    <w:p>
      <w:pPr>
        <w:pStyle w:val="Heading1"/>
      </w:pPr>
      <w:r>
        <w:t>Schürch, Rud. - Kaufte (Section: Stenographenverein Bern)</w:t>
      </w:r>
    </w:p>
    <w:p>
      <w:r>
        <w:t>Address: Unknown *0*</w:t>
      </w:r>
    </w:p>
    <w:p>
      <w:r>
        <w:t>Honorific: Hr.; Additional Notes: Präsident</w:t>
      </w:r>
    </w:p>
    <w:p>
      <w:r>
        <w:br w:type="page"/>
      </w:r>
    </w:p>
    <w:p>
      <w:pPr>
        <w:pStyle w:val="Heading1"/>
      </w:pPr>
      <w:r>
        <w:t>Fleuti, Ad. - Fertigungs- (Section: Stenographenverein Bern)</w:t>
      </w:r>
    </w:p>
    <w:p>
      <w:r>
        <w:t>Address: Unknown *0*</w:t>
      </w:r>
    </w:p>
    <w:p>
      <w:r>
        <w:t>Honorific: Hr.; Additional Notes: Vicepräsid.</w:t>
      </w:r>
    </w:p>
    <w:p>
      <w:r>
        <w:br w:type="page"/>
      </w:r>
    </w:p>
    <w:p>
      <w:pPr>
        <w:pStyle w:val="Heading1"/>
      </w:pPr>
      <w:r>
        <w:t>Schmid, Arnold - Kaufm. (Section: Stenographenverein Bern)</w:t>
      </w:r>
    </w:p>
    <w:p>
      <w:r>
        <w:t>Address: Unknown *0*</w:t>
      </w:r>
    </w:p>
    <w:p>
      <w:r>
        <w:t>Honorific: Hr.; Additional Notes: Kassier</w:t>
      </w:r>
    </w:p>
    <w:p>
      <w:r>
        <w:br w:type="page"/>
      </w:r>
    </w:p>
    <w:p>
      <w:pPr>
        <w:pStyle w:val="Heading1"/>
      </w:pPr>
      <w:r>
        <w:t>Störi, Heinr. - Beamter (Section: Stenographenverein Bern)</w:t>
      </w:r>
    </w:p>
    <w:p>
      <w:r>
        <w:t>Address: Unknown *0*</w:t>
      </w:r>
    </w:p>
    <w:p>
      <w:r>
        <w:t>Honorific: Hr.; Additional Notes: Sekretär</w:t>
      </w:r>
    </w:p>
    <w:p>
      <w:r>
        <w:br w:type="page"/>
      </w:r>
    </w:p>
    <w:p>
      <w:pPr>
        <w:pStyle w:val="Heading1"/>
      </w:pPr>
      <w:r>
        <w:t>Merz, Em. - Bureauangestellter (Section: Stenographenverein Bern)</w:t>
      </w:r>
    </w:p>
    <w:p>
      <w:r>
        <w:t>Address: Unknown *0*</w:t>
      </w:r>
    </w:p>
    <w:p>
      <w:r>
        <w:t>Honorific: Hr.; Additional Notes: Bibliothekar</w:t>
      </w:r>
    </w:p>
    <w:p>
      <w:r>
        <w:br w:type="page"/>
      </w:r>
    </w:p>
    <w:p>
      <w:pPr>
        <w:pStyle w:val="Heading1"/>
      </w:pPr>
      <w:r>
        <w:t>Lehmann-Thüring, P. - Buchdrucker (Section: Stenographenverein Bern)</w:t>
      </w:r>
    </w:p>
    <w:p>
      <w:r>
        <w:t>Address: Unknown *0*</w:t>
      </w:r>
    </w:p>
    <w:p>
      <w:r>
        <w:t>Honorific: Hr.; Additional Notes: 1. Beisitzer</w:t>
      </w:r>
    </w:p>
    <w:p>
      <w:r>
        <w:br w:type="page"/>
      </w:r>
    </w:p>
    <w:p>
      <w:pPr>
        <w:pStyle w:val="Heading1"/>
      </w:pPr>
      <w:r>
        <w:t>Christen, Karl - Postbeamter (Section: Stenographenverein Bern)</w:t>
      </w:r>
    </w:p>
    <w:p>
      <w:r>
        <w:t>Address: Unknown *0*</w:t>
      </w:r>
    </w:p>
    <w:p>
      <w:r>
        <w:t>Honorific: Hr.; Additional Notes: 2. Beisitzer</w:t>
      </w:r>
    </w:p>
    <w:p>
      <w:r>
        <w:br w:type="page"/>
      </w:r>
    </w:p>
    <w:p>
      <w:pPr>
        <w:pStyle w:val="Heading1"/>
      </w:pPr>
      <w:r>
        <w:t>Schmidlin, Ant. - Telegr.- Beamter (Section: Stenographenverein Gabelsberger Bern)</w:t>
      </w:r>
    </w:p>
    <w:p>
      <w:r>
        <w:t>Address: Unknown *0*</w:t>
      </w:r>
    </w:p>
    <w:p>
      <w:r>
        <w:t>Honorific: Hr.; Additional Notes: Präsident</w:t>
      </w:r>
    </w:p>
    <w:p>
      <w:r>
        <w:br w:type="page"/>
      </w:r>
    </w:p>
    <w:p>
      <w:pPr>
        <w:pStyle w:val="Heading1"/>
      </w:pPr>
      <w:r>
        <w:t>Oftinger, Karl - Sekr. der Oberpostdirektion (Section: Stenographenverein Gabelsberger Bern)</w:t>
      </w:r>
    </w:p>
    <w:p>
      <w:r>
        <w:t>Address: Unknown *0*</w:t>
      </w:r>
    </w:p>
    <w:p>
      <w:r>
        <w:t>Honorific: Hr.; Additional Notes: Vicepräsident</w:t>
      </w:r>
    </w:p>
    <w:p>
      <w:r>
        <w:br w:type="page"/>
      </w:r>
    </w:p>
    <w:p>
      <w:pPr>
        <w:pStyle w:val="Heading1"/>
      </w:pPr>
      <w:r>
        <w:t>Zuber, A. - Papierhändler (Section: Stenographenverein Gabelsberger Bern)</w:t>
      </w:r>
    </w:p>
    <w:p>
      <w:r>
        <w:t>Address: Unknown *0*</w:t>
      </w:r>
    </w:p>
    <w:p>
      <w:r>
        <w:t>Honorific: Hr.; Additional Notes: Kassier</w:t>
      </w:r>
    </w:p>
    <w:p>
      <w:r>
        <w:br w:type="page"/>
      </w:r>
    </w:p>
    <w:p>
      <w:pPr>
        <w:pStyle w:val="Heading1"/>
      </w:pPr>
      <w:r>
        <w:t>Herzig, E. - Bankangestellte</w:t>
      </w:r>
    </w:p>
    <w:p>
      <w:r>
        <w:t>Address: Unknown *0*</w:t>
      </w:r>
    </w:p>
    <w:p>
      <w:r>
        <w:t>Honorific: Frl.</w:t>
      </w:r>
    </w:p>
    <w:p>
      <w:r>
        <w:br w:type="page"/>
      </w:r>
    </w:p>
    <w:p>
      <w:pPr>
        <w:pStyle w:val="Heading1"/>
      </w:pPr>
      <w:r>
        <w:t>Vaucher, D. - Sekretär der Oberpostdirektion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Frey-Godet, B. - Präsident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Bovet, A. - Vicepräsident, Hausverwalter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Greyerz, P. - Kassier, Notar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Grüner, Paul - Sekretär, Privat-docent</w:t>
      </w:r>
    </w:p>
    <w:p>
      <w:r>
        <w:t>Address: Unknown *0*</w:t>
      </w:r>
    </w:p>
    <w:p>
      <w:r>
        <w:t>Honorific: llr. Dr.</w:t>
      </w:r>
    </w:p>
    <w:p>
      <w:r>
        <w:br w:type="page"/>
      </w:r>
    </w:p>
    <w:p>
      <w:pPr>
        <w:pStyle w:val="Heading1"/>
      </w:pPr>
      <w:r>
        <w:t>v.T scharner - v. Watten wyl,  - Präsident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Bovet, A. - Vicepräsident, Pfarrer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v. Büren, Frz. - Kassier, Sachwalter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Werner, M. - Sekretär, Stadtmissionar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Liniger, Bend. - Schneidermeister (Section: Schönegg)</w:t>
      </w:r>
    </w:p>
    <w:p>
      <w:r>
        <w:t>Address: Seftigenstrasse 99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Mützenberg,  - Tapezierer (Section: Stadt)</w:t>
      </w:r>
    </w:p>
    <w:p>
      <w:r>
        <w:t>Address: Schauplatzgasse 17</w:t>
      </w:r>
    </w:p>
    <w:p>
      <w:r>
        <w:t>Honorific: HH.; Additional Notes: *Burgerspital</w:t>
      </w:r>
    </w:p>
    <w:p>
      <w:r>
        <w:br w:type="page"/>
      </w:r>
    </w:p>
    <w:p>
      <w:pPr>
        <w:pStyle w:val="Heading1"/>
      </w:pPr>
      <w:r>
        <w:t>Krebser,  - Tapezierer (Section: Stadt)</w:t>
      </w:r>
    </w:p>
    <w:p>
      <w:r>
        <w:t>Address: Schauplatzgasse 17</w:t>
      </w:r>
    </w:p>
    <w:p>
      <w:r>
        <w:t>Honorific: HH.; Additional Notes: *Burgerspital</w:t>
      </w:r>
    </w:p>
    <w:p>
      <w:r>
        <w:br w:type="page"/>
      </w:r>
    </w:p>
    <w:p>
      <w:pPr>
        <w:pStyle w:val="Heading1"/>
      </w:pPr>
      <w:r>
        <w:t>Wenger,  - Wirt (Section: *Stadtpolizei)</w:t>
      </w:r>
    </w:p>
    <w:p>
      <w:r>
        <w:t>Address: Kesslergasse / Kramgasse 22 / 59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Schürer-Nemitz, E. - Unknown (Section: Stadtbach)</w:t>
      </w:r>
    </w:p>
    <w:p>
      <w:r>
        <w:t>Address: Stadtbachstr. 36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Rothen, A. - Bäckermeister (Section: Weissenbiihl)</w:t>
      </w:r>
    </w:p>
    <w:p>
      <w:r>
        <w:t>Address: Landhausweg 6</w:t>
      </w:r>
    </w:p>
    <w:p>
      <w:r>
        <w:t>Honorific: Hr.; Additional Notes: Marked with *</w:t>
      </w:r>
    </w:p>
    <w:p>
      <w:r>
        <w:br w:type="page"/>
      </w:r>
    </w:p>
    <w:p>
      <w:pPr>
        <w:pStyle w:val="Heading1"/>
      </w:pPr>
      <w:r>
        <w:t>, Willi - Unknown (Section: Wyler)</w:t>
      </w:r>
    </w:p>
    <w:p>
      <w:r>
        <w:t>Address: Scheibenweg 8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Jordy, E. - Arzt</w:t>
      </w:r>
    </w:p>
    <w:p>
      <w:r>
        <w:t>Address: Unknown *0*</w:t>
      </w:r>
    </w:p>
    <w:p>
      <w:r>
        <w:t>Honorific: Hr. Dr.; Additional Notes: Präsident</w:t>
      </w:r>
    </w:p>
    <w:p>
      <w:r>
        <w:br w:type="page"/>
      </w:r>
    </w:p>
    <w:p>
      <w:pPr>
        <w:pStyle w:val="Heading1"/>
      </w:pPr>
      <w:r>
        <w:t>Lüscher, l)r. - Arzt</w:t>
      </w:r>
    </w:p>
    <w:p>
      <w:r>
        <w:t>Address: Unknown *0*</w:t>
      </w:r>
    </w:p>
    <w:p>
      <w:r>
        <w:t>Honorific: Hr. l)r.; Additional Notes: Vicepräsident</w:t>
      </w:r>
    </w:p>
    <w:p>
      <w:r>
        <w:br w:type="page"/>
      </w:r>
    </w:p>
    <w:p>
      <w:pPr>
        <w:pStyle w:val="Heading1"/>
      </w:pPr>
      <w:r>
        <w:t>Dietler, E. - Kassierin</w:t>
      </w:r>
    </w:p>
    <w:p>
      <w:r>
        <w:t>Address: Unknown *0*</w:t>
      </w:r>
    </w:p>
    <w:p>
      <w:r>
        <w:t>Honorific: Frl.</w:t>
      </w:r>
    </w:p>
    <w:p>
      <w:r>
        <w:br w:type="page"/>
      </w:r>
    </w:p>
    <w:p>
      <w:pPr>
        <w:pStyle w:val="Heading1"/>
      </w:pPr>
      <w:r>
        <w:t>Henzi, Marie - Sekretärin</w:t>
      </w:r>
    </w:p>
    <w:p>
      <w:r>
        <w:t>Address: Unknown *0*</w:t>
      </w:r>
    </w:p>
    <w:p>
      <w:r>
        <w:t>Honorific: Frl.</w:t>
      </w:r>
    </w:p>
    <w:p>
      <w:r>
        <w:br w:type="page"/>
      </w:r>
    </w:p>
    <w:p>
      <w:pPr>
        <w:pStyle w:val="Heading1"/>
      </w:pPr>
      <w:r>
        <w:t>Schürer, Kahel - Bibliothekarin</w:t>
      </w:r>
    </w:p>
    <w:p>
      <w:r>
        <w:t>Address: Unknown *0*</w:t>
      </w:r>
    </w:p>
    <w:p>
      <w:r>
        <w:t>Honorific: Frl.</w:t>
      </w:r>
    </w:p>
    <w:p>
      <w:r>
        <w:br w:type="page"/>
      </w:r>
    </w:p>
    <w:p>
      <w:pPr>
        <w:pStyle w:val="Heading1"/>
      </w:pPr>
      <w:r>
        <w:t>Wattenwyl,  - Vorsteherin d. Arbeiten für das Rote Kreuz</w:t>
      </w:r>
    </w:p>
    <w:p>
      <w:r>
        <w:t>Address: Unknown *0*</w:t>
      </w:r>
    </w:p>
    <w:p>
      <w:r>
        <w:t>Honorific: Frau; Additional Notes: Reg.-Rat</w:t>
      </w:r>
    </w:p>
    <w:p>
      <w:r>
        <w:br w:type="page"/>
      </w:r>
    </w:p>
    <w:p>
      <w:pPr>
        <w:pStyle w:val="Heading1"/>
      </w:pPr>
      <w:r>
        <w:t>Brunner,  - Vorsteherin f. Abteilung Krankenpflege</w:t>
      </w:r>
    </w:p>
    <w:p>
      <w:r>
        <w:t>Address: Bundesgasse 16</w:t>
      </w:r>
    </w:p>
    <w:p>
      <w:r>
        <w:t>Honorific: Frau; Additional Notes: Wwe. Nat.-Rat</w:t>
      </w:r>
    </w:p>
    <w:p>
      <w:r>
        <w:br w:type="page"/>
      </w:r>
    </w:p>
    <w:p>
      <w:pPr>
        <w:pStyle w:val="Heading1"/>
      </w:pPr>
      <w:r>
        <w:t>Marti, Rosa - Vorsteherin für das Samariter-Material</w:t>
      </w:r>
    </w:p>
    <w:p>
      <w:r>
        <w:t>Address: Belpstrasse 63</w:t>
      </w:r>
    </w:p>
    <w:p>
      <w:r>
        <w:t>Honorific: Frl.</w:t>
      </w:r>
    </w:p>
    <w:p>
      <w:r>
        <w:br w:type="page"/>
      </w:r>
    </w:p>
    <w:p>
      <w:pPr>
        <w:pStyle w:val="Heading1"/>
      </w:pPr>
      <w:r>
        <w:t>Förster,  - Vorsteherin für das Krankenmobilienmagazin</w:t>
      </w:r>
    </w:p>
    <w:p>
      <w:r>
        <w:t>Address: Hirschengr. 4</w:t>
      </w:r>
    </w:p>
    <w:p>
      <w:r>
        <w:t>Honorific: Fr.; Additional Notes: Oberrichter</w:t>
      </w:r>
    </w:p>
    <w:p>
      <w:r>
        <w:br w:type="page"/>
      </w:r>
    </w:p>
    <w:p>
      <w:pPr>
        <w:pStyle w:val="Heading1"/>
      </w:pPr>
      <w:r>
        <w:t>Zesiger-Straub,  - Vorsteherin für das Schulbaden</w:t>
      </w:r>
    </w:p>
    <w:p>
      <w:r>
        <w:t>Address: Marktgasse 16</w:t>
      </w:r>
    </w:p>
    <w:p>
      <w:r>
        <w:t>Honorific: Frau</w:t>
      </w:r>
    </w:p>
    <w:p>
      <w:r>
        <w:br w:type="page"/>
      </w:r>
    </w:p>
    <w:p>
      <w:pPr>
        <w:pStyle w:val="Heading1"/>
      </w:pPr>
      <w:r>
        <w:t>Kupfer, Emmy - Vorsteherin für die Unterrichtskurse</w:t>
      </w:r>
    </w:p>
    <w:p>
      <w:r>
        <w:t>Address: Neufeldstrasse 39</w:t>
      </w:r>
    </w:p>
    <w:p>
      <w:r>
        <w:t>Honorific: Frl.</w:t>
      </w:r>
    </w:p>
    <w:p>
      <w:r>
        <w:br w:type="page"/>
      </w:r>
    </w:p>
    <w:p>
      <w:pPr>
        <w:pStyle w:val="Heading1"/>
      </w:pPr>
      <w:r>
        <w:t>Stettier, R. - Burgerratsschreiber (Section: Sehntzaufsiclitsverein für entlassene Sträflinge)</w:t>
      </w:r>
    </w:p>
    <w:p>
      <w:r>
        <w:t>Address: Unknown *0*</w:t>
      </w:r>
    </w:p>
    <w:p>
      <w:r>
        <w:t>Honorific: Hr. Dr.; Additional Notes: Präsident und Kassier</w:t>
      </w:r>
    </w:p>
    <w:p>
      <w:r>
        <w:br w:type="page"/>
      </w:r>
    </w:p>
    <w:p>
      <w:pPr>
        <w:pStyle w:val="Heading1"/>
      </w:pPr>
      <w:r>
        <w:t>Schaffroth, J. G. - Gefängnisinspektor (Section: Sehntzaufsiclitsverein für entlassene Sträflinge)</w:t>
      </w:r>
    </w:p>
    <w:p>
      <w:r>
        <w:t>Address: Unknown *0*</w:t>
      </w:r>
    </w:p>
    <w:p>
      <w:r>
        <w:t>Honorific: Hr.; Additional Notes: Sekretär</w:t>
      </w:r>
    </w:p>
    <w:p>
      <w:r>
        <w:br w:type="page"/>
      </w:r>
    </w:p>
    <w:p>
      <w:pPr>
        <w:pStyle w:val="Heading1"/>
      </w:pPr>
      <w:r>
        <w:t>Mürset, Alt'. - Oberfeldarzt (Section: Centralsekretariat für freiwill. Sanitätsdienst)</w:t>
      </w:r>
    </w:p>
    <w:p>
      <w:r>
        <w:t>Address: Unknown *0*</w:t>
      </w:r>
    </w:p>
    <w:p>
      <w:r>
        <w:t>Honorific: Hr. Dr.med.; Additional Notes: Präsident des Aufsichtsrates</w:t>
      </w:r>
    </w:p>
    <w:p>
      <w:r>
        <w:br w:type="page"/>
      </w:r>
    </w:p>
    <w:p>
      <w:pPr>
        <w:pStyle w:val="Heading1"/>
      </w:pPr>
      <w:r>
        <w:t>Sahli, W. - Centralsekretär (Section: Centralsekretariat für freiwill. Sanitätsdienst)</w:t>
      </w:r>
    </w:p>
    <w:p>
      <w:r>
        <w:t>Address: Altenbergstrasse 114</w:t>
      </w:r>
    </w:p>
    <w:p>
      <w:r>
        <w:t>Honorific: Hr. Dr. med.</w:t>
      </w:r>
    </w:p>
    <w:p>
      <w:r>
        <w:br w:type="page"/>
      </w:r>
    </w:p>
    <w:p>
      <w:pPr>
        <w:pStyle w:val="Heading1"/>
      </w:pPr>
      <w:r>
        <w:t>Gaggione, Calisto - Präsident (Section: Societa italiana di mutuo soccorso)</w:t>
      </w:r>
    </w:p>
    <w:p>
      <w:r>
        <w:t>Address: Unknown *0*</w:t>
      </w:r>
    </w:p>
    <w:p>
      <w:r>
        <w:t>Honorific: Sig.</w:t>
      </w:r>
    </w:p>
    <w:p>
      <w:r>
        <w:br w:type="page"/>
      </w:r>
    </w:p>
    <w:p>
      <w:pPr>
        <w:pStyle w:val="Heading1"/>
      </w:pPr>
      <w:r>
        <w:t>Paglia, Carlo - Vicepräsident (Section: Societa italiana di mutuo soccorso)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Giordano, Giuseppe - Cassiere (Section: Societa italiana di mutuo soccorso)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Prati, Eugenio - Segretario (Section: Societa italiana di mutuo soccorso)</w:t>
      </w:r>
    </w:p>
    <w:p>
      <w:r>
        <w:t>Address: Unknown *0*</w:t>
      </w:r>
    </w:p>
    <w:p>
      <w:r>
        <w:t>Honorific: Sig.; Additional Notes: I.</w:t>
      </w:r>
    </w:p>
    <w:p>
      <w:r>
        <w:br w:type="page"/>
      </w:r>
    </w:p>
    <w:p>
      <w:pPr>
        <w:pStyle w:val="Heading1"/>
      </w:pPr>
      <w:r>
        <w:t>Giovanoni, Carlo - Unknown (Section: Societa italiana di mutuo soccorso)</w:t>
      </w:r>
    </w:p>
    <w:p>
      <w:r>
        <w:t>Address: Unknown *0*</w:t>
      </w:r>
    </w:p>
    <w:p>
      <w:r>
        <w:t>Additional Notes: II.</w:t>
      </w:r>
    </w:p>
    <w:p>
      <w:r>
        <w:br w:type="page"/>
      </w:r>
    </w:p>
    <w:p>
      <w:pPr>
        <w:pStyle w:val="Heading1"/>
      </w:pPr>
      <w:r>
        <w:t>Antoniotti, Giacomo - Bibliothekar (Section: Societa italiana di mutuo soccorso)</w:t>
      </w:r>
    </w:p>
    <w:p>
      <w:r>
        <w:t>Address: Unknown *0*</w:t>
      </w:r>
    </w:p>
    <w:p>
      <w:r>
        <w:t>Honorific: Sig.</w:t>
      </w:r>
    </w:p>
    <w:p>
      <w:r>
        <w:br w:type="page"/>
      </w:r>
    </w:p>
    <w:p>
      <w:pPr>
        <w:pStyle w:val="Heading1"/>
      </w:pPr>
      <w:r>
        <w:t>Leemle, M. - President (Section: Socidte frai^aise plnlanfliropiqne et mutuelle)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Dupraz, M. - Vicepräsident (Section: Socidte frai^aise plnlanfliropiqne et mutuelle)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Ratz, Charles - Caissier (Section: Socidte frai^aise plnlanfliropiqne et mutuelle)</w:t>
      </w:r>
    </w:p>
    <w:p>
      <w:r>
        <w:t>Address: Unknown *0*</w:t>
      </w:r>
    </w:p>
    <w:p>
      <w:r>
        <w:t>Honorific: M.</w:t>
      </w:r>
    </w:p>
    <w:p>
      <w:r>
        <w:br w:type="page"/>
      </w:r>
    </w:p>
    <w:p>
      <w:pPr>
        <w:pStyle w:val="Heading1"/>
      </w:pPr>
      <w:r>
        <w:t>Geismar, Myrtil - Secretär (Section: Socidte frai^aise plnlanfliropiqne et mutuelle)</w:t>
      </w:r>
    </w:p>
    <w:p>
      <w:r>
        <w:t>Address: Unknown *0*</w:t>
      </w:r>
    </w:p>
    <w:p>
      <w:r>
        <w:t>Honorific: M.</w:t>
      </w:r>
    </w:p>
    <w:p>
      <w:r>
        <w:br w:type="page"/>
      </w:r>
    </w:p>
    <w:p>
      <w:pPr>
        <w:pStyle w:val="Heading1"/>
      </w:pPr>
      <w:r>
        <w:t>Studer, B. - Präsident (Section: Speiseanstalt der obern Stadt)</w:t>
      </w:r>
    </w:p>
    <w:p>
      <w:r>
        <w:t>Address: Unknown *0*</w:t>
      </w:r>
    </w:p>
    <w:p>
      <w:r>
        <w:t>Honorific: Hr.; Additional Notes: sen.</w:t>
      </w:r>
    </w:p>
    <w:p>
      <w:r>
        <w:br w:type="page"/>
      </w:r>
    </w:p>
    <w:p>
      <w:pPr>
        <w:pStyle w:val="Heading1"/>
      </w:pPr>
      <w:r>
        <w:t>Conrad, Frz. - Baumeister (Section: Speiseanstalt der obern Stadt)</w:t>
      </w:r>
    </w:p>
    <w:p>
      <w:r>
        <w:t>Address: Unknown *0*</w:t>
      </w:r>
    </w:p>
    <w:p>
      <w:r>
        <w:t>Honorific: Hr.; Additional Notes: Vicepräsident</w:t>
      </w:r>
    </w:p>
    <w:p>
      <w:r>
        <w:br w:type="page"/>
      </w:r>
    </w:p>
    <w:p>
      <w:pPr>
        <w:pStyle w:val="Heading1"/>
      </w:pPr>
      <w:r>
        <w:t>Huber, D. - Kassier (Section: Speiseanstalt der obern Stadt)</w:t>
      </w:r>
    </w:p>
    <w:p>
      <w:r>
        <w:t>Address: Unknown *0*</w:t>
      </w:r>
    </w:p>
    <w:p>
      <w:r>
        <w:t>Honorific: Hr.; Additional Notes: gew. Bäckermstr.</w:t>
      </w:r>
    </w:p>
    <w:p>
      <w:r>
        <w:br w:type="page"/>
      </w:r>
    </w:p>
    <w:p>
      <w:pPr>
        <w:pStyle w:val="Heading1"/>
      </w:pPr>
      <w:r>
        <w:t>Rytz, G. - eidg. Beamter (Section: Speiseanstalt der obern Stadt)</w:t>
      </w:r>
    </w:p>
    <w:p>
      <w:r>
        <w:t>Address: Unknown *0*</w:t>
      </w:r>
    </w:p>
    <w:p>
      <w:r>
        <w:t>Honorific: Hr.; Additional Notes: Sekretär</w:t>
      </w:r>
    </w:p>
    <w:p>
      <w:r>
        <w:br w:type="page"/>
      </w:r>
    </w:p>
    <w:p>
      <w:pPr>
        <w:pStyle w:val="Heading1"/>
      </w:pPr>
      <w:r>
        <w:t>Ischi,  - Bäckermeister (Section: Speiseanstalt der obern Stadt)</w:t>
      </w:r>
    </w:p>
    <w:p>
      <w:r>
        <w:t>Address: Spitalgasse 39</w:t>
      </w:r>
    </w:p>
    <w:p>
      <w:r>
        <w:t>Honorific: Herrn</w:t>
      </w:r>
    </w:p>
    <w:p>
      <w:r>
        <w:br w:type="page"/>
      </w:r>
    </w:p>
    <w:p>
      <w:pPr>
        <w:pStyle w:val="Heading1"/>
      </w:pPr>
      <w:r>
        <w:t>Balsiger,  - Bäckermeister (Section: Wohlth. u. gemeinn. Vereine)</w:t>
      </w:r>
    </w:p>
    <w:p>
      <w:r>
        <w:t>Address: Kramgasse 57</w:t>
      </w:r>
    </w:p>
    <w:p>
      <w:r>
        <w:t>Honorific: Herrn</w:t>
      </w:r>
    </w:p>
    <w:p>
      <w:r>
        <w:br w:type="page"/>
      </w:r>
    </w:p>
    <w:p>
      <w:pPr>
        <w:pStyle w:val="Heading1"/>
      </w:pPr>
      <w:r>
        <w:t>Ziillig, P. - Bürstenfabr. (Section: Speiseanstalt der untern Stadt)</w:t>
      </w:r>
    </w:p>
    <w:p>
      <w:r>
        <w:t>Address: Unknown *0*</w:t>
      </w:r>
    </w:p>
    <w:p>
      <w:r>
        <w:t>Honorific: Hr.; Additional Notes: Präsident</w:t>
      </w:r>
    </w:p>
    <w:p>
      <w:r>
        <w:br w:type="page"/>
      </w:r>
    </w:p>
    <w:p>
      <w:pPr>
        <w:pStyle w:val="Heading1"/>
      </w:pPr>
      <w:r>
        <w:t>Kistler, H. - Staats-scnreiber (Section: Speiseanstalt der untern Stadt)</w:t>
      </w:r>
    </w:p>
    <w:p>
      <w:r>
        <w:t>Address: Unknown *0*</w:t>
      </w:r>
    </w:p>
    <w:p>
      <w:r>
        <w:t>Honorific: Hr.; Additional Notes: Vicepräsident</w:t>
      </w:r>
    </w:p>
    <w:p>
      <w:r>
        <w:br w:type="page"/>
      </w:r>
    </w:p>
    <w:p>
      <w:pPr>
        <w:pStyle w:val="Heading1"/>
      </w:pPr>
      <w:r>
        <w:t>Moser,  - Rentier (Section: Speiseanstalt der untern Stadt)</w:t>
      </w:r>
    </w:p>
    <w:p>
      <w:r>
        <w:t>Address: Unknown *0*</w:t>
      </w:r>
    </w:p>
    <w:p>
      <w:r>
        <w:t>Honorific: Hr.; Additional Notes: Kassier</w:t>
      </w:r>
    </w:p>
    <w:p>
      <w:r>
        <w:br w:type="page"/>
      </w:r>
    </w:p>
    <w:p>
      <w:pPr>
        <w:pStyle w:val="Heading1"/>
      </w:pPr>
      <w:r>
        <w:t>Keller-Hofer, K. - Kaufm. (Section: Speiseanstalt der untern Stadt)</w:t>
      </w:r>
    </w:p>
    <w:p>
      <w:r>
        <w:t>Address: Unknown *0*</w:t>
      </w:r>
    </w:p>
    <w:p>
      <w:r>
        <w:t>Honorific: Hr.; Additional Notes: Sekretär</w:t>
      </w:r>
    </w:p>
    <w:p>
      <w:r>
        <w:br w:type="page"/>
      </w:r>
    </w:p>
    <w:p>
      <w:pPr>
        <w:pStyle w:val="Heading1"/>
      </w:pPr>
      <w:r>
        <w:t>Durheini, A. - Ingr. (Section: Tierscliutzverein)</w:t>
      </w:r>
    </w:p>
    <w:p>
      <w:r>
        <w:t>Address: Unknown *0*</w:t>
      </w:r>
    </w:p>
    <w:p>
      <w:r>
        <w:t>Honorific: Hr.; Additional Notes: Präsident</w:t>
      </w:r>
    </w:p>
    <w:p>
      <w:r>
        <w:br w:type="page"/>
      </w:r>
    </w:p>
    <w:p>
      <w:pPr>
        <w:pStyle w:val="Heading1"/>
      </w:pPr>
      <w:r>
        <w:t>Kuhn, Wilk. - Ingr. (Section: Tierscliutzverein)</w:t>
      </w:r>
    </w:p>
    <w:p>
      <w:r>
        <w:t>Address: Unknown *0*</w:t>
      </w:r>
    </w:p>
    <w:p>
      <w:r>
        <w:t>Additional Notes: Yicepräsid</w:t>
      </w:r>
    </w:p>
    <w:p>
      <w:r>
        <w:br w:type="page"/>
      </w:r>
    </w:p>
    <w:p>
      <w:pPr>
        <w:pStyle w:val="Heading1"/>
      </w:pPr>
      <w:r>
        <w:t>Knörr, K. - Handelsmann (Section: Tierscliutzverein)</w:t>
      </w:r>
    </w:p>
    <w:p>
      <w:r>
        <w:t>Address: Unknown *0*</w:t>
      </w:r>
    </w:p>
    <w:p>
      <w:r>
        <w:t>Honorific: Hr.; Additional Notes: Kassier</w:t>
      </w:r>
    </w:p>
    <w:p>
      <w:r>
        <w:br w:type="page"/>
      </w:r>
    </w:p>
    <w:p>
      <w:pPr>
        <w:pStyle w:val="Heading1"/>
      </w:pPr>
      <w:r>
        <w:t>Düby-Käser, Emil - Bankbeamter (Section: Tierscliutzverein)</w:t>
      </w:r>
    </w:p>
    <w:p>
      <w:r>
        <w:t>Address: Unknown *0*</w:t>
      </w:r>
    </w:p>
    <w:p>
      <w:r>
        <w:t>Honorific: Hr.; Additional Notes: Sekretär u. Bibliothekar</w:t>
      </w:r>
    </w:p>
    <w:p>
      <w:r>
        <w:br w:type="page"/>
      </w:r>
    </w:p>
    <w:p>
      <w:pPr>
        <w:pStyle w:val="Heading1"/>
      </w:pPr>
      <w:r>
        <w:t>Ritzenthaler, Oscar - Bankbeamter (Section: Tierscliutzverein)</w:t>
      </w:r>
    </w:p>
    <w:p>
      <w:r>
        <w:t>Address: Unknown *0*</w:t>
      </w:r>
    </w:p>
    <w:p>
      <w:r>
        <w:t>Honorific: Hr.; Additional Notes: Beisitzer</w:t>
      </w:r>
    </w:p>
    <w:p>
      <w:r>
        <w:br w:type="page"/>
      </w:r>
    </w:p>
    <w:p>
      <w:pPr>
        <w:pStyle w:val="Heading1"/>
      </w:pPr>
      <w:r>
        <w:t>Stettier-v. Fischer,  - Präsident (Section: Kantonales und städt. Komitee)</w:t>
      </w:r>
    </w:p>
    <w:p>
      <w:r>
        <w:t>Address: Unknown *0*</w:t>
      </w:r>
    </w:p>
    <w:p>
      <w:r>
        <w:t>Honorific: Frau</w:t>
      </w:r>
    </w:p>
    <w:p>
      <w:r>
        <w:br w:type="page"/>
      </w:r>
    </w:p>
    <w:p>
      <w:pPr>
        <w:pStyle w:val="Heading1"/>
      </w:pPr>
      <w:r>
        <w:t>v. Fischer-Brunner,  - Kassierin (Section: Kantonales und städt. Komitee)</w:t>
      </w:r>
    </w:p>
    <w:p>
      <w:r>
        <w:t>Address: Unknown *0*</w:t>
      </w:r>
    </w:p>
    <w:p>
      <w:r>
        <w:t>Honorific: Frau</w:t>
      </w:r>
    </w:p>
    <w:p>
      <w:r>
        <w:br w:type="page"/>
      </w:r>
    </w:p>
    <w:p>
      <w:pPr>
        <w:pStyle w:val="Heading1"/>
      </w:pPr>
      <w:r>
        <w:t>Baumgart-Wirth,  - Sekretärin (Section: Kantonales und städt. Komitee)</w:t>
      </w:r>
    </w:p>
    <w:p>
      <w:r>
        <w:t>Address: Unknown *0*</w:t>
      </w:r>
    </w:p>
    <w:p>
      <w:r>
        <w:t>Honorific: Frau</w:t>
      </w:r>
    </w:p>
    <w:p>
      <w:r>
        <w:br w:type="page"/>
      </w:r>
    </w:p>
    <w:p>
      <w:pPr>
        <w:pStyle w:val="Heading1"/>
      </w:pPr>
      <w:r>
        <w:t>v. Tscharner-v. Wattenwyl,  - Präsident (Section: Nationales Komitee)</w:t>
      </w:r>
    </w:p>
    <w:p>
      <w:r>
        <w:t>Address: Unknown *0*</w:t>
      </w:r>
    </w:p>
    <w:p>
      <w:r>
        <w:t>Honorific: Fr.</w:t>
      </w:r>
    </w:p>
    <w:p>
      <w:r>
        <w:br w:type="page"/>
      </w:r>
    </w:p>
    <w:p>
      <w:pPr>
        <w:pStyle w:val="Heading1"/>
      </w:pPr>
      <w:r>
        <w:t>Koller-Stauder,  - Yicepräsident (Section: Nationales Komitee)</w:t>
      </w:r>
    </w:p>
    <w:p>
      <w:r>
        <w:t>Address: Unknown *0*</w:t>
      </w:r>
    </w:p>
    <w:p>
      <w:r>
        <w:t>Honorific: Frau</w:t>
      </w:r>
    </w:p>
    <w:p>
      <w:r>
        <w:br w:type="page"/>
      </w:r>
    </w:p>
    <w:p>
      <w:pPr>
        <w:pStyle w:val="Heading1"/>
      </w:pPr>
      <w:r>
        <w:t>Meyer, Emilie - Kassierin (Section: Nationales Komitee)</w:t>
      </w:r>
    </w:p>
    <w:p>
      <w:r>
        <w:t>Address: Unknown *0*</w:t>
      </w:r>
    </w:p>
    <w:p>
      <w:r>
        <w:t>Honorific: Frl.</w:t>
      </w:r>
    </w:p>
    <w:p>
      <w:r>
        <w:br w:type="page"/>
      </w:r>
    </w:p>
    <w:p>
      <w:pPr>
        <w:pStyle w:val="Heading1"/>
      </w:pPr>
      <w:r>
        <w:t>v. Wurstemberger, Helene - Sekretärin (Section: Nationales Komitee)</w:t>
      </w:r>
    </w:p>
    <w:p>
      <w:r>
        <w:t>Address: Unknown *0*</w:t>
      </w:r>
    </w:p>
    <w:p>
      <w:r>
        <w:t>Honorific: Frl.</w:t>
      </w:r>
    </w:p>
    <w:p>
      <w:r>
        <w:br w:type="page"/>
      </w:r>
    </w:p>
    <w:p>
      <w:pPr>
        <w:pStyle w:val="Heading1"/>
      </w:pPr>
      <w:r>
        <w:t>Kummer, Jb. - Präsident (Section: Verein (stadtbern.) z. Hebung der öffentlichen Sittlichkeit)</w:t>
      </w:r>
    </w:p>
    <w:p>
      <w:r>
        <w:t>Address: Unknown *0*</w:t>
      </w:r>
    </w:p>
    <w:p>
      <w:r>
        <w:t>Honorific: Hr.; Additional Notes: Dr. med.</w:t>
      </w:r>
    </w:p>
    <w:p>
      <w:r>
        <w:br w:type="page"/>
      </w:r>
    </w:p>
    <w:p>
      <w:pPr>
        <w:pStyle w:val="Heading1"/>
      </w:pPr>
      <w:r>
        <w:t>Lauterburg, Wilhelm - Vicepräsident u. Kassier (Section: Verein (stadtbern.) z. Hebung der öffentlichen Sittlichkeit)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Bäschlin,  - Fürsprecher (Section: Verein (stadtbern.) z. Hebung der öffentlichen Sittlichkeit)</w:t>
      </w:r>
    </w:p>
    <w:p>
      <w:r>
        <w:t>Address: Unknown *0*</w:t>
      </w:r>
    </w:p>
    <w:p>
      <w:r>
        <w:t>Honorific: Hr.; Additional Notes: Sekretär</w:t>
      </w:r>
    </w:p>
    <w:p>
      <w:r>
        <w:br w:type="page"/>
      </w:r>
    </w:p>
    <w:p>
      <w:pPr>
        <w:pStyle w:val="Heading1"/>
      </w:pPr>
      <w:r>
        <w:t>Blau-Perrin, Ad. - Präsident (Section: Verein für Naturheilkunde)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Scherer-Egli, Emil - Kassier (Section: Verein für Naturheilkunde)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Anliker, Fritz - Sekretär (Section: Verein für Naturheilkunde)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Meier, Fritz - Bibliothekar (Section: Verein für Naturheilkunde)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Andres, J. J. - Pfarrer (Section: Verein für Verbreitung guter Schriften. Sektion Bern)</w:t>
      </w:r>
    </w:p>
    <w:p>
      <w:r>
        <w:t>Address: Unknown *0*</w:t>
      </w:r>
    </w:p>
    <w:p>
      <w:r>
        <w:t>Honorific: Hr.; Additional Notes: Präsident</w:t>
      </w:r>
    </w:p>
    <w:p>
      <w:r>
        <w:br w:type="page"/>
      </w:r>
    </w:p>
    <w:p>
      <w:pPr>
        <w:pStyle w:val="Heading1"/>
      </w:pPr>
      <w:r>
        <w:t>Studier, R. - Oberpostrevisor (Section: Verein für Verbreitung guter Schriften. Sektion Bern)</w:t>
      </w:r>
    </w:p>
    <w:p>
      <w:r>
        <w:t>Address: Unknown *0*</w:t>
      </w:r>
    </w:p>
    <w:p>
      <w:r>
        <w:t>Honorific: Hr.; Additional Notes: Vicepräsident</w:t>
      </w:r>
    </w:p>
    <w:p>
      <w:r>
        <w:br w:type="page"/>
      </w:r>
    </w:p>
    <w:p>
      <w:pPr>
        <w:pStyle w:val="Heading1"/>
      </w:pPr>
      <w:r>
        <w:t>Haller, Paul - kant. Lehrmittelverwalter (Section: Verein für Verbreitung guter Schriften. Sektion Bern)</w:t>
      </w:r>
    </w:p>
    <w:p>
      <w:r>
        <w:t>Address: Unknown *0*</w:t>
      </w:r>
    </w:p>
    <w:p>
      <w:r>
        <w:t>Honorific: Hr.; Additional Notes: Kassier</w:t>
      </w:r>
    </w:p>
    <w:p>
      <w:r>
        <w:br w:type="page"/>
      </w:r>
    </w:p>
    <w:p>
      <w:pPr>
        <w:pStyle w:val="Heading1"/>
      </w:pPr>
      <w:r>
        <w:t>Vakat,  - Sekretär (Section: Verein für Verbreitung guter Schriften. Sektion Bern)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Sutermeister, W. - Dr. (Section: Literarische Kommission)</w:t>
      </w:r>
    </w:p>
    <w:p>
      <w:r>
        <w:t>Address: Unknown *0*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Kehrli, H. - Dr. (Section: Literarische Kommission)</w:t>
      </w:r>
    </w:p>
    <w:p>
      <w:r>
        <w:t>Address: Unknown *0*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Marti, K. - Prof. (Section: Literarische Kommission)</w:t>
      </w:r>
    </w:p>
    <w:p>
      <w:r>
        <w:t>Address: Unknown *0*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Bauer, Alph. - Speditor (Section: Verein v. hl. Vinzenz von Paul)</w:t>
      </w:r>
    </w:p>
    <w:p>
      <w:r>
        <w:t>Address: Taubenstrasse 4</w:t>
      </w:r>
    </w:p>
    <w:p>
      <w:r>
        <w:t>Honorific: Hr.; Additional Notes: Präsident</w:t>
      </w:r>
    </w:p>
    <w:p>
      <w:r>
        <w:br w:type="page"/>
      </w:r>
    </w:p>
    <w:p>
      <w:pPr>
        <w:pStyle w:val="Heading1"/>
      </w:pPr>
      <w:r>
        <w:t>Zimmermann, Karl - Kaufmann (Section: Verein v. hl. Vinzenz von Paul)</w:t>
      </w:r>
    </w:p>
    <w:p>
      <w:r>
        <w:t>Address: Taubenstrasse 4</w:t>
      </w:r>
    </w:p>
    <w:p>
      <w:r>
        <w:t>Honorific: Hr.; Additional Notes: Vicepräsident</w:t>
      </w:r>
    </w:p>
    <w:p>
      <w:r>
        <w:br w:type="page"/>
      </w:r>
    </w:p>
    <w:p>
      <w:pPr>
        <w:pStyle w:val="Heading1"/>
      </w:pPr>
      <w:r>
        <w:t>Stcessel, Jul. - Kaufmann (Section: Verein v. hl. Vinzenz von Paul)</w:t>
      </w:r>
    </w:p>
    <w:p>
      <w:r>
        <w:t>Address: Taubenstrasse 4</w:t>
      </w:r>
    </w:p>
    <w:p>
      <w:r>
        <w:t>Honorific: Hr.; Additional Notes: Kassier</w:t>
      </w:r>
    </w:p>
    <w:p>
      <w:r>
        <w:br w:type="page"/>
      </w:r>
    </w:p>
    <w:p>
      <w:pPr>
        <w:pStyle w:val="Heading1"/>
      </w:pPr>
      <w:r>
        <w:t>Perlet, A. - Beamter (Section: Verein v. hl. Vinzenz von Paul)</w:t>
      </w:r>
    </w:p>
    <w:p>
      <w:r>
        <w:t>Address: Taubenstrasse 4</w:t>
      </w:r>
    </w:p>
    <w:p>
      <w:r>
        <w:t>Honorific: Hr.; Additional Notes: Sekretär</w:t>
      </w:r>
    </w:p>
    <w:p>
      <w:r>
        <w:br w:type="page"/>
      </w:r>
    </w:p>
    <w:p>
      <w:pPr>
        <w:pStyle w:val="Heading1"/>
      </w:pPr>
      <w:r>
        <w:t>Lasserre-Haller,  - Präsidentin (Section: Verein zur Unterstützung zerstreut lebender Protestanten)</w:t>
      </w:r>
    </w:p>
    <w:p>
      <w:r>
        <w:t>Address: Unknown *0*</w:t>
      </w:r>
    </w:p>
    <w:p>
      <w:r>
        <w:t>Honorific: Frau; Additional Notes: Pfarrer</w:t>
      </w:r>
    </w:p>
    <w:p>
      <w:r>
        <w:br w:type="page"/>
      </w:r>
    </w:p>
    <w:p>
      <w:pPr>
        <w:pStyle w:val="Heading1"/>
      </w:pPr>
      <w:r>
        <w:t>v. Büren, N. - Vicepräsidentin (Section: Verein zur Unterstützung zerstreut lebender Protestanten)</w:t>
      </w:r>
    </w:p>
    <w:p>
      <w:r>
        <w:t>Address: Unknown *0*</w:t>
      </w:r>
    </w:p>
    <w:p>
      <w:r>
        <w:t>Honorific: Frau</w:t>
      </w:r>
    </w:p>
    <w:p>
      <w:r>
        <w:br w:type="page"/>
      </w:r>
    </w:p>
    <w:p>
      <w:pPr>
        <w:pStyle w:val="Heading1"/>
      </w:pPr>
      <w:r>
        <w:t>Ringier-Kiindig, E. - Vicepräsidentin (Section: Verein zur Unterstützung zerstreut lebender Protestanten)</w:t>
      </w:r>
    </w:p>
    <w:p>
      <w:r>
        <w:t>Address: Unknown *0*</w:t>
      </w:r>
    </w:p>
    <w:p>
      <w:r>
        <w:t>Honorific: Frau</w:t>
      </w:r>
    </w:p>
    <w:p>
      <w:r>
        <w:br w:type="page"/>
      </w:r>
    </w:p>
    <w:p>
      <w:pPr>
        <w:pStyle w:val="Heading1"/>
      </w:pPr>
      <w:r>
        <w:t>Kirchmeier Howald,  - Kassierin (Section: Verein zur Unterstützung zerstreut lebender Protestanten)</w:t>
      </w:r>
    </w:p>
    <w:p>
      <w:r>
        <w:t>Address: Unknown *0*</w:t>
      </w:r>
    </w:p>
    <w:p>
      <w:r>
        <w:t>Honorific: Frau</w:t>
      </w:r>
    </w:p>
    <w:p>
      <w:r>
        <w:br w:type="page"/>
      </w:r>
    </w:p>
    <w:p>
      <w:pPr>
        <w:pStyle w:val="Heading1"/>
      </w:pPr>
      <w:r>
        <w:t>v. Greyerz,  - Sekretärin (Section: Verein zur Unterstützung zerstreut lebender Protestanten)</w:t>
      </w:r>
    </w:p>
    <w:p>
      <w:r>
        <w:t>Address: Unknown *0*</w:t>
      </w:r>
    </w:p>
    <w:p>
      <w:r>
        <w:t>Honorific: Frau Pfarrer; Additional Notes: I. Sekretärin</w:t>
      </w:r>
    </w:p>
    <w:p>
      <w:r>
        <w:br w:type="page"/>
      </w:r>
    </w:p>
    <w:p>
      <w:pPr>
        <w:pStyle w:val="Heading1"/>
      </w:pPr>
      <w:r>
        <w:t>v. Wyss, A. - Sekretärin (Section: Verein zur Unterstützung zerstreut lebender Protestanten)</w:t>
      </w:r>
    </w:p>
    <w:p>
      <w:r>
        <w:t>Address: Unknown *0*</w:t>
      </w:r>
    </w:p>
    <w:p>
      <w:r>
        <w:t>Honorific: Frau; Additional Notes: II. Sekretärin</w:t>
      </w:r>
    </w:p>
    <w:p>
      <w:r>
        <w:br w:type="page"/>
      </w:r>
    </w:p>
    <w:p>
      <w:pPr>
        <w:pStyle w:val="Heading1"/>
      </w:pPr>
      <w:r>
        <w:t>Uhlmann, F. - Verwalter (Arbeitshütte) (Section: Verein z. Unterstützung durch Arbeit)</w:t>
      </w:r>
    </w:p>
    <w:p>
      <w:r>
        <w:t>Address: Sulgenrain 26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Huber, F. - Verwalter (Schreibstube u. Brockenhaus) (Section: Verein z. Unterstützung durch Arbeit)</w:t>
      </w:r>
    </w:p>
    <w:p>
      <w:r>
        <w:t>Address: Unknown *0*</w:t>
      </w:r>
    </w:p>
    <w:p>
      <w:r>
        <w:t>Honorific: Herr</w:t>
      </w:r>
    </w:p>
    <w:p>
      <w:r>
        <w:br w:type="page"/>
      </w:r>
    </w:p>
    <w:p>
      <w:pPr>
        <w:pStyle w:val="Heading1"/>
      </w:pPr>
      <w:r>
        <w:t>v. Jenner, A. - Verwalter (Hadern- u. Knochenhaus) (Section: Verein z. Unterstützung durch Arbeit)</w:t>
      </w:r>
    </w:p>
    <w:p>
      <w:r>
        <w:t>Address: Sandrain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Lauterburg, G. - Präsident (Section: Verein z. Unterstützung durch Arbeit)</w:t>
      </w:r>
    </w:p>
    <w:p>
      <w:r>
        <w:t>Address: Unknown *0*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v. Büren, Franz - Vicepräsident (Section: Verein z. Unterstützung durch Arbeit)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Lindt-Ris, E. - Kassier (Section: Verein z. Unterstützung durch Arbeit)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Hadorn, Fr. - Lehrer (Section: Verein z. Unterstützung durch Arbeit)</w:t>
      </w:r>
    </w:p>
    <w:p>
      <w:r>
        <w:t>Address: Unknown *0*</w:t>
      </w:r>
    </w:p>
    <w:p>
      <w:r>
        <w:t>Additional Notes: Sekretär</w:t>
      </w:r>
    </w:p>
    <w:p>
      <w:r>
        <w:br w:type="page"/>
      </w:r>
    </w:p>
    <w:p>
      <w:pPr>
        <w:pStyle w:val="Heading1"/>
      </w:pPr>
      <w:r>
        <w:t>Ochsenbein, W. - Privatier (Section: Verkehrs verein f. Bern nnd Umgebung)</w:t>
      </w:r>
    </w:p>
    <w:p>
      <w:r>
        <w:t>Address: Unknown *0*</w:t>
      </w:r>
    </w:p>
    <w:p>
      <w:r>
        <w:t>Honorific: Hr.; Additional Notes: Präsident</w:t>
      </w:r>
    </w:p>
    <w:p>
      <w:r>
        <w:br w:type="page"/>
      </w:r>
    </w:p>
    <w:p>
      <w:pPr>
        <w:pStyle w:val="Heading1"/>
      </w:pPr>
      <w:r>
        <w:t>Oavinet, Ed. - Architekt (Section: Verkehrs verein f. Bern nnd Umgebung)</w:t>
      </w:r>
    </w:p>
    <w:p>
      <w:r>
        <w:t>Address: Unknown *0*</w:t>
      </w:r>
    </w:p>
    <w:p>
      <w:r>
        <w:t>Honorific: Hr.; Additional Notes: Vicepräsident</w:t>
      </w:r>
    </w:p>
    <w:p>
      <w:r>
        <w:br w:type="page"/>
      </w:r>
    </w:p>
    <w:p>
      <w:pPr>
        <w:pStyle w:val="Heading1"/>
      </w:pPr>
      <w:r>
        <w:t>Thormann, F. A. - Vorsteher des Verkehrsbureau (Section: Verkehrs verein f. Bern nnd Umgebung)</w:t>
      </w:r>
    </w:p>
    <w:p>
      <w:r>
        <w:t>Address: Unknown *0*</w:t>
      </w:r>
    </w:p>
    <w:p>
      <w:r>
        <w:t>Honorific: Hr.; Additional Notes: Kassier und Sekretär</w:t>
      </w:r>
    </w:p>
    <w:p>
      <w:r>
        <w:br w:type="page"/>
      </w:r>
    </w:p>
    <w:p>
      <w:pPr>
        <w:pStyle w:val="Heading1"/>
      </w:pPr>
      <w:r>
        <w:t>Niquille, Arsöne - Dienstchef (Section: Rechtswesen)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Schmutz, F. - Bureauchef (Section: Rechtswesen)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Kolly, A. - Sekretär/Gehiilfe (Section: Rechtswesen)</w:t>
      </w:r>
    </w:p>
    <w:p>
      <w:r>
        <w:t>Address: Unknown 0</w:t>
      </w:r>
    </w:p>
    <w:p>
      <w:r>
        <w:t>Honorific: HH.</w:t>
      </w:r>
    </w:p>
    <w:p>
      <w:r>
        <w:br w:type="page"/>
      </w:r>
    </w:p>
    <w:p>
      <w:pPr>
        <w:pStyle w:val="Heading1"/>
      </w:pPr>
      <w:r>
        <w:t>Hilberth, Ernst - Sekretär/Gehiilfe (Section: Rechtswesen)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Stalder, E. - Sekretär/Gehiilfe (Section: Rechtswesen)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Bonzon, Alfred - Sekretär/Gehiilfe (Section: Rechtswesen)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Capellini, Kino - Sekretär/Gehiilfe (Section: Rechtswesen)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Hürst, Rud. - Bureauchef (Section: Domänenbureau)</w:t>
      </w:r>
    </w:p>
    <w:p>
      <w:r>
        <w:t>Address: Unknown 0</w:t>
      </w:r>
    </w:p>
    <w:p>
      <w:r>
        <w:t>Honorific: Herr</w:t>
      </w:r>
    </w:p>
    <w:p>
      <w:r>
        <w:br w:type="page"/>
      </w:r>
    </w:p>
    <w:p>
      <w:pPr>
        <w:pStyle w:val="Heading1"/>
      </w:pPr>
      <w:r>
        <w:t>von der Weid, Antoine - Sekretär (Section: Domänenbureau)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Schmid, Gustave - Gehiilfe (Section: Domänenbureau)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Lang, Alb. - Präsident (Section: Bergbahn Eauterbrunnen-Miirren)</w:t>
      </w:r>
    </w:p>
    <w:p>
      <w:r>
        <w:t>Address: Unknown 0</w:t>
      </w:r>
    </w:p>
    <w:p>
      <w:r>
        <w:t>Honorific: Hr.; Additional Notes: Bankdir.</w:t>
      </w:r>
    </w:p>
    <w:p>
      <w:r>
        <w:br w:type="page"/>
      </w:r>
    </w:p>
    <w:p>
      <w:pPr>
        <w:pStyle w:val="Heading1"/>
      </w:pPr>
      <w:r>
        <w:t>Blösch, Paul - Vizepräsident (Section: Bergbahn Eauterbrunnen-Miirren)</w:t>
      </w:r>
    </w:p>
    <w:p>
      <w:r>
        <w:t>Address: Unknown 0</w:t>
      </w:r>
    </w:p>
    <w:p>
      <w:r>
        <w:t>Honorific: Hr.; Additional Notes: Banquier, in Biel</w:t>
      </w:r>
    </w:p>
    <w:p>
      <w:r>
        <w:br w:type="page"/>
      </w:r>
    </w:p>
    <w:p>
      <w:pPr>
        <w:pStyle w:val="Heading1"/>
      </w:pPr>
      <w:r>
        <w:t>Staub, M. - Mitglied (Section: Bergbahn Eauterbrunnen-Miirren)</w:t>
      </w:r>
    </w:p>
    <w:p>
      <w:r>
        <w:t>Address: Unknown 0</w:t>
      </w:r>
    </w:p>
    <w:p>
      <w:r>
        <w:t>Honorific: HII.; Additional Notes: Bankdir.</w:t>
      </w:r>
    </w:p>
    <w:p>
      <w:r>
        <w:br w:type="page"/>
      </w:r>
    </w:p>
    <w:p>
      <w:pPr>
        <w:pStyle w:val="Heading1"/>
      </w:pPr>
      <w:r>
        <w:t>Bodenehr, E. - Mitglied (Section: Bergbahn Eauterbrunnen-Miirren)</w:t>
      </w:r>
    </w:p>
    <w:p>
      <w:r>
        <w:t>Address: Unknown 0</w:t>
      </w:r>
    </w:p>
    <w:p>
      <w:r>
        <w:t>Additional Notes: Ingenieur in Solothurn</w:t>
      </w:r>
    </w:p>
    <w:p>
      <w:r>
        <w:br w:type="page"/>
      </w:r>
    </w:p>
    <w:p>
      <w:pPr>
        <w:pStyle w:val="Heading1"/>
      </w:pPr>
      <w:r>
        <w:t>Ruchti, Ed. - Mitglied (Section: Bergbahn Eauterbrunnen-Miirren)</w:t>
      </w:r>
    </w:p>
    <w:p>
      <w:r>
        <w:t>Address: Unknown 0</w:t>
      </w:r>
    </w:p>
    <w:p>
      <w:r>
        <w:t>Additional Notes: Nat.-Rat</w:t>
      </w:r>
    </w:p>
    <w:p>
      <w:r>
        <w:br w:type="page"/>
      </w:r>
    </w:p>
    <w:p>
      <w:pPr>
        <w:pStyle w:val="Heading1"/>
      </w:pPr>
      <w:r>
        <w:t>Strübin, Ed. - Mitglied (Section: Bergbahn Eauterbrunnen-Miirren)</w:t>
      </w:r>
    </w:p>
    <w:p>
      <w:r>
        <w:t>Address: Unknown 0</w:t>
      </w:r>
    </w:p>
    <w:p>
      <w:r>
        <w:t>Additional Notes: Hotelier, in Interlaken</w:t>
      </w:r>
    </w:p>
    <w:p>
      <w:r>
        <w:br w:type="page"/>
      </w:r>
    </w:p>
    <w:p>
      <w:pPr>
        <w:pStyle w:val="Heading1"/>
      </w:pPr>
      <w:r>
        <w:t>Werthmüller, C. - Sekretär (Section: Bergbahn Eauterbrunnen-Miirren)</w:t>
      </w:r>
    </w:p>
    <w:p>
      <w:r>
        <w:t>Address: Unknown 0</w:t>
      </w:r>
    </w:p>
    <w:p>
      <w:r>
        <w:t>Honorific: Hr.; Additional Notes: Bankbeamter</w:t>
      </w:r>
    </w:p>
    <w:p>
      <w:r>
        <w:br w:type="page"/>
      </w:r>
    </w:p>
    <w:p>
      <w:pPr>
        <w:pStyle w:val="Heading1"/>
      </w:pPr>
      <w:r>
        <w:t>Studer, H. - Betriebsingenieur (Section: Bergbahn Eauterbrunnen-Miirren)</w:t>
      </w:r>
    </w:p>
    <w:p>
      <w:r>
        <w:t>Address: Unknown 0</w:t>
      </w:r>
    </w:p>
    <w:p>
      <w:r>
        <w:t>Honorific: Ilr.; Additional Notes: Direktor der B. O. B. in Interlaken</w:t>
      </w:r>
    </w:p>
    <w:p>
      <w:r>
        <w:br w:type="page"/>
      </w:r>
    </w:p>
    <w:p>
      <w:pPr>
        <w:pStyle w:val="Heading1"/>
      </w:pPr>
      <w:r>
        <w:t>Rothenbach, Alfr. - Präsident (Section: Drahtseilbahn Darzili-Stadt Bern)</w:t>
      </w:r>
    </w:p>
    <w:p>
      <w:r>
        <w:t>Address: Unknown 0</w:t>
      </w:r>
    </w:p>
    <w:p>
      <w:r>
        <w:t>Honorific: Hr.; Additional Notes: gew. Gasdirektor</w:t>
      </w:r>
    </w:p>
    <w:p>
      <w:r>
        <w:br w:type="page"/>
      </w:r>
    </w:p>
    <w:p>
      <w:pPr>
        <w:pStyle w:val="Heading1"/>
      </w:pPr>
      <w:r>
        <w:t>Krebs, P. - Vizepräsident (Section: Drahtseilbahn Darzili-Stadt Bern)</w:t>
      </w:r>
    </w:p>
    <w:p>
      <w:r>
        <w:t>Address: Unknown 0</w:t>
      </w:r>
    </w:p>
    <w:p>
      <w:r>
        <w:t>Honorific: Hr.; Additional Notes: Kaufm.</w:t>
      </w:r>
    </w:p>
    <w:p>
      <w:r>
        <w:br w:type="page"/>
      </w:r>
    </w:p>
    <w:p>
      <w:pPr>
        <w:pStyle w:val="Heading1"/>
      </w:pPr>
      <w:r>
        <w:t>Lang, Alb. - Kassier (Section: Drahtseilbahn Darzili-Stadt Bern)</w:t>
      </w:r>
    </w:p>
    <w:p>
      <w:r>
        <w:t>Address: Unknown 0</w:t>
      </w:r>
    </w:p>
    <w:p>
      <w:r>
        <w:t>Honorific: Hr.; Additional Notes: Bankdirektor</w:t>
      </w:r>
    </w:p>
    <w:p>
      <w:r>
        <w:br w:type="page"/>
      </w:r>
    </w:p>
    <w:p>
      <w:pPr>
        <w:pStyle w:val="Heading1"/>
      </w:pPr>
      <w:r>
        <w:t>Tenger, Ch. - Sekretär (Section: Drahtseilbahn Darzili-Stadt Bern)</w:t>
      </w:r>
    </w:p>
    <w:p>
      <w:r>
        <w:t>Address: Unknown 0</w:t>
      </w:r>
    </w:p>
    <w:p>
      <w:r>
        <w:t>Honorific: Hr.; Additional Notes: Notar</w:t>
      </w:r>
    </w:p>
    <w:p>
      <w:r>
        <w:br w:type="page"/>
      </w:r>
    </w:p>
    <w:p>
      <w:pPr>
        <w:pStyle w:val="Heading1"/>
      </w:pPr>
      <w:r>
        <w:t>Soltermann, Friedr. - Bahnmeister (Section: Drahtseilbahn Darzili-Stadt Bern)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Zbinden, Christ. - Kondukteur (Section: Drahtseilbahn Darzili-Stadt Bern)</w:t>
      </w:r>
    </w:p>
    <w:p>
      <w:r>
        <w:t>Address: Unknown 0</w:t>
      </w:r>
    </w:p>
    <w:p>
      <w:r>
        <w:t>Honorific: HII.</w:t>
      </w:r>
    </w:p>
    <w:p>
      <w:r>
        <w:br w:type="page"/>
      </w:r>
    </w:p>
    <w:p>
      <w:pPr>
        <w:pStyle w:val="Heading1"/>
      </w:pPr>
      <w:r>
        <w:t>Wyssmann, Jos. - Kondukteur (Section: Drahtseilbahn Darzili-Stadt Bern)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Gerber, Ernst - Ablöser (Section: Drahtseilbahn Darzili-Stadt Bern)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Weber, Gnttfr. - Billeteur (Section: Drahtseilbahn Darzili-Stadt Bern)</w:t>
      </w:r>
    </w:p>
    <w:p>
      <w:r>
        <w:t>Address: Unknown 0</w:t>
      </w:r>
    </w:p>
    <w:p>
      <w:r>
        <w:t>Honorific: Hr.</w:t>
      </w:r>
    </w:p>
    <w:p>
      <w:r>
        <w:br w:type="page"/>
      </w:r>
    </w:p>
    <w:p>
      <w:pPr>
        <w:pStyle w:val="Heading1"/>
      </w:pPr>
      <w:r>
        <w:t>v. Goumoens-Wyss, E. - Präsident (Section: Worb-Balm)</w:t>
      </w:r>
    </w:p>
    <w:p>
      <w:r>
        <w:t>Address: Unknown 0</w:t>
      </w:r>
    </w:p>
    <w:p>
      <w:r>
        <w:t>Honorific: Hr.; Additional Notes: in Worb</w:t>
      </w:r>
    </w:p>
    <w:p>
      <w:r>
        <w:br w:type="page"/>
      </w:r>
    </w:p>
    <w:p>
      <w:pPr>
        <w:pStyle w:val="Heading1"/>
      </w:pPr>
      <w:r>
        <w:t>von Grenus, Ed. - Sekretär (Section: Worb-Balm)</w:t>
      </w:r>
    </w:p>
    <w:p>
      <w:r>
        <w:t>Address: Unknown 0</w:t>
      </w:r>
    </w:p>
    <w:p>
      <w:r>
        <w:t>Honorific: Hr.; Additional Notes: in Bern</w:t>
      </w:r>
    </w:p>
    <w:p>
      <w:r>
        <w:br w:type="page"/>
      </w:r>
    </w:p>
    <w:p>
      <w:pPr>
        <w:pStyle w:val="Heading1"/>
      </w:pPr>
      <w:r>
        <w:t>Könitzer, C. - Mitglied (Section: Worb-Balm)</w:t>
      </w:r>
    </w:p>
    <w:p>
      <w:r>
        <w:t>Address: Unknown 0</w:t>
      </w:r>
    </w:p>
    <w:p>
      <w:r>
        <w:t>Honorific: HH.; Additional Notes: Baumstr., in Worb</w:t>
      </w:r>
    </w:p>
    <w:p>
      <w:r>
        <w:br w:type="page"/>
      </w:r>
    </w:p>
    <w:p>
      <w:pPr>
        <w:pStyle w:val="Heading1"/>
      </w:pPr>
      <w:r>
        <w:t>Probst, M. - Mitglied (Section: Worb-Balm)</w:t>
      </w:r>
    </w:p>
    <w:p>
      <w:r>
        <w:t>Address: Unknown 0</w:t>
      </w:r>
    </w:p>
    <w:p>
      <w:r>
        <w:t>Additional Notes: Ingen., in Bern</w:t>
      </w:r>
    </w:p>
    <w:p>
      <w:r>
        <w:br w:type="page"/>
      </w:r>
    </w:p>
    <w:p>
      <w:pPr>
        <w:pStyle w:val="Heading1"/>
      </w:pPr>
      <w:r>
        <w:t>Reber, Chr. - Mitglied (Section: Worb-Balm)</w:t>
      </w:r>
    </w:p>
    <w:p>
      <w:r>
        <w:t>Address: Unknown 0</w:t>
      </w:r>
    </w:p>
    <w:p>
      <w:r>
        <w:t>Additional Notes: Gemeindepräsid., in Muri</w:t>
      </w:r>
    </w:p>
    <w:p>
      <w:r>
        <w:br w:type="page"/>
      </w:r>
    </w:p>
    <w:p>
      <w:pPr>
        <w:pStyle w:val="Heading1"/>
      </w:pPr>
      <w:r>
        <w:t>von Wattenwyl, F. - Mitglied (Section: Worb-Balm)</w:t>
      </w:r>
    </w:p>
    <w:p>
      <w:r>
        <w:t>Address: Unknown 0</w:t>
      </w:r>
    </w:p>
    <w:p>
      <w:r>
        <w:t>Additional Notes: Regierungsrat, in Bern</w:t>
      </w:r>
    </w:p>
    <w:p>
      <w:r>
        <w:br w:type="page"/>
      </w:r>
    </w:p>
    <w:p>
      <w:pPr>
        <w:pStyle w:val="Heading1"/>
      </w:pPr>
      <w:r>
        <w:t>Müller, G. - Mitglied (Section: Worb-Balm)</w:t>
      </w:r>
    </w:p>
    <w:p>
      <w:r>
        <w:t>Address: Unknown 0</w:t>
      </w:r>
    </w:p>
    <w:p>
      <w:r>
        <w:t>Additional Notes: städt. Finanzdirekt., in Bern</w:t>
      </w:r>
    </w:p>
    <w:p>
      <w:r>
        <w:br w:type="page"/>
      </w:r>
    </w:p>
    <w:p>
      <w:pPr>
        <w:pStyle w:val="Heading1"/>
      </w:pPr>
      <w:r>
        <w:t>Feiler, Hans - Mitglied (Section: Worb-Balm)</w:t>
      </w:r>
    </w:p>
    <w:p>
      <w:r>
        <w:t>Address: Unknown 0</w:t>
      </w:r>
    </w:p>
    <w:p>
      <w:r>
        <w:t>Additional Notes: Einwohnergemeindepräsident, in Worb</w:t>
      </w:r>
    </w:p>
    <w:p>
      <w:r>
        <w:br w:type="page"/>
      </w:r>
    </w:p>
    <w:p>
      <w:pPr>
        <w:pStyle w:val="Heading1"/>
      </w:pPr>
      <w:r>
        <w:t>Glauser,  - Mitglied (Section: Worb-Balm)</w:t>
      </w:r>
    </w:p>
    <w:p>
      <w:r>
        <w:t>Address: Unknown 0</w:t>
      </w:r>
    </w:p>
    <w:p>
      <w:r>
        <w:t>Additional Notes: Gemeinderat, in Muri</w:t>
      </w:r>
    </w:p>
    <w:p>
      <w:r>
        <w:br w:type="page"/>
      </w:r>
    </w:p>
    <w:p>
      <w:pPr>
        <w:pStyle w:val="Heading1"/>
      </w:pPr>
      <w:r>
        <w:t>Johner, R. - Stationsvorstand (Section: Worb-Balm)</w:t>
      </w:r>
    </w:p>
    <w:p>
      <w:r>
        <w:t>Address: Unknown 0</w:t>
      </w:r>
    </w:p>
    <w:p>
      <w:r>
        <w:t>Honorific: Hr.; Additional Notes: in Bern</w:t>
      </w:r>
    </w:p>
    <w:p>
      <w:r>
        <w:br w:type="page"/>
      </w:r>
    </w:p>
    <w:p>
      <w:pPr>
        <w:pStyle w:val="Heading1"/>
      </w:pPr>
      <w:r>
        <w:t>Fank-hauser, Ernst - Stationsvorstand (Section: Worb-Balm)</w:t>
      </w:r>
    </w:p>
    <w:p>
      <w:r>
        <w:t>Address: Unknown 0</w:t>
      </w:r>
    </w:p>
    <w:p>
      <w:r>
        <w:t>Honorific: Hr.; Additional Notes: in Worb</w:t>
      </w:r>
    </w:p>
    <w:p>
      <w:r>
        <w:br w:type="page"/>
      </w:r>
    </w:p>
    <w:p>
      <w:pPr>
        <w:pStyle w:val="Heading1"/>
      </w:pPr>
      <w:r>
        <w:t>Stutzmann, K. - Oberlokomotivtülirer (Section: Worb-Balm)</w:t>
      </w:r>
    </w:p>
    <w:p>
      <w:r>
        <w:t>Address: Unknown 0</w:t>
      </w:r>
    </w:p>
    <w:p>
      <w:r>
        <w:t>Honorific: Hr.; Additional Notes: in Worb</w:t>
      </w:r>
    </w:p>
    <w:p>
      <w:r>
        <w:br w:type="page"/>
      </w:r>
    </w:p>
    <w:p>
      <w:pPr>
        <w:pStyle w:val="Heading1"/>
      </w:pPr>
      <w:r>
        <w:t>Sessler, A. - Fürsprecher (Section: BernerTramway - Gesellschaft)</w:t>
      </w:r>
    </w:p>
    <w:p>
      <w:r>
        <w:t>Address: Unknown 0</w:t>
      </w:r>
    </w:p>
    <w:p>
      <w:r>
        <w:t>Honorific: HH.</w:t>
      </w:r>
    </w:p>
    <w:p>
      <w:r>
        <w:br w:type="page"/>
      </w:r>
    </w:p>
    <w:p>
      <w:pPr>
        <w:pStyle w:val="Heading1"/>
      </w:pPr>
      <w:r>
        <w:t>Stettier, Eug. - Fürsprecher (Section: BernerTramway - Gesellschaft)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Probst, M. - Ingenieur (Section: BernerTramway - Gesellschaft)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v. Büren, Eug. - Sachwalter (Section: BernerTramway - Gesellschaft)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Leuenberger, R. - Obergerichtspräsid (Section: BernerTramway - Gesellschaft)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Abderhalden, Ad. - Bauschreiner</w:t>
      </w:r>
    </w:p>
    <w:p>
      <w:r>
        <w:t>Address: Seftigenstr. 57 a</w:t>
      </w:r>
    </w:p>
    <w:p>
      <w:r>
        <w:t>Additional Notes: Weis-j senbiihl, 1171</w:t>
      </w:r>
    </w:p>
    <w:p>
      <w:r>
        <w:br w:type="page"/>
      </w:r>
    </w:p>
    <w:p>
      <w:pPr>
        <w:pStyle w:val="Heading1"/>
      </w:pPr>
      <w:r>
        <w:t>Postpacker,  - Postpacker</w:t>
      </w:r>
    </w:p>
    <w:p>
      <w:r>
        <w:t>Address: Längg. Amselw.23</w:t>
      </w:r>
    </w:p>
    <w:p>
      <w:r>
        <w:t>Honorific: Fr.; Additional Notes: Marg.</w:t>
      </w:r>
    </w:p>
    <w:p>
      <w:r>
        <w:br w:type="page"/>
      </w:r>
    </w:p>
    <w:p>
      <w:pPr>
        <w:pStyle w:val="Heading1"/>
      </w:pPr>
      <w:r>
        <w:t>Marg.,  - Damenschneiderin</w:t>
      </w:r>
    </w:p>
    <w:p>
      <w:r>
        <w:t>Address: Kramgasse 59</w:t>
      </w:r>
    </w:p>
    <w:p>
      <w:r>
        <w:br w:type="page"/>
      </w:r>
    </w:p>
    <w:p>
      <w:pPr>
        <w:pStyle w:val="Heading1"/>
      </w:pPr>
      <w:r>
        <w:t>Abegg, Alb. - Lithogr.</w:t>
      </w:r>
    </w:p>
    <w:p>
      <w:r>
        <w:t>Address: Länggasse floh-j gantweg 12</w:t>
      </w:r>
    </w:p>
    <w:p>
      <w:r>
        <w:br w:type="page"/>
      </w:r>
    </w:p>
    <w:p>
      <w:pPr>
        <w:pStyle w:val="Heading1"/>
      </w:pPr>
      <w:r>
        <w:t>Anna, Fr!. - Lehrerin der Neuen Mädchenschule</w:t>
      </w:r>
    </w:p>
    <w:p>
      <w:r>
        <w:t>Address: G-erechtigkg. 44</w:t>
      </w:r>
    </w:p>
    <w:p>
      <w:r>
        <w:br w:type="page"/>
      </w:r>
    </w:p>
    <w:p>
      <w:pPr>
        <w:pStyle w:val="Heading1"/>
      </w:pPr>
      <w:r>
        <w:t>Hedw,  - Arbeitslehrerin</w:t>
      </w:r>
    </w:p>
    <w:p>
      <w:r>
        <w:t>Address: Gerechtig-keitsgasse 44</w:t>
      </w:r>
    </w:p>
    <w:p>
      <w:r>
        <w:br w:type="page"/>
      </w:r>
    </w:p>
    <w:p>
      <w:pPr>
        <w:pStyle w:val="Heading1"/>
      </w:pPr>
      <w:r>
        <w:t>Abel, Jos. - Buchbinder</w:t>
      </w:r>
    </w:p>
    <w:p>
      <w:r>
        <w:t>Address: Schauplatzg. 25</w:t>
      </w:r>
    </w:p>
    <w:p>
      <w:r>
        <w:br w:type="page"/>
      </w:r>
    </w:p>
    <w:p>
      <w:pPr>
        <w:pStyle w:val="Heading1"/>
      </w:pPr>
      <w:r>
        <w:t>Aberegg, Alb. - Tierarzt, Fleischinspektor</w:t>
      </w:r>
    </w:p>
    <w:p>
      <w:r>
        <w:t>Address: Stalden 34</w:t>
      </w:r>
    </w:p>
    <w:p>
      <w:r>
        <w:t>Additional Notes: 1425</w:t>
      </w:r>
    </w:p>
    <w:p>
      <w:r>
        <w:br w:type="page"/>
      </w:r>
    </w:p>
    <w:p>
      <w:pPr>
        <w:pStyle w:val="Heading1"/>
      </w:pPr>
      <w:r>
        <w:t>Moritz,  - Droguerie- und Kolonialwarenhandlung</w:t>
      </w:r>
    </w:p>
    <w:p>
      <w:r>
        <w:t>Address: Schauplatzgasse 35</w:t>
      </w:r>
    </w:p>
    <w:p>
      <w:r>
        <w:t>Additional Notes: Laupenstrasse 4 &lt;, 372</w:t>
      </w:r>
    </w:p>
    <w:p>
      <w:r>
        <w:br w:type="page"/>
      </w:r>
    </w:p>
    <w:p>
      <w:pPr>
        <w:pStyle w:val="Heading1"/>
      </w:pPr>
      <w:r>
        <w:t>Otto, Unknown - Ingenieur</w:t>
      </w:r>
    </w:p>
    <w:p>
      <w:r>
        <w:t>Address: Wildhainweg 4</w:t>
      </w:r>
    </w:p>
    <w:p>
      <w:r>
        <w:t>Additional Notes: 11. Sekretär der teclm. Abteilung der Telegraphen-Verwaltung</w:t>
      </w:r>
    </w:p>
    <w:p>
      <w:r>
        <w:br w:type="page"/>
      </w:r>
    </w:p>
    <w:p>
      <w:pPr>
        <w:pStyle w:val="Heading1"/>
      </w:pPr>
      <w:r>
        <w:t>Paul, Unknown - Metzgermeister</w:t>
      </w:r>
    </w:p>
    <w:p>
      <w:r>
        <w:t>Address: Bubenbergstrasse 20</w:t>
      </w:r>
    </w:p>
    <w:p>
      <w:r>
        <w:t>Additional Notes: i. Fa. {Schumacher &amp; Aberegg, Kirchenfeld, von Mai 1900 j an Schänzlistrasse 51 (Sonnenberg)</w:t>
      </w:r>
    </w:p>
    <w:p>
      <w:r>
        <w:br w:type="page"/>
      </w:r>
    </w:p>
    <w:p>
      <w:pPr>
        <w:pStyle w:val="Heading1"/>
      </w:pPr>
      <w:r>
        <w:t>Bossart, Cäsar - Bank-, Effekten- und Kommissions-geschäft</w:t>
      </w:r>
    </w:p>
    <w:p>
      <w:r>
        <w:t>Address: Bubenbergplatz 10</w:t>
      </w:r>
    </w:p>
    <w:p>
      <w:r>
        <w:t>Additional Notes: vom 1. Mai 1900 an Schänzlistrasse 51 [Sonnenberg], Bnndesgasse Nr. 18 (Bureau; 364 (Wohnung)</w:t>
      </w:r>
    </w:p>
    <w:p>
      <w:r>
        <w:br w:type="page"/>
      </w:r>
    </w:p>
    <w:p>
      <w:pPr>
        <w:pStyle w:val="Heading1"/>
      </w:pPr>
      <w:r>
        <w:t>Hauser, Ernst - in Fa. GebrüderLiischer &amp; Cie.</w:t>
      </w:r>
    </w:p>
    <w:p>
      <w:r>
        <w:t>Address: Bubenbergstrasse 20</w:t>
      </w:r>
    </w:p>
    <w:p>
      <w:r>
        <w:t>Additional Notes: Kirchenfeld, IIa.ll- wylstrasse 30-Sclnirch, Marg., Wwe., Kirchenfeld, vom 1. Mai 1900 an Schänzlistrasse 51 (Sonnenberg)</w:t>
      </w:r>
    </w:p>
    <w:p>
      <w:r>
        <w:br w:type="page"/>
      </w:r>
    </w:p>
    <w:p>
      <w:pPr>
        <w:pStyle w:val="Heading1"/>
      </w:pPr>
      <w:r>
        <w:t>Aeberhard, Ad. - Musiker</w:t>
      </w:r>
    </w:p>
    <w:p>
      <w:r>
        <w:t>Address: Metzgerg. 36</w:t>
      </w:r>
    </w:p>
    <w:p>
      <w:r>
        <w:br w:type="page"/>
      </w:r>
    </w:p>
    <w:p>
      <w:pPr>
        <w:pStyle w:val="Heading1"/>
      </w:pPr>
      <w:r>
        <w:t>Barb., Anna - Privatiöre</w:t>
      </w:r>
    </w:p>
    <w:p>
      <w:r>
        <w:t>Address: Seidenweg 25</w:t>
      </w:r>
    </w:p>
    <w:p>
      <w:r>
        <w:t>Additional Notes: Witwe</w:t>
      </w:r>
    </w:p>
    <w:p>
      <w:r>
        <w:br w:type="page"/>
      </w:r>
    </w:p>
    <w:p>
      <w:pPr>
        <w:pStyle w:val="Heading1"/>
      </w:pPr>
      <w:r>
        <w:t>Magdl., Anna - Privatiere</w:t>
      </w:r>
    </w:p>
    <w:p>
      <w:r>
        <w:t>Address: Junkerngasse 14</w:t>
      </w:r>
    </w:p>
    <w:p>
      <w:r>
        <w:t>Honorific: Fräulein</w:t>
      </w:r>
    </w:p>
    <w:p>
      <w:r>
        <w:br w:type="page"/>
      </w:r>
    </w:p>
    <w:p>
      <w:pPr>
        <w:pStyle w:val="Heading1"/>
      </w:pPr>
      <w:r>
        <w:t>F., E. - Gehiilfe b. admin. Inspekt. des Eisenbahndcp.</w:t>
      </w:r>
    </w:p>
    <w:p>
      <w:r>
        <w:t>Address: Marktgasse 42</w:t>
      </w:r>
    </w:p>
    <w:p>
      <w:r>
        <w:br w:type="page"/>
      </w:r>
    </w:p>
    <w:p>
      <w:pPr>
        <w:pStyle w:val="Heading1"/>
      </w:pPr>
      <w:r>
        <w:t>Franz, Unknown - Glasergeselle</w:t>
      </w:r>
    </w:p>
    <w:p>
      <w:r>
        <w:t>Address: Metzgerg. 28</w:t>
      </w:r>
    </w:p>
    <w:p>
      <w:r>
        <w:br w:type="page"/>
      </w:r>
    </w:p>
    <w:p>
      <w:pPr>
        <w:pStyle w:val="Heading1"/>
      </w:pPr>
      <w:r>
        <w:t>Jak., Unknown - agaziner</w:t>
      </w:r>
    </w:p>
    <w:p>
      <w:r>
        <w:t>Address: Stalden 34</w:t>
      </w:r>
    </w:p>
    <w:p>
      <w:r>
        <w:br w:type="page"/>
      </w:r>
    </w:p>
    <w:p>
      <w:pPr>
        <w:pStyle w:val="Heading1"/>
      </w:pPr>
      <w:r>
        <w:t>Jak., Job. - Pfarrer a. d. Johanneskirehe</w:t>
      </w:r>
    </w:p>
    <w:p>
      <w:r>
        <w:t>Address: Breitenrainstrasse 15</w:t>
      </w:r>
    </w:p>
    <w:p>
      <w:r>
        <w:br w:type="page"/>
      </w:r>
    </w:p>
    <w:p>
      <w:pPr>
        <w:pStyle w:val="Heading1"/>
      </w:pPr>
      <w:r>
        <w:t>Johanna, Rosa - Turnlehrerin</w:t>
      </w:r>
    </w:p>
    <w:p>
      <w:r>
        <w:t>Address: Breitenrainstrasse 15</w:t>
      </w:r>
    </w:p>
    <w:p>
      <w:r>
        <w:br w:type="page"/>
      </w:r>
    </w:p>
    <w:p>
      <w:pPr>
        <w:pStyle w:val="Heading1"/>
      </w:pPr>
      <w:r>
        <w:t>Hirt, E. - Lehrer am städt. Gymnasium (Section: Schosshalde)</w:t>
      </w:r>
    </w:p>
    <w:p>
      <w:r>
        <w:t>Address: Bantigerstr. 15</w:t>
      </w:r>
    </w:p>
    <w:p>
      <w:r>
        <w:br w:type="page"/>
      </w:r>
    </w:p>
    <w:p>
      <w:pPr>
        <w:pStyle w:val="Heading1"/>
      </w:pPr>
      <w:r>
        <w:t>Andrist, Adolf - Dienstmann (Section: Matte)</w:t>
      </w:r>
    </w:p>
    <w:p>
      <w:r>
        <w:t>Address: Gerbergasse 48</w:t>
      </w:r>
    </w:p>
    <w:p>
      <w:r>
        <w:br w:type="page"/>
      </w:r>
    </w:p>
    <w:p>
      <w:pPr>
        <w:pStyle w:val="Heading1"/>
      </w:pPr>
      <w:r>
        <w:t>Karl,  - Offiziersbedienter (Section: Lorraine)</w:t>
      </w:r>
    </w:p>
    <w:p>
      <w:r>
        <w:t>Address: Jurastrasse 77</w:t>
      </w:r>
    </w:p>
    <w:p>
      <w:r>
        <w:br w:type="page"/>
      </w:r>
    </w:p>
    <w:p>
      <w:pPr>
        <w:pStyle w:val="Heading1"/>
      </w:pPr>
      <w:r>
        <w:t>Egger, M. - Junkerng.</w:t>
      </w:r>
    </w:p>
    <w:p>
      <w:r>
        <w:t>Address: Unknown 28</w:t>
      </w:r>
    </w:p>
    <w:p>
      <w:r>
        <w:t>Additional Notes: Wwe.</w:t>
      </w:r>
    </w:p>
    <w:p>
      <w:r>
        <w:br w:type="page"/>
      </w:r>
    </w:p>
    <w:p>
      <w:pPr>
        <w:pStyle w:val="Heading1"/>
      </w:pPr>
      <w:r>
        <w:t>Bähnke, Max - Telegraphist (Section: Mattenhof)</w:t>
      </w:r>
    </w:p>
    <w:p>
      <w:r>
        <w:t>Address: Effingerstrasse 05</w:t>
      </w:r>
    </w:p>
    <w:p>
      <w:r>
        <w:br w:type="page"/>
      </w:r>
    </w:p>
    <w:p>
      <w:pPr>
        <w:pStyle w:val="Heading1"/>
      </w:pPr>
      <w:r>
        <w:t>Baj, Innoe. - Bauführer</w:t>
      </w:r>
    </w:p>
    <w:p>
      <w:r>
        <w:t>Address: Sulgenauweg 24</w:t>
      </w:r>
    </w:p>
    <w:p>
      <w:r>
        <w:t>Additional Notes: siehe auch Bay-Bergamaschi</w:t>
      </w:r>
    </w:p>
    <w:p>
      <w:r>
        <w:br w:type="page"/>
      </w:r>
    </w:p>
    <w:p>
      <w:pPr>
        <w:pStyle w:val="Heading1"/>
      </w:pPr>
      <w:r>
        <w:t>Ball, R. - Beamter der k. deutschen Gesandtschaft</w:t>
      </w:r>
    </w:p>
    <w:p>
      <w:r>
        <w:t>Address: Thnnstr. 8</w:t>
      </w:r>
    </w:p>
    <w:p>
      <w:r>
        <w:br w:type="page"/>
      </w:r>
    </w:p>
    <w:p>
      <w:pPr>
        <w:pStyle w:val="Heading1"/>
      </w:pPr>
      <w:r>
        <w:t>Ballenegger, Fernand - Postcommis (Section: Lorraine)</w:t>
      </w:r>
    </w:p>
    <w:p>
      <w:r>
        <w:t>Address: Ulmenweg 13</w:t>
      </w:r>
    </w:p>
    <w:p>
      <w:r>
        <w:br w:type="page"/>
      </w:r>
    </w:p>
    <w:p>
      <w:pPr>
        <w:pStyle w:val="Heading1"/>
      </w:pPr>
      <w:r>
        <w:t>Favrat,  -  (Section: Lorr.)</w:t>
      </w:r>
    </w:p>
    <w:p>
      <w:r>
        <w:t>Address: Ulmenweg 13</w:t>
      </w:r>
    </w:p>
    <w:p>
      <w:r>
        <w:br w:type="page"/>
      </w:r>
    </w:p>
    <w:p>
      <w:pPr>
        <w:pStyle w:val="Heading1"/>
      </w:pPr>
      <w:r>
        <w:t>Balli, Hs. - Stallhalter (Salzmagazin)</w:t>
      </w:r>
    </w:p>
    <w:p>
      <w:r>
        <w:t>Address: Laupenstr. 14</w:t>
      </w:r>
    </w:p>
    <w:p>
      <w:r>
        <w:br w:type="page"/>
      </w:r>
    </w:p>
    <w:p>
      <w:pPr>
        <w:pStyle w:val="Heading1"/>
      </w:pPr>
      <w:r>
        <w:t>Schneider, J. J. -  (Section: Wyler)</w:t>
      </w:r>
    </w:p>
    <w:p>
      <w:r>
        <w:t>Address: Scheibenweg 23</w:t>
      </w:r>
    </w:p>
    <w:p>
      <w:r>
        <w:br w:type="page"/>
      </w:r>
    </w:p>
    <w:p>
      <w:pPr>
        <w:pStyle w:val="Heading1"/>
      </w:pPr>
      <w:r>
        <w:t>Ballif, Anna - Privatiere (Section: Rabben-thal)</w:t>
      </w:r>
    </w:p>
    <w:p>
      <w:r>
        <w:t>Address: Nischenweg 11</w:t>
      </w:r>
    </w:p>
    <w:p>
      <w:r>
        <w:t>Honorific: Frl.</w:t>
      </w:r>
    </w:p>
    <w:p>
      <w:r>
        <w:br w:type="page"/>
      </w:r>
    </w:p>
    <w:p>
      <w:pPr>
        <w:pStyle w:val="Heading1"/>
      </w:pPr>
      <w:r>
        <w:t>Bav, C. L. - Wwe. d. Pfr.</w:t>
      </w:r>
    </w:p>
    <w:p>
      <w:r>
        <w:t>Address: Höheweg 14</w:t>
      </w:r>
    </w:p>
    <w:p>
      <w:r>
        <w:br w:type="page"/>
      </w:r>
    </w:p>
    <w:p>
      <w:pPr>
        <w:pStyle w:val="Heading1"/>
      </w:pPr>
      <w:r>
        <w:t>Bay, R. - Kommandant</w:t>
      </w:r>
    </w:p>
    <w:p>
      <w:r>
        <w:t>Address: Zieglerstrasse 35</w:t>
      </w:r>
    </w:p>
    <w:p>
      <w:r>
        <w:br w:type="page"/>
      </w:r>
    </w:p>
    <w:p>
      <w:pPr>
        <w:pStyle w:val="Heading1"/>
      </w:pPr>
      <w:r>
        <w:t>Grand, de Berne - Unknown</w:t>
      </w:r>
    </w:p>
    <w:p>
      <w:r>
        <w:t>Address: Bärenpiatz 2</w:t>
      </w:r>
    </w:p>
    <w:p>
      <w:r>
        <w:t>Honorific: Frau; Additional Notes: Fischli</w:t>
      </w:r>
    </w:p>
    <w:p>
      <w:r>
        <w:br w:type="page"/>
      </w:r>
    </w:p>
    <w:p>
      <w:pPr>
        <w:pStyle w:val="Heading1"/>
      </w:pPr>
      <w:r>
        <w:t>Streiff,  - Unknown</w:t>
      </w:r>
    </w:p>
    <w:p>
      <w:r>
        <w:t>Address: Bärenplatz 4</w:t>
      </w:r>
    </w:p>
    <w:p>
      <w:r>
        <w:br w:type="page"/>
      </w:r>
    </w:p>
    <w:p>
      <w:pPr>
        <w:pStyle w:val="Heading1"/>
      </w:pPr>
      <w:r>
        <w:t>Beaujon, Charles - Registrator des politischen Departements</w:t>
      </w:r>
    </w:p>
    <w:p>
      <w:r>
        <w:t>Address: Kirchenfeldstrasse 42</w:t>
      </w:r>
    </w:p>
    <w:p>
      <w:r>
        <w:br w:type="page"/>
      </w:r>
    </w:p>
    <w:p>
      <w:pPr>
        <w:pStyle w:val="Heading1"/>
      </w:pPr>
      <w:r>
        <w:t>Beaulieu, G. Liithi - Restaurant</w:t>
      </w:r>
    </w:p>
    <w:p>
      <w:r>
        <w:t>Address: Erlachstr. 3</w:t>
      </w:r>
    </w:p>
    <w:p>
      <w:r>
        <w:br w:type="page"/>
      </w:r>
    </w:p>
    <w:p>
      <w:pPr>
        <w:pStyle w:val="Heading1"/>
      </w:pPr>
      <w:r>
        <w:t>von Beaulieu-Marconnay, Olivier - k. preuss. Hptm. im gr. Generalstabe, Militär-Attache b. d. k. Deutschen Gesandtschaft</w:t>
      </w:r>
    </w:p>
    <w:p>
      <w:r>
        <w:t>Address: Christoffelgasse 3</w:t>
      </w:r>
    </w:p>
    <w:p>
      <w:r>
        <w:t>Honorific: Freihr.</w:t>
      </w:r>
    </w:p>
    <w:p>
      <w:r>
        <w:br w:type="page"/>
      </w:r>
    </w:p>
    <w:p>
      <w:pPr>
        <w:pStyle w:val="Heading1"/>
      </w:pPr>
      <w:r>
        <w:t>Becheraz, A. - Banquier</w:t>
      </w:r>
    </w:p>
    <w:p>
      <w:r>
        <w:t>Address: Rabbenthalstrasse 79</w:t>
      </w:r>
    </w:p>
    <w:p>
      <w:r>
        <w:br w:type="page"/>
      </w:r>
    </w:p>
    <w:p>
      <w:pPr>
        <w:pStyle w:val="Heading1"/>
      </w:pPr>
      <w:r>
        <w:t>Pflüger, A. - Apotheker</w:t>
      </w:r>
    </w:p>
    <w:p>
      <w:r>
        <w:t>Address: Hirscliengraben 4</w:t>
      </w:r>
    </w:p>
    <w:p>
      <w:r>
        <w:t>Honorific: Dr. pbil.</w:t>
      </w:r>
    </w:p>
    <w:p>
      <w:r>
        <w:br w:type="page"/>
      </w:r>
    </w:p>
    <w:p>
      <w:pPr>
        <w:pStyle w:val="Heading1"/>
      </w:pPr>
      <w:r>
        <w:t>Bechtel, J. - Wirt z. Schwanen</w:t>
      </w:r>
    </w:p>
    <w:p>
      <w:r>
        <w:t>Address: Badgasse 5</w:t>
      </w:r>
    </w:p>
    <w:p>
      <w:r>
        <w:br w:type="page"/>
      </w:r>
    </w:p>
    <w:p>
      <w:pPr>
        <w:pStyle w:val="Heading1"/>
      </w:pPr>
      <w:r>
        <w:t>Ernst,  - Angestellter d. städtischen Elektricitätswerkes</w:t>
      </w:r>
    </w:p>
    <w:p>
      <w:r>
        <w:t>Address: Nydeckhof 23</w:t>
      </w:r>
    </w:p>
    <w:p>
      <w:r>
        <w:br w:type="page"/>
      </w:r>
    </w:p>
    <w:p>
      <w:pPr>
        <w:pStyle w:val="Heading1"/>
      </w:pPr>
      <w:r>
        <w:t>Ernst, Alf. - Maler (Section: Mattenhof)</w:t>
      </w:r>
    </w:p>
    <w:p>
      <w:r>
        <w:t>Address: Philosophenweg 25</w:t>
      </w:r>
    </w:p>
    <w:p>
      <w:r>
        <w:br w:type="page"/>
      </w:r>
    </w:p>
    <w:p>
      <w:pPr>
        <w:pStyle w:val="Heading1"/>
      </w:pPr>
      <w:r>
        <w:t>F.,  - Abwart d. chem. Laboratoriums (Section: Länggasse)</w:t>
      </w:r>
    </w:p>
    <w:p>
      <w:r>
        <w:t>Address: Freie Strasse 3</w:t>
      </w:r>
    </w:p>
    <w:p>
      <w:r>
        <w:br w:type="page"/>
      </w:r>
    </w:p>
    <w:p>
      <w:pPr>
        <w:pStyle w:val="Heading1"/>
      </w:pPr>
      <w:r>
        <w:t>Frei, Elisab. - Kaffeewirtschaftund Kostgeberei</w:t>
      </w:r>
    </w:p>
    <w:p>
      <w:r>
        <w:t>Address: Metzgergasse 34</w:t>
      </w:r>
    </w:p>
    <w:p>
      <w:r>
        <w:t>Honorific: Frau</w:t>
      </w:r>
    </w:p>
    <w:p>
      <w:r>
        <w:br w:type="page"/>
      </w:r>
    </w:p>
    <w:p>
      <w:pPr>
        <w:pStyle w:val="Heading1"/>
      </w:pPr>
      <w:r>
        <w:t>Fr.,  - Postangestellter</w:t>
      </w:r>
    </w:p>
    <w:p>
      <w:r>
        <w:t>Address: Lorrainestrasse 56</w:t>
      </w:r>
    </w:p>
    <w:p>
      <w:r>
        <w:br w:type="page"/>
      </w:r>
    </w:p>
    <w:p>
      <w:pPr>
        <w:pStyle w:val="Heading1"/>
      </w:pPr>
      <w:r>
        <w:t>Gottfr.,  - Magaziner (Section: Längg.)</w:t>
      </w:r>
    </w:p>
    <w:p>
      <w:r>
        <w:t>Address: Neufeldstrasse 5</w:t>
      </w:r>
    </w:p>
    <w:p>
      <w:r>
        <w:br w:type="page"/>
      </w:r>
    </w:p>
    <w:p>
      <w:pPr>
        <w:pStyle w:val="Heading1"/>
      </w:pPr>
      <w:r>
        <w:t>Gotth,  - Ziegel- und Schieferdeckermeister (Section: Fabrik v. Cement-Doppel- falzziegeln)</w:t>
      </w:r>
    </w:p>
    <w:p>
      <w:r>
        <w:t>Address: Archiv- strasse 8 1880</w:t>
      </w:r>
    </w:p>
    <w:p>
      <w:r>
        <w:br w:type="page"/>
      </w:r>
    </w:p>
    <w:p>
      <w:pPr>
        <w:pStyle w:val="Heading1"/>
      </w:pPr>
      <w:r>
        <w:t>Gotth,  - Zuckerbäcker</w:t>
      </w:r>
    </w:p>
    <w:p>
      <w:r>
        <w:t>Address: Metzgerg. 34</w:t>
      </w:r>
    </w:p>
    <w:p>
      <w:r>
        <w:br w:type="page"/>
      </w:r>
    </w:p>
    <w:p>
      <w:pPr>
        <w:pStyle w:val="Heading1"/>
      </w:pPr>
      <w:r>
        <w:t>Joh.,  - Schriftsetzer (Section: Wyler)</w:t>
      </w:r>
    </w:p>
    <w:p>
      <w:r>
        <w:t>Address: Kodt- mattweg 48 a</w:t>
      </w:r>
    </w:p>
    <w:p>
      <w:r>
        <w:br w:type="page"/>
      </w:r>
    </w:p>
    <w:p>
      <w:pPr>
        <w:pStyle w:val="Heading1"/>
      </w:pPr>
      <w:r>
        <w:t>Beyeler, Job. - Schulabwart (Section: Kirchenfeld)</w:t>
      </w:r>
    </w:p>
    <w:p>
      <w:r>
        <w:t>Address: Aegertenstrasse 46</w:t>
      </w:r>
    </w:p>
    <w:p>
      <w:r>
        <w:br w:type="page"/>
      </w:r>
    </w:p>
    <w:p>
      <w:pPr>
        <w:pStyle w:val="Heading1"/>
      </w:pPr>
      <w:r>
        <w:t>Jonas,  - Kaufmann</w:t>
      </w:r>
    </w:p>
    <w:p>
      <w:r>
        <w:t>Address: llirschengraben 8</w:t>
      </w:r>
    </w:p>
    <w:p>
      <w:r>
        <w:br w:type="page"/>
      </w:r>
    </w:p>
    <w:p>
      <w:pPr>
        <w:pStyle w:val="Heading1"/>
      </w:pPr>
      <w:r>
        <w:t>Jos.,  - Bahnbeamter (Section: Breitenrain)</w:t>
      </w:r>
    </w:p>
    <w:p>
      <w:r>
        <w:t>Address: Römerweg 13</w:t>
      </w:r>
    </w:p>
    <w:p>
      <w:r>
        <w:br w:type="page"/>
      </w:r>
    </w:p>
    <w:p>
      <w:pPr>
        <w:pStyle w:val="Heading1"/>
      </w:pPr>
      <w:r>
        <w:t>Mart.,  - Schuhmacher</w:t>
      </w:r>
    </w:p>
    <w:p>
      <w:r>
        <w:t>Address: Ausserholligen 27</w:t>
      </w:r>
    </w:p>
    <w:p>
      <w:r>
        <w:br w:type="page"/>
      </w:r>
    </w:p>
    <w:p>
      <w:pPr>
        <w:pStyle w:val="Heading1"/>
      </w:pPr>
      <w:r>
        <w:t>Nathan,  - Lorraine</w:t>
      </w:r>
    </w:p>
    <w:p>
      <w:r>
        <w:t>Address: Schulweg 1</w:t>
      </w:r>
    </w:p>
    <w:p>
      <w:r>
        <w:t>Additional Notes: i. Firma j N. Bloch &amp; Comp.</w:t>
      </w:r>
    </w:p>
    <w:p>
      <w:r>
        <w:br w:type="page"/>
      </w:r>
    </w:p>
    <w:p>
      <w:pPr>
        <w:pStyle w:val="Heading1"/>
      </w:pPr>
      <w:r>
        <w:t>Nathan,  - Weisswarenhdlg.</w:t>
      </w:r>
    </w:p>
    <w:p>
      <w:r>
        <w:t>Address: Hirschengraben 8</w:t>
      </w:r>
    </w:p>
    <w:p>
      <w:r>
        <w:br w:type="page"/>
      </w:r>
    </w:p>
    <w:p>
      <w:pPr>
        <w:pStyle w:val="Heading1"/>
      </w:pPr>
      <w:r>
        <w:t>N. &amp; Cie.,  - Liqueurfabrik u. Branntweinhandlung (Section: Lorr.)</w:t>
      </w:r>
    </w:p>
    <w:p>
      <w:r>
        <w:t>Address: Schulw. 1 810</w:t>
      </w:r>
    </w:p>
    <w:p>
      <w:r>
        <w:br w:type="page"/>
      </w:r>
    </w:p>
    <w:p>
      <w:pPr>
        <w:pStyle w:val="Heading1"/>
      </w:pPr>
      <w:r>
        <w:t>Bollag, Ch. - Priv.</w:t>
      </w:r>
    </w:p>
    <w:p>
      <w:r>
        <w:t>Address: Gerechtigkeitsgasse 76</w:t>
      </w:r>
    </w:p>
    <w:p>
      <w:r>
        <w:br w:type="page"/>
      </w:r>
    </w:p>
    <w:p>
      <w:pPr>
        <w:pStyle w:val="Heading1"/>
      </w:pPr>
      <w:r>
        <w:t>Götschel, S. - Lehrer der israelit. Kultusgemeinde</w:t>
      </w:r>
    </w:p>
    <w:p>
      <w:r>
        <w:t>Address: Speicherg. 39</w:t>
      </w:r>
    </w:p>
    <w:p>
      <w:r>
        <w:br w:type="page"/>
      </w:r>
    </w:p>
    <w:p>
      <w:pPr>
        <w:pStyle w:val="Heading1"/>
      </w:pPr>
      <w:r>
        <w:t>Schmoll, Abr. - Kaufm.</w:t>
      </w:r>
    </w:p>
    <w:p>
      <w:r>
        <w:t>Address: Kramgasse 4</w:t>
      </w:r>
    </w:p>
    <w:p>
      <w:r>
        <w:br w:type="page"/>
      </w:r>
    </w:p>
    <w:p>
      <w:pPr>
        <w:pStyle w:val="Heading1"/>
      </w:pPr>
      <w:r>
        <w:t>Weil, H. - Privatiöre</w:t>
      </w:r>
    </w:p>
    <w:p>
      <w:r>
        <w:t>Address: Hirschengraben 9</w:t>
      </w:r>
    </w:p>
    <w:p>
      <w:r>
        <w:t>Honorific: Frau</w:t>
      </w:r>
    </w:p>
    <w:p>
      <w:r>
        <w:br w:type="page"/>
      </w:r>
    </w:p>
    <w:p>
      <w:pPr>
        <w:pStyle w:val="Heading1"/>
      </w:pPr>
      <w:r>
        <w:t>Brändlin, R. - Kunstmaler und Antiquar</w:t>
      </w:r>
    </w:p>
    <w:p>
      <w:r>
        <w:t>Address: Herrengasse 18</w:t>
      </w:r>
    </w:p>
    <w:p>
      <w:r>
        <w:t>Additional Notes: Metzgergasse 4 Brandt, s. auch Brand</w:t>
      </w:r>
    </w:p>
    <w:p>
      <w:r>
        <w:br w:type="page"/>
      </w:r>
    </w:p>
    <w:p>
      <w:pPr>
        <w:pStyle w:val="Heading1"/>
      </w:pPr>
      <w:r>
        <w:t>Bräuchi, Karl - Polier</w:t>
      </w:r>
    </w:p>
    <w:p>
      <w:r>
        <w:t>Address: Seidenweg 26</w:t>
      </w:r>
    </w:p>
    <w:p>
      <w:r>
        <w:t>Additional Notes: Längg.</w:t>
      </w:r>
    </w:p>
    <w:p>
      <w:r>
        <w:br w:type="page"/>
      </w:r>
    </w:p>
    <w:p>
      <w:pPr>
        <w:pStyle w:val="Heading1"/>
      </w:pPr>
      <w:r>
        <w:t>Brauchli, Emil - Angestellt bei der Schweiz. Mobiliarversicherungs-Gesellschaft</w:t>
      </w:r>
    </w:p>
    <w:p>
      <w:r>
        <w:t>Address: Falkenweg 9</w:t>
      </w:r>
    </w:p>
    <w:p>
      <w:r>
        <w:t>Additional Notes: Länggasse</w:t>
      </w:r>
    </w:p>
    <w:p>
      <w:r>
        <w:br w:type="page"/>
      </w:r>
    </w:p>
    <w:p>
      <w:pPr>
        <w:pStyle w:val="Heading1"/>
      </w:pPr>
      <w:r>
        <w:t>Braun, Anna M. - Speziererin</w:t>
      </w:r>
    </w:p>
    <w:p>
      <w:r>
        <w:t>Address: Bäckereiweg 11</w:t>
      </w:r>
    </w:p>
    <w:p>
      <w:r>
        <w:t>Additional Notes: Längg.</w:t>
      </w:r>
    </w:p>
    <w:p>
      <w:r>
        <w:br w:type="page"/>
      </w:r>
    </w:p>
    <w:p>
      <w:pPr>
        <w:pStyle w:val="Heading1"/>
      </w:pPr>
      <w:r>
        <w:t>Fanny, Bertha - Telephonistin</w:t>
      </w:r>
    </w:p>
    <w:p>
      <w:r>
        <w:t>Address: Gerechtigkeitsgasse 58</w:t>
      </w:r>
    </w:p>
    <w:p>
      <w:r>
        <w:br w:type="page"/>
      </w:r>
    </w:p>
    <w:p>
      <w:pPr>
        <w:pStyle w:val="Heading1"/>
      </w:pPr>
      <w:r>
        <w:t>Joh. Alfred,  - Techniker</w:t>
      </w:r>
    </w:p>
    <w:p>
      <w:r>
        <w:t>Address: Schifflaube 16</w:t>
      </w:r>
    </w:p>
    <w:p>
      <w:r>
        <w:t>Additional Notes: Matte</w:t>
      </w:r>
    </w:p>
    <w:p>
      <w:r>
        <w:br w:type="page"/>
      </w:r>
    </w:p>
    <w:p>
      <w:pPr>
        <w:pStyle w:val="Heading1"/>
      </w:pPr>
      <w:r>
        <w:t>Jak., Fr. - Schriftsetzer</w:t>
      </w:r>
    </w:p>
    <w:p>
      <w:r>
        <w:t>Address: Spitalg. 30</w:t>
      </w:r>
    </w:p>
    <w:p>
      <w:r>
        <w:br w:type="page"/>
      </w:r>
    </w:p>
    <w:p>
      <w:pPr>
        <w:pStyle w:val="Heading1"/>
      </w:pPr>
      <w:r>
        <w:t>Jak.,  - Zimmerm.</w:t>
      </w:r>
    </w:p>
    <w:p>
      <w:r>
        <w:t>Address: Statthaltergässch.l *0*</w:t>
      </w:r>
    </w:p>
    <w:p>
      <w:r>
        <w:br w:type="page"/>
      </w:r>
    </w:p>
    <w:p>
      <w:pPr>
        <w:pStyle w:val="Heading1"/>
      </w:pPr>
      <w:r>
        <w:t>Jak.,  - Schieferdecker</w:t>
      </w:r>
    </w:p>
    <w:p>
      <w:r>
        <w:t>Address: Stalden 22</w:t>
      </w:r>
    </w:p>
    <w:p>
      <w:r>
        <w:br w:type="page"/>
      </w:r>
    </w:p>
    <w:p>
      <w:pPr>
        <w:pStyle w:val="Heading1"/>
      </w:pPr>
      <w:r>
        <w:t>Joh.,  - Zimmermann u. Holzhändler (Section: Matte)</w:t>
      </w:r>
    </w:p>
    <w:p>
      <w:r>
        <w:t>Address: Mühlenplatz 14</w:t>
      </w:r>
    </w:p>
    <w:p>
      <w:r>
        <w:br w:type="page"/>
      </w:r>
    </w:p>
    <w:p>
      <w:pPr>
        <w:pStyle w:val="Heading1"/>
      </w:pPr>
      <w:r>
        <w:t>Karl,  - Negt. (i. F. Biihler &amp; Schwarz)</w:t>
      </w:r>
    </w:p>
    <w:p>
      <w:r>
        <w:t>Address: Kramgasse 68</w:t>
      </w:r>
    </w:p>
    <w:p>
      <w:r>
        <w:br w:type="page"/>
      </w:r>
    </w:p>
    <w:p>
      <w:pPr>
        <w:pStyle w:val="Heading1"/>
      </w:pPr>
      <w:r>
        <w:t>M.,  - Redaktor des J „Bund“</w:t>
      </w:r>
    </w:p>
    <w:p>
      <w:r>
        <w:t>Address: Bundesgasse 40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Robert,  - Reporter (Section: Lorraine)</w:t>
      </w:r>
    </w:p>
    <w:p>
      <w:r>
        <w:t>Address: Jurastrasse 42</w:t>
      </w:r>
    </w:p>
    <w:p>
      <w:r>
        <w:br w:type="page"/>
      </w:r>
    </w:p>
    <w:p>
      <w:pPr>
        <w:pStyle w:val="Heading1"/>
      </w:pPr>
      <w:r>
        <w:t>Schwest.,  - Privat.</w:t>
      </w:r>
    </w:p>
    <w:p>
      <w:r>
        <w:t>Address: Kornhauspl. 12</w:t>
      </w:r>
    </w:p>
    <w:p>
      <w:r>
        <w:br w:type="page"/>
      </w:r>
    </w:p>
    <w:p>
      <w:pPr>
        <w:pStyle w:val="Heading1"/>
      </w:pPr>
      <w:r>
        <w:t>&amp; Schwarz,  - Koloniahvarenkandl.</w:t>
      </w:r>
    </w:p>
    <w:p>
      <w:r>
        <w:t>Address: Kramgasse 72</w:t>
      </w:r>
    </w:p>
    <w:p>
      <w:r>
        <w:br w:type="page"/>
      </w:r>
    </w:p>
    <w:p>
      <w:pPr>
        <w:pStyle w:val="Heading1"/>
      </w:pPr>
      <w:r>
        <w:t>Hostettler, L. - Schweizertrachten- u. Seidenwarengeschäft</w:t>
      </w:r>
    </w:p>
    <w:p>
      <w:r>
        <w:t>Address: Spitalgasse 22</w:t>
      </w:r>
    </w:p>
    <w:p>
      <w:r>
        <w:t>Honorific: Frau</w:t>
      </w:r>
    </w:p>
    <w:p>
      <w:r>
        <w:br w:type="page"/>
      </w:r>
    </w:p>
    <w:p>
      <w:pPr>
        <w:pStyle w:val="Heading1"/>
      </w:pPr>
      <w:r>
        <w:t>Röthlisberger, Wwe. - gew. Wirtin (Section: Länggasse)</w:t>
      </w:r>
    </w:p>
    <w:p>
      <w:r>
        <w:t>Address: Alpeneckstrasse 7</w:t>
      </w:r>
    </w:p>
    <w:p>
      <w:r>
        <w:t>Additional Notes: 1.-</w:t>
      </w:r>
    </w:p>
    <w:p>
      <w:r>
        <w:br w:type="page"/>
      </w:r>
    </w:p>
    <w:p>
      <w:pPr>
        <w:pStyle w:val="Heading1"/>
      </w:pPr>
      <w:r>
        <w:t>Cadisch, Joos - Lehrer a. städt. Gymn. (Section: Länggasse)</w:t>
      </w:r>
    </w:p>
    <w:p>
      <w:r>
        <w:t>Address: Zähringerstrasse 17</w:t>
      </w:r>
    </w:p>
    <w:p>
      <w:r>
        <w:br w:type="page"/>
      </w:r>
    </w:p>
    <w:p>
      <w:pPr>
        <w:pStyle w:val="Heading1"/>
      </w:pPr>
      <w:r>
        <w:t>Caflisch-Biichi, Kich. - Fabrikdirektor (Section: Mattenhof)</w:t>
      </w:r>
    </w:p>
    <w:p>
      <w:r>
        <w:t>Address: Könizstrasse 46</w:t>
      </w:r>
    </w:p>
    <w:p>
      <w:r>
        <w:br w:type="page"/>
      </w:r>
    </w:p>
    <w:p>
      <w:pPr>
        <w:pStyle w:val="Heading1"/>
      </w:pPr>
      <w:r>
        <w:t>Cagni, Jul. - Granit- gesehäft (Section: Mattenhot)</w:t>
      </w:r>
    </w:p>
    <w:p>
      <w:r>
        <w:t>Address: Brunnhofw. 30</w:t>
      </w:r>
    </w:p>
    <w:p>
      <w:r>
        <w:t>Additional Notes: Firma Cagni &amp; Cie.</w:t>
      </w:r>
    </w:p>
    <w:p>
      <w:r>
        <w:br w:type="page"/>
      </w:r>
    </w:p>
    <w:p>
      <w:pPr>
        <w:pStyle w:val="Heading1"/>
      </w:pPr>
      <w:r>
        <w:t>Calame-Michaud, J. - Angestellt (Section: d. J. S., Längg.)</w:t>
      </w:r>
    </w:p>
    <w:p>
      <w:r>
        <w:t>Address: Ahornweg 7</w:t>
      </w:r>
    </w:p>
    <w:p>
      <w:r>
        <w:br w:type="page"/>
      </w:r>
    </w:p>
    <w:p>
      <w:pPr>
        <w:pStyle w:val="Heading1"/>
      </w:pPr>
      <w:r>
        <w:t>Calliari, Jos. - Marchand-tailleur (Section: Länggasse)</w:t>
      </w:r>
    </w:p>
    <w:p>
      <w:r>
        <w:t>Address: Muesmattstrasse 49</w:t>
      </w:r>
    </w:p>
    <w:p>
      <w:r>
        <w:br w:type="page"/>
      </w:r>
    </w:p>
    <w:p>
      <w:pPr>
        <w:pStyle w:val="Heading1"/>
      </w:pPr>
      <w:r>
        <w:t>Callich, Joh„ - Kanzleibeamter d. österr.- ungar. Gesandtschaft</w:t>
      </w:r>
    </w:p>
    <w:p>
      <w:r>
        <w:t>Address: Hirschengraben 4</w:t>
      </w:r>
    </w:p>
    <w:p>
      <w:r>
        <w:br w:type="page"/>
      </w:r>
    </w:p>
    <w:p>
      <w:pPr>
        <w:pStyle w:val="Heading1"/>
      </w:pPr>
      <w:r>
        <w:t>Camen-Helfer, G. - Schreiner (Section: Breitenrain)</w:t>
      </w:r>
    </w:p>
    <w:p>
      <w:r>
        <w:t>Address: Turnweg 9</w:t>
      </w:r>
    </w:p>
    <w:p>
      <w:r>
        <w:t>Additional Notes: Canadische Baumschule (Ph. Gosset) in Gross-Wabern 1180</w:t>
      </w:r>
    </w:p>
    <w:p>
      <w:r>
        <w:br w:type="page"/>
      </w:r>
    </w:p>
    <w:p>
      <w:pPr>
        <w:pStyle w:val="Heading1"/>
      </w:pPr>
      <w:r>
        <w:t>Cantadore, Franz - Kaufmann (Section: in Firma (Ciolina &amp; Cie.))</w:t>
      </w:r>
    </w:p>
    <w:p>
      <w:r>
        <w:t>Address: Marktgasse 51</w:t>
      </w:r>
    </w:p>
    <w:p>
      <w:r>
        <w:br w:type="page"/>
      </w:r>
    </w:p>
    <w:p>
      <w:pPr>
        <w:pStyle w:val="Heading1"/>
      </w:pPr>
      <w:r>
        <w:t>Cantine, A. Jeanloz - Unknown</w:t>
      </w:r>
    </w:p>
    <w:p>
      <w:r>
        <w:t>Address: Kaserne Beundenfeld 1682</w:t>
      </w:r>
    </w:p>
    <w:p>
      <w:r>
        <w:br w:type="page"/>
      </w:r>
    </w:p>
    <w:p>
      <w:pPr>
        <w:pStyle w:val="Heading1"/>
      </w:pPr>
      <w:r>
        <w:t>Canzler, Hermann - Justizrat (Section: Kirchenfeld)</w:t>
      </w:r>
    </w:p>
    <w:p>
      <w:r>
        <w:t>Address: Marienstrasse 8</w:t>
      </w:r>
    </w:p>
    <w:p>
      <w:r>
        <w:br w:type="page"/>
      </w:r>
    </w:p>
    <w:p>
      <w:pPr>
        <w:pStyle w:val="Heading1"/>
      </w:pPr>
      <w:r>
        <w:t>Capellini, Giovanni - Beamter d. J. S. B. (Section: Kirchenfeld)</w:t>
      </w:r>
    </w:p>
    <w:p>
      <w:r>
        <w:t>Address: Thunstrasse 24</w:t>
      </w:r>
    </w:p>
    <w:p>
      <w:r>
        <w:br w:type="page"/>
      </w:r>
    </w:p>
    <w:p>
      <w:pPr>
        <w:pStyle w:val="Heading1"/>
      </w:pPr>
      <w:r>
        <w:t>Capra, Adele - Wwe.</w:t>
      </w:r>
    </w:p>
    <w:p>
      <w:r>
        <w:t>Address: Metzgerg. 16</w:t>
      </w:r>
    </w:p>
    <w:p>
      <w:r>
        <w:br w:type="page"/>
      </w:r>
    </w:p>
    <w:p>
      <w:pPr>
        <w:pStyle w:val="Heading1"/>
      </w:pPr>
      <w:r>
        <w:t>Cardinaux, E. - Kaufm. (Finna (Tauner, Bär &amp; Cardinaux) (Section: Längg.)</w:t>
      </w:r>
    </w:p>
    <w:p>
      <w:r>
        <w:t>Address: Gesellschaftsstrasse 6 765</w:t>
      </w:r>
    </w:p>
    <w:p>
      <w:r>
        <w:br w:type="page"/>
      </w:r>
    </w:p>
    <w:p>
      <w:pPr>
        <w:pStyle w:val="Heading1"/>
      </w:pPr>
      <w:r>
        <w:t>Carrion, L. Sam. - Missionar (Section: Kirchenfeld)</w:t>
      </w:r>
    </w:p>
    <w:p>
      <w:r>
        <w:t>Address: Bubenbergstrasse 3</w:t>
      </w:r>
    </w:p>
    <w:p>
      <w:r>
        <w:br w:type="page"/>
      </w:r>
    </w:p>
    <w:p>
      <w:pPr>
        <w:pStyle w:val="Heading1"/>
      </w:pPr>
      <w:r>
        <w:t>Cardoner-Wyss, J. - Weinhdlg.</w:t>
      </w:r>
    </w:p>
    <w:p>
      <w:r>
        <w:t>Address: Waghausgasse 10 131</w:t>
      </w:r>
    </w:p>
    <w:p>
      <w:r>
        <w:br w:type="page"/>
      </w:r>
    </w:p>
    <w:p>
      <w:pPr>
        <w:pStyle w:val="Heading1"/>
      </w:pPr>
      <w:r>
        <w:t>Carey-Bay, M. - Frau</w:t>
      </w:r>
    </w:p>
    <w:p>
      <w:r>
        <w:t>Address: Kramgasse 74</w:t>
      </w:r>
    </w:p>
    <w:p>
      <w:r>
        <w:t>Additional Notes: Lingerie- u. Broderiehandlung</w:t>
      </w:r>
    </w:p>
    <w:p>
      <w:r>
        <w:br w:type="page"/>
      </w:r>
    </w:p>
    <w:p>
      <w:pPr>
        <w:pStyle w:val="Heading1"/>
      </w:pPr>
      <w:r>
        <w:t>Carini, Ant. L. - Assistent am Serum-Institut</w:t>
      </w:r>
    </w:p>
    <w:p>
      <w:r>
        <w:t>Address: Schwanengasse 6</w:t>
      </w:r>
    </w:p>
    <w:p>
      <w:r>
        <w:t>Honorific: Dr. med.</w:t>
      </w:r>
    </w:p>
    <w:p>
      <w:r>
        <w:br w:type="page"/>
      </w:r>
    </w:p>
    <w:p>
      <w:pPr>
        <w:pStyle w:val="Heading1"/>
      </w:pPr>
      <w:r>
        <w:t>Carnal-Scliaffter, Lse. Ilenr. - Wwe., Privatiere</w:t>
      </w:r>
    </w:p>
    <w:p>
      <w:r>
        <w:t>Address: Könizstrasse 55</w:t>
      </w:r>
    </w:p>
    <w:p>
      <w:r>
        <w:br w:type="page"/>
      </w:r>
    </w:p>
    <w:p>
      <w:pPr>
        <w:pStyle w:val="Heading1"/>
      </w:pPr>
      <w:r>
        <w:t>Carriere, Henri - Adjunkt des Schweiz. Gesundheitsamtes (Section: Längg.)</w:t>
      </w:r>
    </w:p>
    <w:p>
      <w:r>
        <w:t>Address: Schanzeneckstrasse 15</w:t>
      </w:r>
    </w:p>
    <w:p>
      <w:r>
        <w:t>Honorific: Dr. med.</w:t>
      </w:r>
    </w:p>
    <w:p>
      <w:r>
        <w:br w:type="page"/>
      </w:r>
    </w:p>
    <w:p>
      <w:pPr>
        <w:pStyle w:val="Heading1"/>
      </w:pPr>
      <w:r>
        <w:t>Cartereau, George - Zuschneider (Section: Linde)</w:t>
      </w:r>
    </w:p>
    <w:p>
      <w:r>
        <w:t>Address: Murtenstrasse 28</w:t>
      </w:r>
    </w:p>
    <w:p>
      <w:r>
        <w:t>Additional Notes: Cartonfabrik Bern, Deisswyl b. Stettlen 1442</w:t>
      </w:r>
    </w:p>
    <w:p>
      <w:r>
        <w:br w:type="page"/>
      </w:r>
    </w:p>
    <w:p>
      <w:pPr>
        <w:pStyle w:val="Heading1"/>
      </w:pPr>
      <w:r>
        <w:t>Cäsar, Paul. - Klavierlehrerin</w:t>
      </w:r>
    </w:p>
    <w:p>
      <w:r>
        <w:t>Address: Kesslerg. 42</w:t>
      </w:r>
    </w:p>
    <w:p>
      <w:r>
        <w:br w:type="page"/>
      </w:r>
    </w:p>
    <w:p>
      <w:pPr>
        <w:pStyle w:val="Heading1"/>
      </w:pPr>
      <w:r>
        <w:t>Caspari, C. Ferd. - Handelsrepräsentant (Section: Kirchenfeld)</w:t>
      </w:r>
    </w:p>
    <w:p>
      <w:r>
        <w:t>Address: Helvetiastrasse 19</w:t>
      </w:r>
    </w:p>
    <w:p>
      <w:r>
        <w:br w:type="page"/>
      </w:r>
    </w:p>
    <w:p>
      <w:pPr>
        <w:pStyle w:val="Heading1"/>
      </w:pPr>
      <w:r>
        <w:t>Caspari Freres, Unknown - Agent.-u. Kommissionsgeschäft</w:t>
      </w:r>
    </w:p>
    <w:p>
      <w:r>
        <w:t>Address: Bärenplatz 21 283</w:t>
      </w:r>
    </w:p>
    <w:p>
      <w:r>
        <w:br w:type="page"/>
      </w:r>
    </w:p>
    <w:p>
      <w:pPr>
        <w:pStyle w:val="Heading1"/>
      </w:pPr>
      <w:r>
        <w:t>Casserini, Ed. - Briefkastenleerer (Section: Länggasse)</w:t>
      </w:r>
    </w:p>
    <w:p>
      <w:r>
        <w:t>Address: Frohbergweg 10</w:t>
      </w:r>
    </w:p>
    <w:p>
      <w:r>
        <w:br w:type="page"/>
      </w:r>
    </w:p>
    <w:p>
      <w:pPr>
        <w:pStyle w:val="Heading1"/>
      </w:pPr>
      <w:r>
        <w:t>Anderegg, Wwe. - Junkerng.</w:t>
      </w:r>
    </w:p>
    <w:p>
      <w:r>
        <w:t>Address: Unknown 7j</w:t>
      </w:r>
    </w:p>
    <w:p>
      <w:r>
        <w:br w:type="page"/>
      </w:r>
    </w:p>
    <w:p>
      <w:pPr>
        <w:pStyle w:val="Heading1"/>
      </w:pPr>
      <w:r>
        <w:t>Castan, Mor. - Oberstlieut, Instruktor I. Kl. (Section: Spitalacker)</w:t>
      </w:r>
    </w:p>
    <w:p>
      <w:r>
        <w:t>Address: Waldhöheweg 13 853</w:t>
      </w:r>
    </w:p>
    <w:p>
      <w:r>
        <w:br w:type="page"/>
      </w:r>
    </w:p>
    <w:p>
      <w:pPr>
        <w:pStyle w:val="Heading1"/>
      </w:pPr>
      <w:r>
        <w:t>Casty, Jakob - Bauführer (Section: Mattenhof)</w:t>
      </w:r>
    </w:p>
    <w:p>
      <w:r>
        <w:t>Address: Brunnhofweg 21</w:t>
      </w:r>
    </w:p>
    <w:p>
      <w:r>
        <w:br w:type="page"/>
      </w:r>
    </w:p>
    <w:p>
      <w:pPr>
        <w:pStyle w:val="Heading1"/>
      </w:pPr>
      <w:r>
        <w:t>Casut, Peter - Schreiner</w:t>
      </w:r>
    </w:p>
    <w:p>
      <w:r>
        <w:t>Address: Miinzgraben 7</w:t>
      </w:r>
    </w:p>
    <w:p>
      <w:r>
        <w:br w:type="page"/>
      </w:r>
    </w:p>
    <w:p>
      <w:pPr>
        <w:pStyle w:val="Heading1"/>
      </w:pPr>
      <w:r>
        <w:t>Canderay, Henri Auguste - Bereiter</w:t>
      </w:r>
    </w:p>
    <w:p>
      <w:r>
        <w:t>Address: Papiermühlestrasse 13</w:t>
      </w:r>
    </w:p>
    <w:p>
      <w:r>
        <w:br w:type="page"/>
      </w:r>
    </w:p>
    <w:p>
      <w:pPr>
        <w:pStyle w:val="Heading1"/>
      </w:pPr>
      <w:r>
        <w:t>Casstela, Sal. Frz. Paul - Klavierlehrer</w:t>
      </w:r>
    </w:p>
    <w:p>
      <w:r>
        <w:t>Address: Lorrainestrasse 32</w:t>
      </w:r>
    </w:p>
    <w:p>
      <w:r>
        <w:br w:type="page"/>
      </w:r>
    </w:p>
    <w:p>
      <w:pPr>
        <w:pStyle w:val="Heading1"/>
      </w:pPr>
      <w:r>
        <w:t>Cauderay, L. A. J. - Äugest, des eidg. topograph. Bureau (Section: Längg.)</w:t>
      </w:r>
    </w:p>
    <w:p>
      <w:r>
        <w:t>Address: Gesellschaftsstrasse 19 a</w:t>
      </w:r>
    </w:p>
    <w:p>
      <w:r>
        <w:br w:type="page"/>
      </w:r>
    </w:p>
    <w:p>
      <w:pPr>
        <w:pStyle w:val="Heading1"/>
      </w:pPr>
      <w:r>
        <w:t>Cavelti-Roth, Magd. - Wwe.</w:t>
      </w:r>
    </w:p>
    <w:p>
      <w:r>
        <w:t>Address: Metzgerg. 26</w:t>
      </w:r>
    </w:p>
    <w:p>
      <w:r>
        <w:br w:type="page"/>
      </w:r>
    </w:p>
    <w:p>
      <w:pPr>
        <w:pStyle w:val="Heading1"/>
      </w:pPr>
      <w:r>
        <w:t>Ceresoie, E. - Sekretär d. eidg. Versicherungsamtes (Section: Längg.)</w:t>
      </w:r>
    </w:p>
    <w:p>
      <w:r>
        <w:t>Address: Falkenhöheweg 18 750</w:t>
      </w:r>
    </w:p>
    <w:p>
      <w:r>
        <w:t>Honorific: Dr.</w:t>
      </w:r>
    </w:p>
    <w:p>
      <w:r>
        <w:br w:type="page"/>
      </w:r>
    </w:p>
    <w:p>
      <w:pPr>
        <w:pStyle w:val="Heading1"/>
      </w:pPr>
      <w:r>
        <w:t>Cerini, V. - Baumeister (Section: Längg.)</w:t>
      </w:r>
    </w:p>
    <w:p>
      <w:r>
        <w:t>Address: Gewerbestrasse 18 a</w:t>
      </w:r>
    </w:p>
    <w:p>
      <w:r>
        <w:br w:type="page"/>
      </w:r>
    </w:p>
    <w:p>
      <w:pPr>
        <w:pStyle w:val="Heading1"/>
      </w:pPr>
      <w:r>
        <w:t>Merz, A. - Baumeister (Section: Länggasse)</w:t>
      </w:r>
    </w:p>
    <w:p>
      <w:r>
        <w:t>Address: Gewerhestrasse 18 a de</w:t>
      </w:r>
    </w:p>
    <w:p>
      <w:r>
        <w:br w:type="page"/>
      </w:r>
    </w:p>
    <w:p>
      <w:pPr>
        <w:pStyle w:val="Heading1"/>
      </w:pPr>
      <w:r>
        <w:t>Cerjat, II. - Oberstlieut. d.Kavallerie (Section: Längg.)</w:t>
      </w:r>
    </w:p>
    <w:p>
      <w:r>
        <w:t>Address: Alpeneckstrasse 14</w:t>
      </w:r>
    </w:p>
    <w:p>
      <w:r>
        <w:br w:type="page"/>
      </w:r>
    </w:p>
    <w:p>
      <w:pPr>
        <w:pStyle w:val="Heading1"/>
      </w:pPr>
      <w:r>
        <w:t>Cerutti, Angelo - Büchsenmacher (Section: Lorr.)</w:t>
      </w:r>
    </w:p>
    <w:p>
      <w:r>
        <w:t>Address: Quartiergasse 23</w:t>
      </w:r>
    </w:p>
    <w:p>
      <w:r>
        <w:br w:type="page"/>
      </w:r>
    </w:p>
    <w:p>
      <w:pPr>
        <w:pStyle w:val="Heading1"/>
      </w:pPr>
      <w:r>
        <w:t>Ferd., Karl - Mechaniker (Section: Lorraine)</w:t>
      </w:r>
    </w:p>
    <w:p>
      <w:r>
        <w:t>Address: Quartierstrasse 23</w:t>
      </w:r>
    </w:p>
    <w:p>
      <w:r>
        <w:br w:type="page"/>
      </w:r>
    </w:p>
    <w:p>
      <w:pPr>
        <w:pStyle w:val="Heading1"/>
      </w:pPr>
      <w:r>
        <w:t>Ls., Unknown - Schriftsetzer (Section: Lorr.)</w:t>
      </w:r>
    </w:p>
    <w:p>
      <w:r>
        <w:t>Address: Quartierg. 23</w:t>
      </w:r>
    </w:p>
    <w:p>
      <w:r>
        <w:br w:type="page"/>
      </w:r>
    </w:p>
    <w:p>
      <w:pPr>
        <w:pStyle w:val="Heading1"/>
      </w:pPr>
      <w:r>
        <w:t>Bauer, Viktor - Prokurist der (Fa.Kyff &amp; Cie.) (Section: Sulgenb.)</w:t>
      </w:r>
    </w:p>
    <w:p>
      <w:r>
        <w:t>Address: Hopfenweg 23</w:t>
      </w:r>
    </w:p>
    <w:p>
      <w:r>
        <w:br w:type="page"/>
      </w:r>
    </w:p>
    <w:p>
      <w:pPr>
        <w:pStyle w:val="Heading1"/>
      </w:pPr>
      <w:r>
        <w:t>Chabloz-lngold, Christen - Frau (Section: Lingöre)</w:t>
      </w:r>
    </w:p>
    <w:p>
      <w:r>
        <w:t>Address: Predigergasse 2</w:t>
      </w:r>
    </w:p>
    <w:p>
      <w:r>
        <w:br w:type="page"/>
      </w:r>
    </w:p>
    <w:p>
      <w:pPr>
        <w:pStyle w:val="Heading1"/>
      </w:pPr>
      <w:r>
        <w:t>Chaffard, Jos. CI. - Gerantin des Old England</w:t>
      </w:r>
    </w:p>
    <w:p>
      <w:r>
        <w:t>Address: Spitalgasse 24</w:t>
      </w:r>
    </w:p>
    <w:p>
      <w:r>
        <w:t>Honorific: Frl.</w:t>
      </w:r>
    </w:p>
    <w:p>
      <w:r>
        <w:br w:type="page"/>
      </w:r>
    </w:p>
    <w:p>
      <w:pPr>
        <w:pStyle w:val="Heading1"/>
      </w:pPr>
      <w:r>
        <w:t>Challandes-Wyss, Th. - Kolonialwaren- und Merceriehandlung (Section: Länggasse)</w:t>
      </w:r>
    </w:p>
    <w:p>
      <w:r>
        <w:t>Address: Neufeldstrasse 7</w:t>
      </w:r>
    </w:p>
    <w:p>
      <w:r>
        <w:br w:type="page"/>
      </w:r>
    </w:p>
    <w:p>
      <w:pPr>
        <w:pStyle w:val="Heading1"/>
      </w:pPr>
      <w:r>
        <w:t>Chappuis, Saml. - Commis</w:t>
      </w:r>
    </w:p>
    <w:p>
      <w:r>
        <w:t>Address: Beundenfeld-strasse 19</w:t>
      </w:r>
    </w:p>
    <w:p>
      <w:r>
        <w:br w:type="page"/>
      </w:r>
    </w:p>
    <w:p>
      <w:pPr>
        <w:pStyle w:val="Heading1"/>
      </w:pPr>
      <w:r>
        <w:t>Chappuit, Gertrud - Bretzelnfabrikantin (Section: Kirchenfeld)</w:t>
      </w:r>
    </w:p>
    <w:p>
      <w:r>
        <w:t>Address: Bubenbergstrasse 16 a</w:t>
      </w:r>
    </w:p>
    <w:p>
      <w:r>
        <w:br w:type="page"/>
      </w:r>
    </w:p>
    <w:p>
      <w:pPr>
        <w:pStyle w:val="Heading1"/>
      </w:pPr>
      <w:r>
        <w:t>Chapuis, Franz H. Paul - Postcommis (Section: Länggasse)</w:t>
      </w:r>
    </w:p>
    <w:p>
      <w:r>
        <w:t>Address: Gesellschaftsstrasse 19</w:t>
      </w:r>
    </w:p>
    <w:p>
      <w:r>
        <w:br w:type="page"/>
      </w:r>
    </w:p>
    <w:p>
      <w:pPr>
        <w:pStyle w:val="Heading1"/>
      </w:pPr>
      <w:r>
        <w:t>Chardonnens, Louis Oskar - Handelsreisender (Section: Mattenhof)</w:t>
      </w:r>
    </w:p>
    <w:p>
      <w:r>
        <w:t>Address: Hopfenweg 37</w:t>
      </w:r>
    </w:p>
    <w:p>
      <w:r>
        <w:br w:type="page"/>
      </w:r>
    </w:p>
    <w:p>
      <w:pPr>
        <w:pStyle w:val="Heading1"/>
      </w:pPr>
      <w:r>
        <w:t>Charpie, Henri - Commis d. J. S. (Section: Längg.)</w:t>
      </w:r>
    </w:p>
    <w:p>
      <w:r>
        <w:t>Address: Erlachstrasse 12</w:t>
      </w:r>
    </w:p>
    <w:p>
      <w:r>
        <w:br w:type="page"/>
      </w:r>
    </w:p>
    <w:p>
      <w:pPr>
        <w:pStyle w:val="Heading1"/>
      </w:pPr>
      <w:r>
        <w:t>de Chateauneuf, Allard - Botschaftssekretär b. franz. Botschaft (Section: Hotel Bellevue)</w:t>
      </w:r>
    </w:p>
    <w:p>
      <w:r>
        <w:t>Address: Inselgasse 3</w:t>
      </w:r>
    </w:p>
    <w:p>
      <w:r>
        <w:br w:type="page"/>
      </w:r>
    </w:p>
    <w:p>
      <w:pPr>
        <w:pStyle w:val="Heading1"/>
      </w:pPr>
      <w:r>
        <w:t>Chautems, Ernst - Schriftsetzer (Section: Länggasse)</w:t>
      </w:r>
    </w:p>
    <w:p>
      <w:r>
        <w:t>Address: Pflugweg 6</w:t>
      </w:r>
    </w:p>
    <w:p>
      <w:r>
        <w:br w:type="page"/>
      </w:r>
    </w:p>
    <w:p>
      <w:pPr>
        <w:pStyle w:val="Heading1"/>
      </w:pPr>
      <w:r>
        <w:t>Lenrer, J. - gew. Lenrer</w:t>
      </w:r>
    </w:p>
    <w:p>
      <w:r>
        <w:t>Address: Läuferpl. 1</w:t>
      </w:r>
    </w:p>
    <w:p>
      <w:r>
        <w:br w:type="page"/>
      </w:r>
    </w:p>
    <w:p>
      <w:pPr>
        <w:pStyle w:val="Heading1"/>
      </w:pPr>
      <w:r>
        <w:t>Schenk, M. - Knabenschneiderin (Section: Längg.)</w:t>
      </w:r>
    </w:p>
    <w:p>
      <w:r>
        <w:t>Address: Pflugweg 6</w:t>
      </w:r>
    </w:p>
    <w:p>
      <w:r>
        <w:br w:type="page"/>
      </w:r>
    </w:p>
    <w:p>
      <w:pPr>
        <w:pStyle w:val="Heading1"/>
      </w:pPr>
      <w:r>
        <w:t>Chauvet, Alb. - Oberstlieut. (Section: Sulgenbach)</w:t>
      </w:r>
    </w:p>
    <w:p>
      <w:r>
        <w:t>Address: Wabernstrasse 2 1581j</w:t>
      </w:r>
    </w:p>
    <w:p>
      <w:r>
        <w:br w:type="page"/>
      </w:r>
    </w:p>
    <w:p>
      <w:pPr>
        <w:pStyle w:val="Heading1"/>
      </w:pPr>
      <w:r>
        <w:t>Cheneval, Henri - Seifensieder</w:t>
      </w:r>
    </w:p>
    <w:p>
      <w:r>
        <w:t>Address: Brunngasse 36</w:t>
      </w:r>
    </w:p>
    <w:p>
      <w:r>
        <w:br w:type="page"/>
      </w:r>
    </w:p>
    <w:p>
      <w:pPr>
        <w:pStyle w:val="Heading1"/>
      </w:pPr>
      <w:r>
        <w:t>Cherno-Seiler, Marg. - Privat. (Section: Marzili)</w:t>
      </w:r>
    </w:p>
    <w:p>
      <w:r>
        <w:t>Address: Weihergasse 17</w:t>
      </w:r>
    </w:p>
    <w:p>
      <w:r>
        <w:br w:type="page"/>
      </w:r>
    </w:p>
    <w:p>
      <w:pPr>
        <w:pStyle w:val="Heading1"/>
      </w:pPr>
      <w:r>
        <w:t>Chevalier, A. - Erzieherin (Section: Depot engl. Handschuhe)</w:t>
      </w:r>
    </w:p>
    <w:p>
      <w:r>
        <w:t>Address: Laupenstr. 5</w:t>
      </w:r>
    </w:p>
    <w:p>
      <w:r>
        <w:br w:type="page"/>
      </w:r>
    </w:p>
    <w:p>
      <w:pPr>
        <w:pStyle w:val="Heading1"/>
      </w:pPr>
      <w:r>
        <w:t>Luise, Unknown - Ladentochter</w:t>
      </w:r>
    </w:p>
    <w:p>
      <w:r>
        <w:t>Address: Laupenstr. 5</w:t>
      </w:r>
    </w:p>
    <w:p>
      <w:r>
        <w:br w:type="page"/>
      </w:r>
    </w:p>
    <w:p>
      <w:pPr>
        <w:pStyle w:val="Heading1"/>
      </w:pPr>
      <w:r>
        <w:t>Prader, Georgine - Privat. (Section: Mattenhof)</w:t>
      </w:r>
    </w:p>
    <w:p>
      <w:r>
        <w:t>Address: Effingerstrasse 53</w:t>
      </w:r>
    </w:p>
    <w:p>
      <w:r>
        <w:br w:type="page"/>
      </w:r>
    </w:p>
    <w:p>
      <w:pPr>
        <w:pStyle w:val="Heading1"/>
      </w:pPr>
      <w:r>
        <w:t>Chevre-Kämpf, A. - Wwe.</w:t>
      </w:r>
    </w:p>
    <w:p>
      <w:r>
        <w:t>Address: Motzgerg. 38</w:t>
      </w:r>
    </w:p>
    <w:p>
      <w:r>
        <w:br w:type="page"/>
      </w:r>
    </w:p>
    <w:p>
      <w:pPr>
        <w:pStyle w:val="Heading1"/>
      </w:pPr>
      <w:r>
        <w:t>Chiesa, Natal - Hafnermeister (Section: in Firma JLindenmann &amp; Chiesa)</w:t>
      </w:r>
    </w:p>
    <w:p>
      <w:r>
        <w:t>Address: Aarberger-J fasse 31at</w:t>
      </w:r>
    </w:p>
    <w:p>
      <w:r>
        <w:br w:type="page"/>
      </w:r>
    </w:p>
    <w:p>
      <w:pPr>
        <w:pStyle w:val="Heading1"/>
      </w:pPr>
      <w:r>
        <w:t>Unknown, A. D. - Angest. der Steuerverwaltung (Section: Mattenhof)</w:t>
      </w:r>
    </w:p>
    <w:p>
      <w:r>
        <w:t>Address: Brunnhofw. 20</w:t>
      </w:r>
    </w:p>
    <w:p>
      <w:r>
        <w:br w:type="page"/>
      </w:r>
    </w:p>
    <w:p>
      <w:pPr>
        <w:pStyle w:val="Heading1"/>
      </w:pPr>
      <w:r>
        <w:t>Chopard, Herrn. - Gehiilfe der Telegr.- Direktion</w:t>
      </w:r>
    </w:p>
    <w:p>
      <w:r>
        <w:t>Address: Zeughausg. 20</w:t>
      </w:r>
    </w:p>
    <w:p>
      <w:r>
        <w:br w:type="page"/>
      </w:r>
    </w:p>
    <w:p>
      <w:pPr>
        <w:pStyle w:val="Heading1"/>
      </w:pPr>
      <w:r>
        <w:t>Unknown, Henri - Angest. der J. S. (Section: Länggasse)</w:t>
      </w:r>
    </w:p>
    <w:p>
      <w:r>
        <w:t>Address: Gesellschaftsstrasse 13</w:t>
      </w:r>
    </w:p>
    <w:p>
      <w:r>
        <w:br w:type="page"/>
      </w:r>
    </w:p>
    <w:p>
      <w:pPr>
        <w:pStyle w:val="Heading1"/>
      </w:pPr>
      <w:r>
        <w:t>Unknown, Jules - Registrator d. Bekleidungskontrolle beim eidg. Oberkriegskommissariat</w:t>
      </w:r>
    </w:p>
    <w:p>
      <w:r>
        <w:t>Address: Marzilistrasse 6</w:t>
      </w:r>
    </w:p>
    <w:p>
      <w:r>
        <w:br w:type="page"/>
      </w:r>
    </w:p>
    <w:p>
      <w:pPr>
        <w:pStyle w:val="Heading1"/>
      </w:pPr>
      <w:r>
        <w:t>Christ, A. - Hausvater im j Greisen-Asyl</w:t>
      </w:r>
    </w:p>
    <w:p>
      <w:r>
        <w:t>Address: Seftigenstrasse 109 1159</w:t>
      </w:r>
    </w:p>
    <w:p>
      <w:r>
        <w:br w:type="page"/>
      </w:r>
    </w:p>
    <w:p>
      <w:pPr>
        <w:pStyle w:val="Heading1"/>
      </w:pPr>
      <w:r>
        <w:t>K., Unknown - Maler und Lackierer (Section: Wyler)</w:t>
      </w:r>
    </w:p>
    <w:p>
      <w:r>
        <w:t>Address: Rodtmattweg 48</w:t>
      </w:r>
    </w:p>
    <w:p>
      <w:r>
        <w:br w:type="page"/>
      </w:r>
    </w:p>
    <w:p>
      <w:pPr>
        <w:pStyle w:val="Heading1"/>
      </w:pPr>
      <w:r>
        <w:t>Christeier, Ad. - Gold- u Silberarbeiter. (Section: Matte)</w:t>
      </w:r>
    </w:p>
    <w:p>
      <w:r>
        <w:t>Address: Schifflaube 48</w:t>
      </w:r>
    </w:p>
    <w:p>
      <w:r>
        <w:br w:type="page"/>
      </w:r>
    </w:p>
    <w:p>
      <w:pPr>
        <w:pStyle w:val="Heading1"/>
      </w:pPr>
      <w:r>
        <w:t>Christeler-Lüthi, Rosa - Spezereihandlg. (Section: Matte)</w:t>
      </w:r>
    </w:p>
    <w:p>
      <w:r>
        <w:t>Address: Schifflaube 48</w:t>
      </w:r>
    </w:p>
    <w:p>
      <w:r>
        <w:br w:type="page"/>
      </w:r>
    </w:p>
    <w:p>
      <w:pPr>
        <w:pStyle w:val="Heading1"/>
      </w:pPr>
      <w:r>
        <w:t>Christeller, M. L. - Näherin (Section: Holligen)</w:t>
      </w:r>
    </w:p>
    <w:p>
      <w:r>
        <w:t>Address: Freiburgstrasse 52</w:t>
      </w:r>
    </w:p>
    <w:p>
      <w:r>
        <w:t>Honorific: Frau</w:t>
      </w:r>
    </w:p>
    <w:p>
      <w:r>
        <w:br w:type="page"/>
      </w:r>
    </w:p>
    <w:p>
      <w:pPr>
        <w:pStyle w:val="Heading1"/>
      </w:pPr>
      <w:r>
        <w:t>Christen, Andr. - Pferdew.</w:t>
      </w:r>
    </w:p>
    <w:p>
      <w:r>
        <w:t>Address: Storcheng. 3</w:t>
      </w:r>
    </w:p>
    <w:p>
      <w:r>
        <w:br w:type="page"/>
      </w:r>
    </w:p>
    <w:p>
      <w:pPr>
        <w:pStyle w:val="Heading1"/>
      </w:pPr>
      <w:r>
        <w:t>Unknown, Anna - Damenschneiderin</w:t>
      </w:r>
    </w:p>
    <w:p>
      <w:r>
        <w:t>Address: Brunngasse 72</w:t>
      </w:r>
    </w:p>
    <w:p>
      <w:r>
        <w:br w:type="page"/>
      </w:r>
    </w:p>
    <w:p>
      <w:pPr>
        <w:pStyle w:val="Heading1"/>
      </w:pPr>
      <w:r>
        <w:t>Daut, J. H. - Schriftsetzer</w:t>
      </w:r>
    </w:p>
    <w:p>
      <w:r>
        <w:t>Address: Turnweg 17</w:t>
      </w:r>
    </w:p>
    <w:p>
      <w:r>
        <w:br w:type="page"/>
      </w:r>
    </w:p>
    <w:p>
      <w:pPr>
        <w:pStyle w:val="Heading1"/>
      </w:pPr>
      <w:r>
        <w:t>Karl, Unknown - Apotheker</w:t>
      </w:r>
    </w:p>
    <w:p>
      <w:r>
        <w:t>Address: Lorrainestr. 16</w:t>
      </w:r>
    </w:p>
    <w:p>
      <w:r>
        <w:br w:type="page"/>
      </w:r>
    </w:p>
    <w:p>
      <w:pPr>
        <w:pStyle w:val="Heading1"/>
      </w:pPr>
      <w:r>
        <w:t>David, Emil - Kaufmann, Vice- u. DeputyConsul der Vereinigten Staaten von Amerika</w:t>
      </w:r>
    </w:p>
    <w:p>
      <w:r>
        <w:t>Address: Marktgasse 6</w:t>
      </w:r>
    </w:p>
    <w:p>
      <w:r>
        <w:br w:type="page"/>
      </w:r>
    </w:p>
    <w:p>
      <w:pPr>
        <w:pStyle w:val="Heading1"/>
      </w:pPr>
      <w:r>
        <w:t>Davinet, Ed. - Architekt, Inspektor des Kunstmuseums</w:t>
      </w:r>
    </w:p>
    <w:p>
      <w:r>
        <w:t>Address: Waisenhausstrasse 12</w:t>
      </w:r>
    </w:p>
    <w:p>
      <w:r>
        <w:br w:type="page"/>
      </w:r>
    </w:p>
    <w:p>
      <w:pPr>
        <w:pStyle w:val="Heading1"/>
      </w:pPr>
      <w:r>
        <w:t>Dawson-Mey, M. F. - Privat</w:t>
      </w:r>
    </w:p>
    <w:p>
      <w:r>
        <w:t>Address: Belpstrasse 41</w:t>
      </w:r>
    </w:p>
    <w:p>
      <w:r>
        <w:br w:type="page"/>
      </w:r>
    </w:p>
    <w:p>
      <w:pPr>
        <w:pStyle w:val="Heading1"/>
      </w:pPr>
      <w:r>
        <w:t>Day, Aug. Hans - Handelsreisender</w:t>
      </w:r>
    </w:p>
    <w:p>
      <w:r>
        <w:t>Address: Stockernweg 11</w:t>
      </w:r>
    </w:p>
    <w:p>
      <w:r>
        <w:br w:type="page"/>
      </w:r>
    </w:p>
    <w:p>
      <w:pPr>
        <w:pStyle w:val="Heading1"/>
      </w:pPr>
      <w:r>
        <w:t>De Bernardi, Emil u. Eugen - Bauunternehmer</w:t>
      </w:r>
    </w:p>
    <w:p>
      <w:r>
        <w:t>Address: Breitenrainstrasse 7</w:t>
      </w:r>
    </w:p>
    <w:p>
      <w:r>
        <w:br w:type="page"/>
      </w:r>
    </w:p>
    <w:p>
      <w:pPr>
        <w:pStyle w:val="Heading1"/>
      </w:pPr>
      <w:r>
        <w:t>Dutton-Tompson, J. R. - engl. Pfarrer</w:t>
      </w:r>
    </w:p>
    <w:p>
      <w:r>
        <w:t>Address: Münzrain 1D</w:t>
      </w:r>
    </w:p>
    <w:p>
      <w:r>
        <w:br w:type="page"/>
      </w:r>
    </w:p>
    <w:p>
      <w:pPr>
        <w:pStyle w:val="Heading1"/>
      </w:pPr>
      <w:r>
        <w:t xml:space="preserve">Wagner, Lorr. - </w:t>
      </w:r>
    </w:p>
    <w:p>
      <w:r>
        <w:t>Address: Quartierhof 3E</w:t>
      </w:r>
    </w:p>
    <w:p>
      <w:r>
        <w:br w:type="page"/>
      </w:r>
    </w:p>
    <w:p>
      <w:pPr>
        <w:pStyle w:val="Heading1"/>
      </w:pPr>
      <w:r>
        <w:t>Eberhard,  - Kontrollgehiilfin d. J. S. (Section: Längg.)</w:t>
      </w:r>
    </w:p>
    <w:p>
      <w:r>
        <w:t>Address: Druckereiweg 5</w:t>
      </w:r>
    </w:p>
    <w:p>
      <w:r>
        <w:br w:type="page"/>
      </w:r>
    </w:p>
    <w:p>
      <w:pPr>
        <w:pStyle w:val="Heading1"/>
      </w:pPr>
      <w:r>
        <w:t>Emma,  - Spezerei-, Glas- u. Geschirrhandlg. (Section: Lgg.)</w:t>
      </w:r>
    </w:p>
    <w:p>
      <w:r>
        <w:t>Address: Zähringerstr. 33 620</w:t>
      </w:r>
    </w:p>
    <w:p>
      <w:r>
        <w:br w:type="page"/>
      </w:r>
    </w:p>
    <w:p>
      <w:pPr>
        <w:pStyle w:val="Heading1"/>
      </w:pPr>
      <w:r>
        <w:t>F.,  - Postcommis (Section: Längg.)</w:t>
      </w:r>
    </w:p>
    <w:p>
      <w:r>
        <w:t>Address: Zähringerstrasse 33</w:t>
      </w:r>
    </w:p>
    <w:p>
      <w:r>
        <w:br w:type="page"/>
      </w:r>
    </w:p>
    <w:p>
      <w:pPr>
        <w:pStyle w:val="Heading1"/>
      </w:pPr>
      <w:r>
        <w:t>J.,  - Schreiner (Section: Matte)</w:t>
      </w:r>
    </w:p>
    <w:p>
      <w:r>
        <w:t>Address: Gerberg 26</w:t>
      </w:r>
    </w:p>
    <w:p>
      <w:r>
        <w:br w:type="page"/>
      </w:r>
    </w:p>
    <w:p>
      <w:pPr>
        <w:pStyle w:val="Heading1"/>
      </w:pPr>
      <w:r>
        <w:t>J.,  - Privatier (Section: Länggasse)</w:t>
      </w:r>
    </w:p>
    <w:p>
      <w:r>
        <w:t>Address: Muesmattstrasse 36</w:t>
      </w:r>
    </w:p>
    <w:p>
      <w:r>
        <w:br w:type="page"/>
      </w:r>
    </w:p>
    <w:p>
      <w:pPr>
        <w:pStyle w:val="Heading1"/>
      </w:pPr>
      <w:r>
        <w:t>Joh.,  - Techniker (Section: Mattenhof)</w:t>
      </w:r>
    </w:p>
    <w:p>
      <w:r>
        <w:t>Address: Hopfenweg 30</w:t>
      </w:r>
    </w:p>
    <w:p>
      <w:r>
        <w:br w:type="page"/>
      </w:r>
    </w:p>
    <w:p>
      <w:pPr>
        <w:pStyle w:val="Heading1"/>
      </w:pPr>
      <w:r>
        <w:t>Niki.,  - Privatier</w:t>
      </w:r>
    </w:p>
    <w:p>
      <w:r>
        <w:t>Address: Murtenstrasse 143</w:t>
      </w:r>
    </w:p>
    <w:p>
      <w:r>
        <w:t>Additional Notes: Weyermannshaus</w:t>
      </w:r>
    </w:p>
    <w:p>
      <w:r>
        <w:br w:type="page"/>
      </w:r>
    </w:p>
    <w:p>
      <w:pPr>
        <w:pStyle w:val="Heading1"/>
      </w:pPr>
      <w:r>
        <w:t>Niklaus,  - Souschef i. Personenbahnh. (Section: Länggasse)</w:t>
      </w:r>
    </w:p>
    <w:p>
      <w:r>
        <w:t>Address: Zähringerstr. 33 620</w:t>
      </w:r>
    </w:p>
    <w:p>
      <w:r>
        <w:br w:type="page"/>
      </w:r>
    </w:p>
    <w:p>
      <w:pPr>
        <w:pStyle w:val="Heading1"/>
      </w:pPr>
      <w:r>
        <w:t>H.,  - Spezerei-, Mercerie- und Woll- warenhandlg.</w:t>
      </w:r>
    </w:p>
    <w:p>
      <w:r>
        <w:t>Address: Schifflaube 2</w:t>
      </w:r>
    </w:p>
    <w:p>
      <w:r>
        <w:t>Additional Notes: Matte (Miihlenpl. 12)</w:t>
      </w:r>
    </w:p>
    <w:p>
      <w:r>
        <w:br w:type="page"/>
      </w:r>
    </w:p>
    <w:p>
      <w:pPr>
        <w:pStyle w:val="Heading1"/>
      </w:pPr>
      <w:r>
        <w:t>Johs.,  - Ingenieur der Giirbethalbahn</w:t>
      </w:r>
    </w:p>
    <w:p>
      <w:r>
        <w:t>Address: Unterer Beaumontweg 12</w:t>
      </w:r>
    </w:p>
    <w:p>
      <w:r>
        <w:br w:type="page"/>
      </w:r>
    </w:p>
    <w:p>
      <w:pPr>
        <w:pStyle w:val="Heading1"/>
      </w:pPr>
      <w:r>
        <w:t>Konr.,  - Bierbrauer (Section: Längg.)</w:t>
      </w:r>
    </w:p>
    <w:p>
      <w:r>
        <w:t>Address: Zimmerweg 16 a</w:t>
      </w:r>
    </w:p>
    <w:p>
      <w:r>
        <w:br w:type="page"/>
      </w:r>
    </w:p>
    <w:p>
      <w:pPr>
        <w:pStyle w:val="Heading1"/>
      </w:pPr>
      <w:r>
        <w:t>Etterlin, Burkhard - Marbrier, Vertreter von Louis Wethli in Zürich</w:t>
      </w:r>
    </w:p>
    <w:p>
      <w:r>
        <w:t>Address: Ostermundigenstrasse 57v</w:t>
      </w:r>
    </w:p>
    <w:p>
      <w:r>
        <w:br w:type="page"/>
      </w:r>
    </w:p>
    <w:p>
      <w:pPr>
        <w:pStyle w:val="Heading1"/>
      </w:pPr>
      <w:r>
        <w:t>Euw-Gerber, M. - Typograph (Section: Mattenh.)</w:t>
      </w:r>
    </w:p>
    <w:p>
      <w:r>
        <w:t>Address: Gartenstrasse 6</w:t>
      </w:r>
    </w:p>
    <w:p>
      <w:r>
        <w:br w:type="page"/>
      </w:r>
    </w:p>
    <w:p>
      <w:pPr>
        <w:pStyle w:val="Heading1"/>
      </w:pPr>
      <w:r>
        <w:t>Everard, F. A. M. Scheidius - Attachebei der Niederländ. Gesandtschaft</w:t>
      </w:r>
    </w:p>
    <w:p>
      <w:r>
        <w:t>Address: Laupenstrasse 5</w:t>
      </w:r>
    </w:p>
    <w:p>
      <w:r>
        <w:br w:type="page"/>
      </w:r>
    </w:p>
    <w:p>
      <w:pPr>
        <w:pStyle w:val="Heading1"/>
      </w:pPr>
      <w:r>
        <w:t>Exei, Joh. Fr. - in Fa. Exei &amp; Kiefer</w:t>
      </w:r>
    </w:p>
    <w:p>
      <w:r>
        <w:t>Address: Christoffelgasse 6</w:t>
      </w:r>
    </w:p>
    <w:p>
      <w:r>
        <w:br w:type="page"/>
      </w:r>
    </w:p>
    <w:p>
      <w:pPr>
        <w:pStyle w:val="Heading1"/>
      </w:pPr>
      <w:r>
        <w:t>Kiefer,  - Coiffeurgeschäft</w:t>
      </w:r>
    </w:p>
    <w:p>
      <w:r>
        <w:t>Address: Bubenbergplatz 5</w:t>
      </w:r>
    </w:p>
    <w:p>
      <w:r>
        <w:br w:type="page"/>
      </w:r>
    </w:p>
    <w:p>
      <w:pPr>
        <w:pStyle w:val="Heading1"/>
      </w:pPr>
      <w:r>
        <w:t>Eyring, Joh. - Schreinermeister (Section: Matte)</w:t>
      </w:r>
    </w:p>
    <w:p>
      <w:r>
        <w:t>Address: Gerbergasse 15</w:t>
      </w:r>
    </w:p>
    <w:p>
      <w:r>
        <w:br w:type="page"/>
      </w:r>
    </w:p>
    <w:p>
      <w:pPr>
        <w:pStyle w:val="Heading1"/>
      </w:pPr>
      <w:r>
        <w:t>F.Faas, Aug. - Angestellt, der Depeschenagentur (Section: Mattenhof)</w:t>
      </w:r>
    </w:p>
    <w:p>
      <w:r>
        <w:t>Address: Brunnnofw. 30</w:t>
      </w:r>
    </w:p>
    <w:p>
      <w:r>
        <w:br w:type="page"/>
      </w:r>
    </w:p>
    <w:p>
      <w:pPr>
        <w:pStyle w:val="Heading1"/>
      </w:pPr>
      <w:r>
        <w:t>Fachinetti-Herren, M. - Hotelangestellter (Section: Mattenhof)</w:t>
      </w:r>
    </w:p>
    <w:p>
      <w:r>
        <w:t>Address: Schwarzenburgstr. 22</w:t>
      </w:r>
    </w:p>
    <w:p>
      <w:r>
        <w:br w:type="page"/>
      </w:r>
    </w:p>
    <w:p>
      <w:pPr>
        <w:pStyle w:val="Heading1"/>
      </w:pPr>
      <w:r>
        <w:t>Arm., O. - Commis (Section: Mattenhof)</w:t>
      </w:r>
    </w:p>
    <w:p>
      <w:r>
        <w:t>Address: Seilerstrasse 7 b</w:t>
      </w:r>
    </w:p>
    <w:p>
      <w:r>
        <w:br w:type="page"/>
      </w:r>
    </w:p>
    <w:p>
      <w:pPr>
        <w:pStyle w:val="Heading1"/>
      </w:pPr>
      <w:r>
        <w:t>Ernst,  - Postcommis (Section: Lorraine)</w:t>
      </w:r>
    </w:p>
    <w:p>
      <w:r>
        <w:t>Address: Schwarzthorstrasse 38 1323</w:t>
      </w:r>
    </w:p>
    <w:p>
      <w:r>
        <w:t>Additional Notes: Poly-f onweg 9ug., Kaufm., Mattenhof</w:t>
      </w:r>
    </w:p>
    <w:p>
      <w:r>
        <w:br w:type="page"/>
      </w:r>
    </w:p>
    <w:p>
      <w:pPr>
        <w:pStyle w:val="Heading1"/>
      </w:pPr>
      <w:r>
        <w:t>Joh., Emil - Kaufmann (Section: Kirchenfeld)</w:t>
      </w:r>
    </w:p>
    <w:p>
      <w:r>
        <w:t>Address: Archivstrasse 16</w:t>
      </w:r>
    </w:p>
    <w:p>
      <w:r>
        <w:br w:type="page"/>
      </w:r>
    </w:p>
    <w:p>
      <w:pPr>
        <w:pStyle w:val="Heading1"/>
      </w:pPr>
      <w:r>
        <w:t>Karl, Fr. - Schneider</w:t>
      </w:r>
    </w:p>
    <w:p>
      <w:r>
        <w:t>Address: Brunngasse 14j</w:t>
      </w:r>
    </w:p>
    <w:p>
      <w:r>
        <w:br w:type="page"/>
      </w:r>
    </w:p>
    <w:p>
      <w:pPr>
        <w:pStyle w:val="Heading1"/>
      </w:pPr>
      <w:r>
        <w:t>Mary,  - Privatere (Section: Mattenhof)</w:t>
      </w:r>
    </w:p>
    <w:p>
      <w:r>
        <w:t>Address: Schwarzthorstrasse 38 1323</w:t>
      </w:r>
    </w:p>
    <w:p>
      <w:r>
        <w:t>Honorific: Frl.</w:t>
      </w:r>
    </w:p>
    <w:p>
      <w:r>
        <w:br w:type="page"/>
      </w:r>
    </w:p>
    <w:p>
      <w:pPr>
        <w:pStyle w:val="Heading1"/>
      </w:pPr>
      <w:r>
        <w:t>Mina,  - Privatiere (Section: Mattenhof)</w:t>
      </w:r>
    </w:p>
    <w:p>
      <w:r>
        <w:t>Address: Seilerstrasse 7 bj</w:t>
      </w:r>
    </w:p>
    <w:p>
      <w:r>
        <w:t>Honorific: Frl.</w:t>
      </w:r>
    </w:p>
    <w:p>
      <w:r>
        <w:br w:type="page"/>
      </w:r>
    </w:p>
    <w:p>
      <w:pPr>
        <w:pStyle w:val="Heading1"/>
      </w:pPr>
      <w:r>
        <w:t>N.,  - Schweinemetzger</w:t>
      </w:r>
    </w:p>
    <w:p>
      <w:r>
        <w:t>Address: Schauplatzgasse 31 381</w:t>
      </w:r>
    </w:p>
    <w:p>
      <w:r>
        <w:br w:type="page"/>
      </w:r>
    </w:p>
    <w:p>
      <w:pPr>
        <w:pStyle w:val="Heading1"/>
      </w:pPr>
      <w:r>
        <w:t>Osk.,  - Kanzlist beim eidg. Generalstabsbureau (Section: Kirchenf.)</w:t>
      </w:r>
    </w:p>
    <w:p>
      <w:r>
        <w:t>Address: Archivstr. 16</w:t>
      </w:r>
    </w:p>
    <w:p>
      <w:r>
        <w:br w:type="page"/>
      </w:r>
    </w:p>
    <w:p>
      <w:pPr>
        <w:pStyle w:val="Heading1"/>
      </w:pPr>
      <w:r>
        <w:t>P.,  - Milch- u. Ankenhändl. (Marzili- strasse 2)</w:t>
      </w:r>
    </w:p>
    <w:p>
      <w:r>
        <w:t>Address: Kramgasse 82</w:t>
      </w:r>
    </w:p>
    <w:p>
      <w:r>
        <w:br w:type="page"/>
      </w:r>
    </w:p>
    <w:p>
      <w:pPr>
        <w:pStyle w:val="Heading1"/>
      </w:pPr>
      <w:r>
        <w:t>Ulr.,  - Steinhauer (Section: Lorr.)</w:t>
      </w:r>
    </w:p>
    <w:p>
      <w:r>
        <w:t>Address: Quartierhof 7</w:t>
      </w:r>
    </w:p>
    <w:p>
      <w:r>
        <w:br w:type="page"/>
      </w:r>
    </w:p>
    <w:p>
      <w:pPr>
        <w:pStyle w:val="Heading1"/>
      </w:pPr>
      <w:r>
        <w:t>Fürst, Viktor - Bahnmeister</w:t>
      </w:r>
    </w:p>
    <w:p>
      <w:r>
        <w:t>Address: Holligenstrasse 17</w:t>
      </w:r>
    </w:p>
    <w:p>
      <w:r>
        <w:br w:type="page"/>
      </w:r>
    </w:p>
    <w:p>
      <w:pPr>
        <w:pStyle w:val="Heading1"/>
      </w:pPr>
      <w:r>
        <w:t>G., W. - Bahnhofeinnehmer</w:t>
      </w:r>
    </w:p>
    <w:p>
      <w:r>
        <w:t>Address: Mittelstrasse 5</w:t>
      </w:r>
    </w:p>
    <w:p>
      <w:r>
        <w:br w:type="page"/>
      </w:r>
    </w:p>
    <w:p>
      <w:pPr>
        <w:pStyle w:val="Heading1"/>
      </w:pPr>
      <w:r>
        <w:t>Hauser, E. - Modiste u. Bandhandlung</w:t>
      </w:r>
    </w:p>
    <w:p>
      <w:r>
        <w:t>Address: Hirschengraben 9</w:t>
      </w:r>
    </w:p>
    <w:p>
      <w:r>
        <w:t>Honorific: Frau</w:t>
      </w:r>
    </w:p>
    <w:p>
      <w:r>
        <w:br w:type="page"/>
      </w:r>
    </w:p>
    <w:p>
      <w:pPr>
        <w:pStyle w:val="Heading1"/>
      </w:pPr>
      <w:r>
        <w:t>Füssinger, Alois - Glaser u. Diamanteur</w:t>
      </w:r>
    </w:p>
    <w:p>
      <w:r>
        <w:t>Address: Marktgasse 20</w:t>
      </w:r>
    </w:p>
    <w:p>
      <w:r>
        <w:br w:type="page"/>
      </w:r>
    </w:p>
    <w:p>
      <w:pPr>
        <w:pStyle w:val="Heading1"/>
      </w:pPr>
      <w:r>
        <w:t>Fü'tterlieb, A. - Angestellter d. J. S. u.Journalist</w:t>
      </w:r>
    </w:p>
    <w:p>
      <w:r>
        <w:t>Address: Fischerw. 10</w:t>
      </w:r>
    </w:p>
    <w:p>
      <w:r>
        <w:br w:type="page"/>
      </w:r>
    </w:p>
    <w:p>
      <w:pPr>
        <w:pStyle w:val="Heading1"/>
      </w:pPr>
      <w:r>
        <w:t>Fyg, Magdal. - Damenschneiderin</w:t>
      </w:r>
    </w:p>
    <w:p>
      <w:r>
        <w:t>Address: Jun-kerngasse 29</w:t>
      </w:r>
    </w:p>
    <w:p>
      <w:r>
        <w:br w:type="page"/>
      </w:r>
    </w:p>
    <w:p>
      <w:pPr>
        <w:pStyle w:val="Heading1"/>
      </w:pPr>
      <w:r>
        <w:t>Schuppli,  - Ingenieur b. eidg. Oberbauinspektorat (Section: Kirchenfeld)</w:t>
      </w:r>
    </w:p>
    <w:p>
      <w:r>
        <w:t>Address: Alpenstrasse 13</w:t>
      </w:r>
    </w:p>
    <w:p>
      <w:r>
        <w:t>Honorific: Fr.</w:t>
      </w:r>
    </w:p>
    <w:p>
      <w:r>
        <w:br w:type="page"/>
      </w:r>
    </w:p>
    <w:p>
      <w:pPr>
        <w:pStyle w:val="Heading1"/>
      </w:pPr>
      <w:r>
        <w:t>Tripet, A. - Privatier (Section: Kirchenfeld)</w:t>
      </w:r>
    </w:p>
    <w:p>
      <w:r>
        <w:t>Address: Luisenstrasse 18</w:t>
      </w:r>
    </w:p>
    <w:p>
      <w:r>
        <w:br w:type="page"/>
      </w:r>
    </w:p>
    <w:p>
      <w:pPr>
        <w:pStyle w:val="Heading1"/>
      </w:pPr>
      <w:r>
        <w:t>Gerber-Tschannen, El. - Pensioushalterin (Section: Längg.)</w:t>
      </w:r>
    </w:p>
    <w:p>
      <w:r>
        <w:t>Address: Gesellschaftsstrasse 10</w:t>
      </w:r>
    </w:p>
    <w:p>
      <w:r>
        <w:br w:type="page"/>
      </w:r>
    </w:p>
    <w:p>
      <w:pPr>
        <w:pStyle w:val="Heading1"/>
      </w:pPr>
      <w:r>
        <w:t>Vogt, Luise - Privatiere (Section: Kirchenfeld)</w:t>
      </w:r>
    </w:p>
    <w:p>
      <w:r>
        <w:t>Address: Bubenbergstrasse 4</w:t>
      </w:r>
    </w:p>
    <w:p>
      <w:r>
        <w:t>Additional Notes: Witwe</w:t>
      </w:r>
    </w:p>
    <w:p>
      <w:r>
        <w:br w:type="page"/>
      </w:r>
    </w:p>
    <w:p>
      <w:pPr>
        <w:pStyle w:val="Heading1"/>
      </w:pPr>
      <w:r>
        <w:t>Witschi, J. - Spezereihnndlg.</w:t>
      </w:r>
    </w:p>
    <w:p>
      <w:r>
        <w:t>Address: Mar-zilistrasse (10) 10 und 13</w:t>
      </w:r>
    </w:p>
    <w:p>
      <w:r>
        <w:br w:type="page"/>
      </w:r>
    </w:p>
    <w:p>
      <w:pPr>
        <w:pStyle w:val="Heading1"/>
      </w:pPr>
      <w:r>
        <w:t>Gerhard, Otto - Telegraphist</w:t>
      </w:r>
    </w:p>
    <w:p>
      <w:r>
        <w:t>Address: Effinger-Strasse 63</w:t>
      </w:r>
    </w:p>
    <w:p>
      <w:r>
        <w:br w:type="page"/>
      </w:r>
    </w:p>
    <w:p>
      <w:pPr>
        <w:pStyle w:val="Heading1"/>
      </w:pPr>
      <w:r>
        <w:t>Müller, Hans - Lokomotivführer der iS. C. B.</w:t>
      </w:r>
    </w:p>
    <w:p>
      <w:r>
        <w:t>Address: Schwarzenburgstr. 16</w:t>
      </w:r>
    </w:p>
    <w:p>
      <w:r>
        <w:br w:type="page"/>
      </w:r>
    </w:p>
    <w:p>
      <w:pPr>
        <w:pStyle w:val="Heading1"/>
      </w:pPr>
      <w:r>
        <w:t>Gerhardt, Emil Otto - Bureauchef d.S.C.B.</w:t>
      </w:r>
    </w:p>
    <w:p>
      <w:r>
        <w:t>Address: Schwarzenburgstrasse 16</w:t>
      </w:r>
    </w:p>
    <w:p>
      <w:r>
        <w:br w:type="page"/>
      </w:r>
    </w:p>
    <w:p>
      <w:pPr>
        <w:pStyle w:val="Heading1"/>
      </w:pPr>
      <w:r>
        <w:t>Gerich, Alfr. - Verwalter der IPulverschen Apotheke</w:t>
      </w:r>
    </w:p>
    <w:p>
      <w:r>
        <w:t>Address: Spitalgasse 18</w:t>
      </w:r>
    </w:p>
    <w:p>
      <w:r>
        <w:t>Additional Notes: s. auch Gehrig</w:t>
      </w:r>
    </w:p>
    <w:p>
      <w:r>
        <w:br w:type="page"/>
      </w:r>
    </w:p>
    <w:p>
      <w:pPr>
        <w:pStyle w:val="Heading1"/>
      </w:pPr>
      <w:r>
        <w:t>Rud.,  - Bankangestellter</w:t>
      </w:r>
    </w:p>
    <w:p>
      <w:r>
        <w:t>Address: Spitalg. 31</w:t>
      </w:r>
    </w:p>
    <w:p>
      <w:r>
        <w:br w:type="page"/>
      </w:r>
    </w:p>
    <w:p>
      <w:pPr>
        <w:pStyle w:val="Heading1"/>
      </w:pPr>
      <w:r>
        <w:t>Gerike, Otto - Bank für Prämienobliga-tionen (Section: Kirchenf.)</w:t>
      </w:r>
    </w:p>
    <w:p>
      <w:r>
        <w:t>Address: Bubenbergstr. 10a</w:t>
      </w:r>
    </w:p>
    <w:p>
      <w:r>
        <w:br w:type="page"/>
      </w:r>
    </w:p>
    <w:p>
      <w:pPr>
        <w:pStyle w:val="Heading1"/>
      </w:pPr>
      <w:r>
        <w:t>Gutzwiller, F. X. - Generalagent</w:t>
      </w:r>
    </w:p>
    <w:p>
      <w:r>
        <w:t>Address: Wallgasse 4</w:t>
      </w:r>
    </w:p>
    <w:p>
      <w:r>
        <w:t>Honorific: jHr.</w:t>
      </w:r>
    </w:p>
    <w:p>
      <w:r>
        <w:br w:type="page"/>
      </w:r>
    </w:p>
    <w:p>
      <w:pPr>
        <w:pStyle w:val="Heading1"/>
      </w:pPr>
      <w:r>
        <w:t>Germann, J. L. - Gementer</w:t>
      </w:r>
    </w:p>
    <w:p>
      <w:r>
        <w:t>Address: Schwarzthorstrasse 25</w:t>
      </w:r>
    </w:p>
    <w:p>
      <w:r>
        <w:br w:type="page"/>
      </w:r>
    </w:p>
    <w:p>
      <w:pPr>
        <w:pStyle w:val="Heading1"/>
      </w:pPr>
      <w:r>
        <w:t>Marie,  - Lamenschneiderin, Zuschneidekurs-Leiterin (Section: Mattenhof)</w:t>
      </w:r>
    </w:p>
    <w:p>
      <w:r>
        <w:t>Address: Schwarzthorstrasse 59</w:t>
      </w:r>
    </w:p>
    <w:p>
      <w:r>
        <w:t>Honorific: Frl.</w:t>
      </w:r>
    </w:p>
    <w:p>
      <w:r>
        <w:br w:type="page"/>
      </w:r>
    </w:p>
    <w:p>
      <w:pPr>
        <w:pStyle w:val="Heading1"/>
      </w:pPr>
      <w:r>
        <w:t>Ulr.,  - Schreiner (Section: Längg.)</w:t>
      </w:r>
    </w:p>
    <w:p>
      <w:r>
        <w:t>Address: Freie Str. 20</w:t>
      </w:r>
    </w:p>
    <w:p>
      <w:r>
        <w:br w:type="page"/>
      </w:r>
    </w:p>
    <w:p>
      <w:pPr>
        <w:pStyle w:val="Heading1"/>
      </w:pPr>
      <w:r>
        <w:t>Gerok, Emma - Konzertsängerin u. Gesanglehrerin</w:t>
      </w:r>
    </w:p>
    <w:p>
      <w:r>
        <w:t>Address: Christoffelgasse 6</w:t>
      </w:r>
    </w:p>
    <w:p>
      <w:r>
        <w:br w:type="page"/>
      </w:r>
    </w:p>
    <w:p>
      <w:pPr>
        <w:pStyle w:val="Heading1"/>
      </w:pPr>
      <w:r>
        <w:t>Gerschwyler, Theod. - Bautapezierer (Section: Lorraine)</w:t>
      </w:r>
    </w:p>
    <w:p>
      <w:r>
        <w:t>Address: Jurastrasse 19</w:t>
      </w:r>
    </w:p>
    <w:p>
      <w:r>
        <w:br w:type="page"/>
      </w:r>
    </w:p>
    <w:p>
      <w:pPr>
        <w:pStyle w:val="Heading1"/>
      </w:pPr>
      <w:r>
        <w:t>Gerspacher, H. J. A. - Inspektor der Kantonal-Bank (Section: Kirchenfeld)</w:t>
      </w:r>
    </w:p>
    <w:p>
      <w:r>
        <w:t>Address: Helvetiastrasse 5</w:t>
      </w:r>
    </w:p>
    <w:p>
      <w:r>
        <w:br w:type="page"/>
      </w:r>
    </w:p>
    <w:p>
      <w:pPr>
        <w:pStyle w:val="Heading1"/>
      </w:pPr>
      <w:r>
        <w:t>Weibel, W. - Privatere (Section: Kirchenfeld)</w:t>
      </w:r>
    </w:p>
    <w:p>
      <w:r>
        <w:t>Address: Helvetiastrasse 5</w:t>
      </w:r>
    </w:p>
    <w:p>
      <w:r>
        <w:br w:type="page"/>
      </w:r>
    </w:p>
    <w:p>
      <w:pPr>
        <w:pStyle w:val="Heading1"/>
      </w:pPr>
      <w:r>
        <w:t>Gerster, Alb. - Architekt</w:t>
      </w:r>
    </w:p>
    <w:p>
      <w:r>
        <w:t>Address: Amthausgässchen 5, II. Stock 255</w:t>
      </w:r>
    </w:p>
    <w:p>
      <w:r>
        <w:t>Additional Notes: Länggasse, Erlachstrasse21 726</w:t>
      </w:r>
    </w:p>
    <w:p>
      <w:r>
        <w:br w:type="page"/>
      </w:r>
    </w:p>
    <w:p>
      <w:pPr>
        <w:pStyle w:val="Heading1"/>
      </w:pPr>
      <w:r>
        <w:t>Gössler-Staub, Anna - Wwe.</w:t>
      </w:r>
    </w:p>
    <w:p>
      <w:r>
        <w:t>Address: Laupen-strasse 27</w:t>
      </w:r>
    </w:p>
    <w:p>
      <w:r>
        <w:br w:type="page"/>
      </w:r>
    </w:p>
    <w:p>
      <w:pPr>
        <w:pStyle w:val="Heading1"/>
      </w:pPr>
      <w:r>
        <w:t>Gossweiier, G. - Briefkastenleerer</w:t>
      </w:r>
    </w:p>
    <w:p>
      <w:r>
        <w:t>Address: Zähringerstrasse 53</w:t>
      </w:r>
    </w:p>
    <w:p>
      <w:r>
        <w:br w:type="page"/>
      </w:r>
    </w:p>
    <w:p>
      <w:pPr>
        <w:pStyle w:val="Heading1"/>
      </w:pPr>
      <w:r>
        <w:t>Gosswiler, Joh. - Reisender</w:t>
      </w:r>
    </w:p>
    <w:p>
      <w:r>
        <w:t>Address: Biihlstr. 53</w:t>
      </w:r>
    </w:p>
    <w:p>
      <w:r>
        <w:br w:type="page"/>
      </w:r>
    </w:p>
    <w:p>
      <w:pPr>
        <w:pStyle w:val="Heading1"/>
      </w:pPr>
      <w:r>
        <w:t>Gosteli, Fr. - Privatier</w:t>
      </w:r>
    </w:p>
    <w:p>
      <w:r>
        <w:t>Address: Lorrainestr. 49</w:t>
      </w:r>
    </w:p>
    <w:p>
      <w:r>
        <w:br w:type="page"/>
      </w:r>
    </w:p>
    <w:p>
      <w:pPr>
        <w:pStyle w:val="Heading1"/>
      </w:pPr>
      <w:r>
        <w:t>Gosteli, Fr. - Schuhmachermeister</w:t>
      </w:r>
    </w:p>
    <w:p>
      <w:r>
        <w:t>Address: Sulgeneckstrasse 60</w:t>
      </w:r>
    </w:p>
    <w:p>
      <w:r>
        <w:br w:type="page"/>
      </w:r>
    </w:p>
    <w:p>
      <w:pPr>
        <w:pStyle w:val="Heading1"/>
      </w:pPr>
      <w:r>
        <w:t>Gosteli, Joh. - Bahnarbeiter</w:t>
      </w:r>
    </w:p>
    <w:p>
      <w:r>
        <w:t>Address: Tiefenaustr. 69</w:t>
      </w:r>
    </w:p>
    <w:p>
      <w:r>
        <w:br w:type="page"/>
      </w:r>
    </w:p>
    <w:p>
      <w:pPr>
        <w:pStyle w:val="Heading1"/>
      </w:pPr>
      <w:r>
        <w:t>Gosteli, Frau - Matratzenmacherin</w:t>
      </w:r>
    </w:p>
    <w:p>
      <w:r>
        <w:t>Address: Postg. 16</w:t>
      </w:r>
    </w:p>
    <w:p>
      <w:r>
        <w:br w:type="page"/>
      </w:r>
    </w:p>
    <w:p>
      <w:pPr>
        <w:pStyle w:val="Heading1"/>
      </w:pPr>
      <w:r>
        <w:t>Götti, Emil - Kaminfegermeister</w:t>
      </w:r>
    </w:p>
    <w:p>
      <w:r>
        <w:t>Address: Muesmattstrasse 38</w:t>
      </w:r>
    </w:p>
    <w:p>
      <w:r>
        <w:br w:type="page"/>
      </w:r>
    </w:p>
    <w:p>
      <w:pPr>
        <w:pStyle w:val="Heading1"/>
      </w:pPr>
      <w:r>
        <w:t>Gottschall, J. J. Fr. - Abwart</w:t>
      </w:r>
    </w:p>
    <w:p>
      <w:r>
        <w:t>Address: Stalden 14</w:t>
      </w:r>
    </w:p>
    <w:p>
      <w:r>
        <w:br w:type="page"/>
      </w:r>
    </w:p>
    <w:p>
      <w:pPr>
        <w:pStyle w:val="Heading1"/>
      </w:pPr>
      <w:r>
        <w:t>Gottschall, K. E. - Kaufmann</w:t>
      </w:r>
    </w:p>
    <w:p>
      <w:r>
        <w:t>Address: Lorrainestrasse 13</w:t>
      </w:r>
    </w:p>
    <w:p>
      <w:r>
        <w:br w:type="page"/>
      </w:r>
    </w:p>
    <w:p>
      <w:pPr>
        <w:pStyle w:val="Heading1"/>
      </w:pPr>
      <w:r>
        <w:t>Gottschall, Otto - Architekt</w:t>
      </w:r>
    </w:p>
    <w:p>
      <w:r>
        <w:t>Address: Gesellschaftsstrasse 16a</w:t>
      </w:r>
    </w:p>
    <w:p>
      <w:r>
        <w:br w:type="page"/>
      </w:r>
    </w:p>
    <w:p>
      <w:pPr>
        <w:pStyle w:val="Heading1"/>
      </w:pPr>
      <w:r>
        <w:t>Gottschall, Rosa - Privatier</w:t>
      </w:r>
    </w:p>
    <w:p>
      <w:r>
        <w:t>Address: Spitalackerstr. 57</w:t>
      </w:r>
    </w:p>
    <w:p>
      <w:r>
        <w:br w:type="page"/>
      </w:r>
    </w:p>
    <w:p>
      <w:pPr>
        <w:pStyle w:val="Heading1"/>
      </w:pPr>
      <w:r>
        <w:t>Gottschall, Rud. - Sekretär b. d. J. S.</w:t>
      </w:r>
    </w:p>
    <w:p>
      <w:r>
        <w:t>Address: Lorrainestrasse 13</w:t>
      </w:r>
    </w:p>
    <w:p>
      <w:r>
        <w:br w:type="page"/>
      </w:r>
    </w:p>
    <w:p>
      <w:pPr>
        <w:pStyle w:val="Heading1"/>
      </w:pPr>
      <w:r>
        <w:t>Götz, Ch. - Möbelmagazin</w:t>
      </w:r>
    </w:p>
    <w:p>
      <w:r>
        <w:t>Address: Metzgergasse 42</w:t>
      </w:r>
    </w:p>
    <w:p>
      <w:r>
        <w:t>Additional Notes: (57) Böhlen</w:t>
      </w:r>
    </w:p>
    <w:p>
      <w:r>
        <w:br w:type="page"/>
      </w:r>
    </w:p>
    <w:p>
      <w:pPr>
        <w:pStyle w:val="Heading1"/>
      </w:pPr>
      <w:r>
        <w:t>Götz, M.E. - gew. Wirtin</w:t>
      </w:r>
    </w:p>
    <w:p>
      <w:r>
        <w:t>Address: Engestrasse 83</w:t>
      </w:r>
    </w:p>
    <w:p>
      <w:r>
        <w:br w:type="page"/>
      </w:r>
    </w:p>
    <w:p>
      <w:pPr>
        <w:pStyle w:val="Heading1"/>
      </w:pPr>
      <w:r>
        <w:t>Gatschet,  - Unknown</w:t>
      </w:r>
    </w:p>
    <w:p>
      <w:r>
        <w:t>Address: Theaterplatz 4</w:t>
      </w:r>
    </w:p>
    <w:p>
      <w:r>
        <w:t>Honorific: Wwe.; Additional Notes: d. Dekans</w:t>
      </w:r>
    </w:p>
    <w:p>
      <w:r>
        <w:br w:type="page"/>
      </w:r>
    </w:p>
    <w:p>
      <w:pPr>
        <w:pStyle w:val="Heading1"/>
      </w:pPr>
      <w:r>
        <w:t>Richard, Julie - Postcommis</w:t>
      </w:r>
    </w:p>
    <w:p>
      <w:r>
        <w:t>Address: Brunng. 28</w:t>
      </w:r>
    </w:p>
    <w:p>
      <w:r>
        <w:t>Honorific: Frau; Additional Notes: Spitalg. 28, Guggenheim, 1L</w:t>
      </w:r>
    </w:p>
    <w:p>
      <w:r>
        <w:br w:type="page"/>
      </w:r>
    </w:p>
    <w:p>
      <w:pPr>
        <w:pStyle w:val="Heading1"/>
      </w:pPr>
      <w:r>
        <w:t>Gugger, Ad. - Art.-Oberstlt., Redaktorder Confidentia, Inform.-, Betreibgs.- u. Advokaturbureau</w:t>
      </w:r>
    </w:p>
    <w:p>
      <w:r>
        <w:t>Address: Villa Alpina 693</w:t>
      </w:r>
    </w:p>
    <w:p>
      <w:r>
        <w:t>Additional Notes: llreitenrain, J ägerw. 6</w:t>
      </w:r>
    </w:p>
    <w:p>
      <w:r>
        <w:br w:type="page"/>
      </w:r>
    </w:p>
    <w:p>
      <w:pPr>
        <w:pStyle w:val="Heading1"/>
      </w:pPr>
      <w:r>
        <w:t>Küfer, Friedr. - Küfer</w:t>
      </w:r>
    </w:p>
    <w:p>
      <w:r>
        <w:t>Address: Ausserkolligen 97</w:t>
      </w:r>
    </w:p>
    <w:p>
      <w:r>
        <w:br w:type="page"/>
      </w:r>
    </w:p>
    <w:p>
      <w:pPr>
        <w:pStyle w:val="Heading1"/>
      </w:pPr>
      <w:r>
        <w:t>Gottl.,  - Pächter und Milchnändler</w:t>
      </w:r>
    </w:p>
    <w:p>
      <w:r>
        <w:t>Address: Tiefenaustr. 96</w:t>
      </w:r>
    </w:p>
    <w:p>
      <w:r>
        <w:br w:type="page"/>
      </w:r>
    </w:p>
    <w:p>
      <w:pPr>
        <w:pStyle w:val="Heading1"/>
      </w:pPr>
      <w:r>
        <w:t>Gottl.,  - Spezereihandlg.u. Salzdepot</w:t>
      </w:r>
    </w:p>
    <w:p>
      <w:r>
        <w:t>Address: Freiburgstr. 114</w:t>
      </w:r>
    </w:p>
    <w:p>
      <w:r>
        <w:br w:type="page"/>
      </w:r>
    </w:p>
    <w:p>
      <w:pPr>
        <w:pStyle w:val="Heading1"/>
      </w:pPr>
      <w:r>
        <w:t>Spengler, Jak. - Spengler</w:t>
      </w:r>
    </w:p>
    <w:p>
      <w:r>
        <w:t>Address: Hochfeldweg 13</w:t>
      </w:r>
    </w:p>
    <w:p>
      <w:r>
        <w:br w:type="page"/>
      </w:r>
    </w:p>
    <w:p>
      <w:pPr>
        <w:pStyle w:val="Heading1"/>
      </w:pPr>
      <w:r>
        <w:t>R.,  - Bett-, Tuch- u. Schuhwaren-, Möbel- und Totenbouquethandlung</w:t>
      </w:r>
    </w:p>
    <w:p>
      <w:r>
        <w:t>Address: Kesslergasse 18</w:t>
      </w:r>
    </w:p>
    <w:p>
      <w:r>
        <w:t>Honorific: Wwe.</w:t>
      </w:r>
    </w:p>
    <w:p>
      <w:r>
        <w:br w:type="page"/>
      </w:r>
    </w:p>
    <w:p>
      <w:pPr>
        <w:pStyle w:val="Heading1"/>
      </w:pPr>
      <w:r>
        <w:t>Sarnl.,  - Kostgeberei (Section: Matte)</w:t>
      </w:r>
    </w:p>
    <w:p>
      <w:r>
        <w:t>Address: Gerbergasse 1</w:t>
      </w:r>
    </w:p>
    <w:p>
      <w:r>
        <w:br w:type="page"/>
      </w:r>
    </w:p>
    <w:p>
      <w:pPr>
        <w:pStyle w:val="Heading1"/>
      </w:pPr>
      <w:r>
        <w:t>Burkhardt, J. - Hauptkassier d. J. S-</w:t>
      </w:r>
    </w:p>
    <w:p>
      <w:r>
        <w:t>Address: Jägerweg 6</w:t>
      </w:r>
    </w:p>
    <w:p>
      <w:r>
        <w:t>Honorific: Kommand.; Additional Notes: Breitenrain; Villa Alpina</w:t>
      </w:r>
    </w:p>
    <w:p>
      <w:r>
        <w:br w:type="page"/>
      </w:r>
    </w:p>
    <w:p>
      <w:pPr>
        <w:pStyle w:val="Heading1"/>
      </w:pPr>
      <w:r>
        <w:t>O.,  - Notariats, Inkasso und Verwaltung Bureau</w:t>
      </w:r>
    </w:p>
    <w:p>
      <w:r>
        <w:t>Address: JRainmatt-strasse 11</w:t>
      </w:r>
    </w:p>
    <w:p>
      <w:r>
        <w:br w:type="page"/>
      </w:r>
    </w:p>
    <w:p>
      <w:pPr>
        <w:pStyle w:val="Heading1"/>
      </w:pPr>
      <w:r>
        <w:t>Braun, M. - Privatier (Section: Kirchenfeld)</w:t>
      </w:r>
    </w:p>
    <w:p>
      <w:r>
        <w:t>Address: Marienstrasse 31</w:t>
      </w:r>
    </w:p>
    <w:p>
      <w:r>
        <w:t>Additional Notes: Witwe</w:t>
      </w:r>
    </w:p>
    <w:p>
      <w:r>
        <w:br w:type="page"/>
      </w:r>
    </w:p>
    <w:p>
      <w:pPr>
        <w:pStyle w:val="Heading1"/>
      </w:pPr>
      <w:r>
        <w:t>Hahnemann, K. - Ausläufer und Spezierer (Section: Lorraine)</w:t>
      </w:r>
    </w:p>
    <w:p>
      <w:r>
        <w:t>Address: Quartiergasse 15</w:t>
      </w:r>
    </w:p>
    <w:p>
      <w:r>
        <w:br w:type="page"/>
      </w:r>
    </w:p>
    <w:p>
      <w:pPr>
        <w:pStyle w:val="Heading1"/>
      </w:pPr>
      <w:r>
        <w:t>Hainard, E. - Sekretär d.J.S. (Section: Kirchenfeld)</w:t>
      </w:r>
    </w:p>
    <w:p>
      <w:r>
        <w:t>Address: Archivstrasse 12</w:t>
      </w:r>
    </w:p>
    <w:p>
      <w:r>
        <w:br w:type="page"/>
      </w:r>
    </w:p>
    <w:p>
      <w:pPr>
        <w:pStyle w:val="Heading1"/>
      </w:pPr>
      <w:r>
        <w:t>Marbach, Paul - Commis (Section: Kirchenfeld)</w:t>
      </w:r>
    </w:p>
    <w:p>
      <w:r>
        <w:t>Address: Aegertenstrasse 1</w:t>
      </w:r>
    </w:p>
    <w:p>
      <w:r>
        <w:br w:type="page"/>
      </w:r>
    </w:p>
    <w:p>
      <w:pPr>
        <w:pStyle w:val="Heading1"/>
      </w:pPr>
      <w:r>
        <w:t>Stengel,  - Privafiere</w:t>
      </w:r>
    </w:p>
    <w:p>
      <w:r>
        <w:t>Address: Brunng. 42</w:t>
      </w:r>
    </w:p>
    <w:p>
      <w:r>
        <w:br w:type="page"/>
      </w:r>
    </w:p>
    <w:p>
      <w:pPr>
        <w:pStyle w:val="Heading1"/>
      </w:pPr>
      <w:r>
        <w:t>Halbritter, A. - Vertreter f. Weine und Liqueurs (Section: Längg.)</w:t>
      </w:r>
    </w:p>
    <w:p>
      <w:r>
        <w:t>Address: Freie Strasse 34</w:t>
      </w:r>
    </w:p>
    <w:p>
      <w:r>
        <w:br w:type="page"/>
      </w:r>
    </w:p>
    <w:p>
      <w:pPr>
        <w:pStyle w:val="Heading1"/>
      </w:pPr>
      <w:r>
        <w:t>Merz, M.j - Klavierlehrerin und Pianistin (Section: Mattenhof)</w:t>
      </w:r>
    </w:p>
    <w:p>
      <w:r>
        <w:t>Address: Gutenbergstrasse 12</w:t>
      </w:r>
    </w:p>
    <w:p>
      <w:r>
        <w:t>Additional Notes: Witwe</w:t>
      </w:r>
    </w:p>
    <w:p>
      <w:r>
        <w:br w:type="page"/>
      </w:r>
    </w:p>
    <w:p>
      <w:pPr>
        <w:pStyle w:val="Heading1"/>
      </w:pPr>
      <w:r>
        <w:t>Haldimann, C. Emil - Commis</w:t>
      </w:r>
    </w:p>
    <w:p>
      <w:r>
        <w:t>Address: Fricktreppe 11j</w:t>
      </w:r>
    </w:p>
    <w:p>
      <w:r>
        <w:br w:type="page"/>
      </w:r>
    </w:p>
    <w:p>
      <w:pPr>
        <w:pStyle w:val="Heading1"/>
      </w:pPr>
      <w:r>
        <w:t>Chr.,  - Fuhrhalter</w:t>
      </w:r>
    </w:p>
    <w:p>
      <w:r>
        <w:t>Address: Marzilistr. 28</w:t>
      </w:r>
    </w:p>
    <w:p>
      <w:r>
        <w:t>Additional Notes: 1903</w:t>
      </w:r>
    </w:p>
    <w:p>
      <w:r>
        <w:br w:type="page"/>
      </w:r>
    </w:p>
    <w:p>
      <w:pPr>
        <w:pStyle w:val="Heading1"/>
      </w:pPr>
      <w:r>
        <w:t>Chr.,  - Pächter</w:t>
      </w:r>
    </w:p>
    <w:p>
      <w:r>
        <w:t>Address: Elfenauweg 46</w:t>
      </w:r>
    </w:p>
    <w:p>
      <w:r>
        <w:br w:type="page"/>
      </w:r>
    </w:p>
    <w:p>
      <w:pPr>
        <w:pStyle w:val="Heading1"/>
      </w:pPr>
      <w:r>
        <w:t>Fr.,  - Postfaktor (Section: Länggasse)</w:t>
      </w:r>
    </w:p>
    <w:p>
      <w:r>
        <w:t>Address: Zähringerstrasse 53</w:t>
      </w:r>
    </w:p>
    <w:p>
      <w:r>
        <w:br w:type="page"/>
      </w:r>
    </w:p>
    <w:p>
      <w:pPr>
        <w:pStyle w:val="Heading1"/>
      </w:pPr>
      <w:r>
        <w:t>Gott].,  - Landwirt</w:t>
      </w:r>
    </w:p>
    <w:p>
      <w:r>
        <w:t>Address: Elfenauweg 46</w:t>
      </w:r>
    </w:p>
    <w:p>
      <w:r>
        <w:br w:type="page"/>
      </w:r>
    </w:p>
    <w:p>
      <w:pPr>
        <w:pStyle w:val="Heading1"/>
      </w:pPr>
      <w:r>
        <w:t>Karl,  - Landwirt</w:t>
      </w:r>
    </w:p>
    <w:p>
      <w:r>
        <w:t>Address: Elfenauweg 46</w:t>
      </w:r>
    </w:p>
    <w:p>
      <w:r>
        <w:br w:type="page"/>
      </w:r>
    </w:p>
    <w:p>
      <w:pPr>
        <w:pStyle w:val="Heading1"/>
      </w:pPr>
      <w:r>
        <w:t>Haldenwang, Charles Auguste - Handelsreisender</w:t>
      </w:r>
    </w:p>
    <w:p>
      <w:r>
        <w:t>Address: Murtenstrasse 26</w:t>
      </w:r>
    </w:p>
    <w:p>
      <w:r>
        <w:br w:type="page"/>
      </w:r>
    </w:p>
    <w:p>
      <w:pPr>
        <w:pStyle w:val="Heading1"/>
      </w:pPr>
      <w:r>
        <w:t>Haldenwang, Marie - Modiste (Section: Linde)</w:t>
      </w:r>
    </w:p>
    <w:p>
      <w:r>
        <w:t>Address: Murtenstrasse 26</w:t>
      </w:r>
    </w:p>
    <w:p>
      <w:r>
        <w:t>Honorific: Frau</w:t>
      </w:r>
    </w:p>
    <w:p>
      <w:r>
        <w:br w:type="page"/>
      </w:r>
    </w:p>
    <w:p>
      <w:pPr>
        <w:pStyle w:val="Heading1"/>
      </w:pPr>
      <w:r>
        <w:t>Haldi, Ad. - Kanzleibeamter (Section: Länggasse)</w:t>
      </w:r>
    </w:p>
    <w:p>
      <w:r>
        <w:t>Address: Erlachstrasse 8</w:t>
      </w:r>
    </w:p>
    <w:p>
      <w:r>
        <w:br w:type="page"/>
      </w:r>
    </w:p>
    <w:p>
      <w:pPr>
        <w:pStyle w:val="Heading1"/>
      </w:pPr>
      <w:r>
        <w:t>Chr.,  - Gipser u. Malermeister (Section: Spitalacker)</w:t>
      </w:r>
    </w:p>
    <w:p>
      <w:r>
        <w:t>Address: Blumenbergstr. 43 a</w:t>
      </w:r>
    </w:p>
    <w:p>
      <w:r>
        <w:t>Additional Notes: 836</w:t>
      </w:r>
    </w:p>
    <w:p>
      <w:r>
        <w:br w:type="page"/>
      </w:r>
    </w:p>
    <w:p>
      <w:pPr>
        <w:pStyle w:val="Heading1"/>
      </w:pPr>
      <w:r>
        <w:t>Haldimann, El. - Taglöhnerin (Section: Stalden)</w:t>
      </w:r>
    </w:p>
    <w:p>
      <w:r>
        <w:t>Address: Läuferplatz 8</w:t>
      </w:r>
    </w:p>
    <w:p>
      <w:r>
        <w:br w:type="page"/>
      </w:r>
    </w:p>
    <w:p>
      <w:pPr>
        <w:pStyle w:val="Heading1"/>
      </w:pPr>
      <w:r>
        <w:t>G.,  - Schneider</w:t>
      </w:r>
    </w:p>
    <w:p>
      <w:r>
        <w:t>Address: Marzilistrasse 13</w:t>
      </w:r>
    </w:p>
    <w:p>
      <w:r>
        <w:br w:type="page"/>
      </w:r>
    </w:p>
    <w:p>
      <w:pPr>
        <w:pStyle w:val="Heading1"/>
      </w:pPr>
      <w:r>
        <w:t>W., Unknown - Buchhalter (Section: Spitalacker)</w:t>
      </w:r>
    </w:p>
    <w:p>
      <w:r>
        <w:t>Address: Blumenbergstrasse 47</w:t>
      </w:r>
    </w:p>
    <w:p>
      <w:r>
        <w:br w:type="page"/>
      </w:r>
    </w:p>
    <w:p>
      <w:pPr>
        <w:pStyle w:val="Heading1"/>
      </w:pPr>
      <w:r>
        <w:t>Lehmann, Elise - Unknown</w:t>
      </w:r>
    </w:p>
    <w:p>
      <w:r>
        <w:t>Address: Gerechtigkeitsgasse 65</w:t>
      </w:r>
    </w:p>
    <w:p>
      <w:r>
        <w:t>Honorific: Wwe.</w:t>
      </w:r>
    </w:p>
    <w:p>
      <w:r>
        <w:br w:type="page"/>
      </w:r>
    </w:p>
    <w:p>
      <w:pPr>
        <w:pStyle w:val="Heading1"/>
      </w:pPr>
      <w:r>
        <w:t>Heft, Nannette - Unknown</w:t>
      </w:r>
    </w:p>
    <w:p>
      <w:r>
        <w:t>Address: Bühlstr. 46</w:t>
      </w:r>
    </w:p>
    <w:p>
      <w:r>
        <w:t>Honorific: Gehülfin der J. S., Lgg.</w:t>
      </w:r>
    </w:p>
    <w:p>
      <w:r>
        <w:br w:type="page"/>
      </w:r>
    </w:p>
    <w:p>
      <w:pPr>
        <w:pStyle w:val="Heading1"/>
      </w:pPr>
      <w:r>
        <w:t>Heffter, Arthur - Direktor des pharmakal. und med.- chem. Instituts (Section: Mattenhof)</w:t>
      </w:r>
    </w:p>
    <w:p>
      <w:r>
        <w:t>Address: Effinger-strasse 49 1062</w:t>
      </w:r>
    </w:p>
    <w:p>
      <w:r>
        <w:t>Honorific: Dr. med. u. phil., Prof.</w:t>
      </w:r>
    </w:p>
    <w:p>
      <w:r>
        <w:br w:type="page"/>
      </w:r>
    </w:p>
    <w:p>
      <w:pPr>
        <w:pStyle w:val="Heading1"/>
      </w:pPr>
      <w:r>
        <w:t>Hefti, Alh. - Unknown</w:t>
      </w:r>
    </w:p>
    <w:p>
      <w:r>
        <w:t>Address: Unknown 0</w:t>
      </w:r>
    </w:p>
    <w:p>
      <w:r>
        <w:br w:type="page"/>
      </w:r>
    </w:p>
    <w:p>
      <w:pPr>
        <w:pStyle w:val="Heading1"/>
      </w:pPr>
      <w:r>
        <w:t>Zimmermann, Matte - Unknown</w:t>
      </w:r>
    </w:p>
    <w:p>
      <w:r>
        <w:t>Address: Gerbergasse 4</w:t>
      </w:r>
    </w:p>
    <w:p>
      <w:r>
        <w:br w:type="page"/>
      </w:r>
    </w:p>
    <w:p>
      <w:pPr>
        <w:pStyle w:val="Heading1"/>
      </w:pPr>
      <w:r>
        <w:t>K., E. - Commis</w:t>
      </w:r>
    </w:p>
    <w:p>
      <w:r>
        <w:t>Address: Platanenweg 8</w:t>
      </w:r>
    </w:p>
    <w:p>
      <w:r>
        <w:br w:type="page"/>
      </w:r>
    </w:p>
    <w:p>
      <w:pPr>
        <w:pStyle w:val="Heading1"/>
      </w:pPr>
      <w:r>
        <w:t>F., F. - Buchbinder</w:t>
      </w:r>
    </w:p>
    <w:p>
      <w:r>
        <w:t>Address: Anatomieg. 5</w:t>
      </w:r>
    </w:p>
    <w:p>
      <w:r>
        <w:br w:type="page"/>
      </w:r>
    </w:p>
    <w:p>
      <w:pPr>
        <w:pStyle w:val="Heading1"/>
      </w:pPr>
      <w:r>
        <w:t>Ad., G. - Uhrenmacher</w:t>
      </w:r>
    </w:p>
    <w:p>
      <w:r>
        <w:t>Address: Spitalgasse 8</w:t>
      </w:r>
    </w:p>
    <w:p>
      <w:r>
        <w:br w:type="page"/>
      </w:r>
    </w:p>
    <w:p>
      <w:pPr>
        <w:pStyle w:val="Heading1"/>
      </w:pPr>
      <w:r>
        <w:t>U., J. - Lehrer a. d. Lorraineschule</w:t>
      </w:r>
    </w:p>
    <w:p>
      <w:r>
        <w:t>Address: Platanenw. 8</w:t>
      </w:r>
    </w:p>
    <w:p>
      <w:r>
        <w:br w:type="page"/>
      </w:r>
    </w:p>
    <w:p>
      <w:pPr>
        <w:pStyle w:val="Heading1"/>
      </w:pPr>
      <w:r>
        <w:t>J., J. - Hundehändler u. Hundescherer</w:t>
      </w:r>
    </w:p>
    <w:p>
      <w:r>
        <w:t>Address: Mattenenge 9</w:t>
      </w:r>
    </w:p>
    <w:p>
      <w:r>
        <w:br w:type="page"/>
      </w:r>
    </w:p>
    <w:p>
      <w:pPr>
        <w:pStyle w:val="Heading1"/>
      </w:pPr>
      <w:r>
        <w:t>Zehnder, Elisab. - Wwe., Kaffeewirtschaft und Kostgeberei (Section: Länggasse)</w:t>
      </w:r>
    </w:p>
    <w:p>
      <w:r>
        <w:t>Address: Seidenweg 9</w:t>
      </w:r>
    </w:p>
    <w:p>
      <w:r>
        <w:br w:type="page"/>
      </w:r>
    </w:p>
    <w:p>
      <w:pPr>
        <w:pStyle w:val="Heading1"/>
      </w:pPr>
      <w:r>
        <w:t>Hiltebrand, J. A. - Schriftsetzer (Section: Marzili)</w:t>
      </w:r>
    </w:p>
    <w:p>
      <w:r>
        <w:t>Address: Weihergasse 14</w:t>
      </w:r>
    </w:p>
    <w:p>
      <w:r>
        <w:br w:type="page"/>
      </w:r>
    </w:p>
    <w:p>
      <w:pPr>
        <w:pStyle w:val="Heading1"/>
      </w:pPr>
      <w:r>
        <w:t>Hilty, Karl - Professor</w:t>
      </w:r>
    </w:p>
    <w:p>
      <w:r>
        <w:t>Address: Postgasse 68</w:t>
      </w:r>
    </w:p>
    <w:p>
      <w:r>
        <w:t>Honorific: Dr. jur.</w:t>
      </w:r>
    </w:p>
    <w:p>
      <w:r>
        <w:br w:type="page"/>
      </w:r>
    </w:p>
    <w:p>
      <w:pPr>
        <w:pStyle w:val="Heading1"/>
      </w:pPr>
      <w:r>
        <w:t>Hinderfing, Rud. - Modellsohreiner</w:t>
      </w:r>
    </w:p>
    <w:p>
      <w:r>
        <w:t>Address: Stadtbachstrasse 44</w:t>
      </w:r>
    </w:p>
    <w:p>
      <w:r>
        <w:br w:type="page"/>
      </w:r>
    </w:p>
    <w:p>
      <w:pPr>
        <w:pStyle w:val="Heading1"/>
      </w:pPr>
      <w:r>
        <w:t>Hindermann-Wyss, Martha - Geschäftsangestellte (Section: Längg.)</w:t>
      </w:r>
    </w:p>
    <w:p>
      <w:r>
        <w:t>Address: Wyder- rain 5</w:t>
      </w:r>
    </w:p>
    <w:p>
      <w:r>
        <w:t>Additional Notes: Wwe.</w:t>
      </w:r>
    </w:p>
    <w:p>
      <w:r>
        <w:br w:type="page"/>
      </w:r>
    </w:p>
    <w:p>
      <w:pPr>
        <w:pStyle w:val="Heading1"/>
      </w:pPr>
      <w:r>
        <w:t>F., M. - Lehrerin</w:t>
      </w:r>
    </w:p>
    <w:p>
      <w:r>
        <w:t>Address: Effingerstrasse 31</w:t>
      </w:r>
    </w:p>
    <w:p>
      <w:r>
        <w:br w:type="page"/>
      </w:r>
    </w:p>
    <w:p>
      <w:pPr>
        <w:pStyle w:val="Heading1"/>
      </w:pPr>
      <w:r>
        <w:t>O.,  - Spezereihdlg.</w:t>
      </w:r>
    </w:p>
    <w:p>
      <w:r>
        <w:t>Address: Mattenbofstr. 11</w:t>
      </w:r>
    </w:p>
    <w:p>
      <w:r>
        <w:br w:type="page"/>
      </w:r>
    </w:p>
    <w:p>
      <w:pPr>
        <w:pStyle w:val="Heading1"/>
      </w:pPr>
      <w:r>
        <w:t>Robert,  - Buchtiihrer des eidg. Befestigungs-Bureau</w:t>
      </w:r>
    </w:p>
    <w:p>
      <w:r>
        <w:t>Address: Seftigenstrasse 23</w:t>
      </w:r>
    </w:p>
    <w:p>
      <w:r>
        <w:br w:type="page"/>
      </w:r>
    </w:p>
    <w:p>
      <w:pPr>
        <w:pStyle w:val="Heading1"/>
      </w:pPr>
      <w:r>
        <w:t>Hornstein, Charles - Advokat, Uebersetzer beim Eisenbahndepart.</w:t>
      </w:r>
    </w:p>
    <w:p>
      <w:r>
        <w:t>Address: Falkenhöheweg 18</w:t>
      </w:r>
    </w:p>
    <w:p>
      <w:r>
        <w:t>Honorific: Dr. jur.</w:t>
      </w:r>
    </w:p>
    <w:p>
      <w:r>
        <w:br w:type="page"/>
      </w:r>
    </w:p>
    <w:p>
      <w:pPr>
        <w:pStyle w:val="Heading1"/>
      </w:pPr>
      <w:r>
        <w:t>Hörnlimann, J. - Ingenieur b. eidg. topograph. Bureau</w:t>
      </w:r>
    </w:p>
    <w:p>
      <w:r>
        <w:t>Address: Balmw. 22</w:t>
      </w:r>
    </w:p>
    <w:p>
      <w:r>
        <w:br w:type="page"/>
      </w:r>
    </w:p>
    <w:p>
      <w:pPr>
        <w:pStyle w:val="Heading1"/>
      </w:pPr>
      <w:r>
        <w:t>Ibach, Gottfr. - Schriftsetzer (Section: Mattenhof)</w:t>
      </w:r>
    </w:p>
    <w:p>
      <w:r>
        <w:t>Address: Könizstrasse 60</w:t>
      </w:r>
    </w:p>
    <w:p>
      <w:r>
        <w:br w:type="page"/>
      </w:r>
    </w:p>
    <w:p>
      <w:pPr>
        <w:pStyle w:val="Heading1"/>
      </w:pPr>
      <w:r>
        <w:t>Iff, Gottl. Aug. - Schlosser</w:t>
      </w:r>
    </w:p>
    <w:p>
      <w:r>
        <w:t>Address: Mattenhofstrasse 27</w:t>
      </w:r>
    </w:p>
    <w:p>
      <w:r>
        <w:br w:type="page"/>
      </w:r>
    </w:p>
    <w:p>
      <w:pPr>
        <w:pStyle w:val="Heading1"/>
      </w:pPr>
      <w:r>
        <w:t>Jak.,  - Revisor der eidg. Finanzkontrolle (Section: Kirchenf.)</w:t>
      </w:r>
    </w:p>
    <w:p>
      <w:r>
        <w:t>Address: Ringstrasse 5</w:t>
      </w:r>
    </w:p>
    <w:p>
      <w:r>
        <w:br w:type="page"/>
      </w:r>
    </w:p>
    <w:p>
      <w:pPr>
        <w:pStyle w:val="Heading1"/>
      </w:pPr>
      <w:r>
        <w:t>Joh., Fr. - Sek.-Lehrer (Section: Sulgenbach)</w:t>
      </w:r>
    </w:p>
    <w:p>
      <w:r>
        <w:t>Address: Sulgenauweg 6</w:t>
      </w:r>
    </w:p>
    <w:p>
      <w:r>
        <w:t>Additional Notes: Lüthy</w:t>
      </w:r>
    </w:p>
    <w:p>
      <w:r>
        <w:br w:type="page"/>
      </w:r>
    </w:p>
    <w:p>
      <w:pPr>
        <w:pStyle w:val="Heading1"/>
      </w:pPr>
      <w:r>
        <w:t>E.,  - Lehrerin d. Sulgen-bachschule</w:t>
      </w:r>
    </w:p>
    <w:p>
      <w:r>
        <w:t>Address: Sulgenauweg 6III</w:t>
      </w:r>
    </w:p>
    <w:p>
      <w:r>
        <w:t>Honorific: Frau</w:t>
      </w:r>
    </w:p>
    <w:p>
      <w:r>
        <w:br w:type="page"/>
      </w:r>
    </w:p>
    <w:p>
      <w:pPr>
        <w:pStyle w:val="Heading1"/>
      </w:pPr>
      <w:r>
        <w:t>Joh., Hrch. - Büchsenmacher (Section: Breitenrain)</w:t>
      </w:r>
    </w:p>
    <w:p>
      <w:r>
        <w:t>Address: Zaunweg 16lllig</w:t>
      </w:r>
    </w:p>
    <w:p>
      <w:r>
        <w:br w:type="page"/>
      </w:r>
    </w:p>
    <w:p>
      <w:pPr>
        <w:pStyle w:val="Heading1"/>
      </w:pPr>
      <w:r>
        <w:t>Kasp., Ant. - Buchdrucker</w:t>
      </w:r>
    </w:p>
    <w:p>
      <w:r>
        <w:t>Address: Lorrainestrasse 6 a</w:t>
      </w:r>
    </w:p>
    <w:p>
      <w:r>
        <w:br w:type="page"/>
      </w:r>
    </w:p>
    <w:p>
      <w:pPr>
        <w:pStyle w:val="Heading1"/>
      </w:pPr>
      <w:r>
        <w:t>Imbert-Scheidegger, M. El. - Privatiere' (Section: Imer)</w:t>
      </w:r>
    </w:p>
    <w:p>
      <w:r>
        <w:t>Address: Kramgasse 4</w:t>
      </w:r>
    </w:p>
    <w:p>
      <w:r>
        <w:br w:type="page"/>
      </w:r>
    </w:p>
    <w:p>
      <w:pPr>
        <w:pStyle w:val="Heading1"/>
      </w:pPr>
      <w:r>
        <w:t>Friedr., Gust. - Pferdewärter (Section: Beundenfeld)</w:t>
      </w:r>
    </w:p>
    <w:p>
      <w:r>
        <w:t>Address: Rütlistrasse 12</w:t>
      </w:r>
    </w:p>
    <w:p>
      <w:r>
        <w:br w:type="page"/>
      </w:r>
    </w:p>
    <w:p>
      <w:pPr>
        <w:pStyle w:val="Heading1"/>
      </w:pPr>
      <w:r>
        <w:t>H. H. W.,  - Kaufmann (Section: Stadtbach)</w:t>
      </w:r>
    </w:p>
    <w:p>
      <w:r>
        <w:t>Address: Pavillonweg 13</w:t>
      </w:r>
    </w:p>
    <w:p>
      <w:r>
        <w:br w:type="page"/>
      </w:r>
    </w:p>
    <w:p>
      <w:pPr>
        <w:pStyle w:val="Heading1"/>
      </w:pPr>
      <w:r>
        <w:t>J., II. - Dep.-Sekretär des eidgenöss Finanzdep. (Section: Längg.)</w:t>
      </w:r>
    </w:p>
    <w:p>
      <w:r>
        <w:t>Address: Malerw. 15</w:t>
      </w:r>
    </w:p>
    <w:p>
      <w:r>
        <w:br w:type="page"/>
      </w:r>
    </w:p>
    <w:p>
      <w:pPr>
        <w:pStyle w:val="Heading1"/>
      </w:pPr>
      <w:r>
        <w:t>&amp; Cie.,  - Weinhandlung</w:t>
      </w:r>
    </w:p>
    <w:p>
      <w:r>
        <w:t>Address: Schauplatzgasse 39</w:t>
      </w:r>
    </w:p>
    <w:p>
      <w:r>
        <w:t>Additional Notes: 361</w:t>
      </w:r>
    </w:p>
    <w:p>
      <w:r>
        <w:br w:type="page"/>
      </w:r>
    </w:p>
    <w:p>
      <w:pPr>
        <w:pStyle w:val="Heading1"/>
      </w:pPr>
      <w:r>
        <w:t>Ammann, Rosa - i. Fa. lm-boden &amp; Cie. (Section: Stadtb.)</w:t>
      </w:r>
    </w:p>
    <w:p>
      <w:r>
        <w:t>Address: Pavillonweg 13</w:t>
      </w:r>
    </w:p>
    <w:p>
      <w:r>
        <w:t>Honorific: Wwe.</w:t>
      </w:r>
    </w:p>
    <w:p>
      <w:r>
        <w:br w:type="page"/>
      </w:r>
    </w:p>
    <w:p>
      <w:pPr>
        <w:pStyle w:val="Heading1"/>
      </w:pPr>
      <w:r>
        <w:t>B.,  - Wein- und Spirituosenagentur</w:t>
      </w:r>
    </w:p>
    <w:p>
      <w:r>
        <w:t>Address: jDufourstr. 10</w:t>
      </w:r>
    </w:p>
    <w:p>
      <w:r>
        <w:br w:type="page"/>
      </w:r>
    </w:p>
    <w:p>
      <w:pPr>
        <w:pStyle w:val="Heading1"/>
      </w:pPr>
      <w:r>
        <w:t>Chr.,  - Zugführer der J. S. (Section: Längg.)</w:t>
      </w:r>
    </w:p>
    <w:p>
      <w:r>
        <w:t>Address: Donnerbühlweg 19</w:t>
      </w:r>
    </w:p>
    <w:p>
      <w:r>
        <w:br w:type="page"/>
      </w:r>
    </w:p>
    <w:p>
      <w:pPr>
        <w:pStyle w:val="Heading1"/>
      </w:pPr>
      <w:r>
        <w:t>E.,  - Postbureauchef (Section: Längg.)</w:t>
      </w:r>
    </w:p>
    <w:p>
      <w:r>
        <w:t>Address: Bühlstrasse 49</w:t>
      </w:r>
    </w:p>
    <w:p>
      <w:r>
        <w:br w:type="page"/>
      </w:r>
    </w:p>
    <w:p>
      <w:pPr>
        <w:pStyle w:val="Heading1"/>
      </w:pPr>
      <w:r>
        <w:t>E. J.,  - Sattlermeister (Section: Spitalacker)</w:t>
      </w:r>
    </w:p>
    <w:p>
      <w:r>
        <w:t>Address: Kasernenstrasse 31</w:t>
      </w:r>
    </w:p>
    <w:p>
      <w:r>
        <w:br w:type="page"/>
      </w:r>
    </w:p>
    <w:p>
      <w:pPr>
        <w:pStyle w:val="Heading1"/>
      </w:pPr>
      <w:r>
        <w:t>El.,  - Feinwascherin</w:t>
      </w:r>
    </w:p>
    <w:p>
      <w:r>
        <w:t>Address: Metzgerg. 45</w:t>
      </w:r>
    </w:p>
    <w:p>
      <w:r>
        <w:t>Honorific: Frl.</w:t>
      </w:r>
    </w:p>
    <w:p>
      <w:r>
        <w:br w:type="page"/>
      </w:r>
    </w:p>
    <w:p>
      <w:pPr>
        <w:pStyle w:val="Heading1"/>
      </w:pPr>
      <w:r>
        <w:t>EL,  - Priv. (Section: Wyler)</w:t>
      </w:r>
    </w:p>
    <w:p>
      <w:r>
        <w:t>Address: Kodtmatt- weg 54 a</w:t>
      </w:r>
    </w:p>
    <w:p>
      <w:r>
        <w:t>Honorific: Wwe.</w:t>
      </w:r>
    </w:p>
    <w:p>
      <w:r>
        <w:br w:type="page"/>
      </w:r>
    </w:p>
    <w:p>
      <w:pPr>
        <w:pStyle w:val="Heading1"/>
      </w:pPr>
      <w:r>
        <w:t>Frieda,  - Lehrerin</w:t>
      </w:r>
    </w:p>
    <w:p>
      <w:r>
        <w:t>Address: Speichergasse 9</w:t>
      </w:r>
    </w:p>
    <w:p>
      <w:r>
        <w:br w:type="page"/>
      </w:r>
    </w:p>
    <w:p>
      <w:pPr>
        <w:pStyle w:val="Heading1"/>
      </w:pPr>
      <w:r>
        <w:t>Fr.,  - Bremser b. d. S. C. B. (Section: Längg.)</w:t>
      </w:r>
    </w:p>
    <w:p>
      <w:r>
        <w:t>Address: Hochfeldweg 9</w:t>
      </w:r>
    </w:p>
    <w:p>
      <w:r>
        <w:br w:type="page"/>
      </w:r>
    </w:p>
    <w:p>
      <w:pPr>
        <w:pStyle w:val="Heading1"/>
      </w:pPr>
      <w:r>
        <w:t>Fr.,  - Drechsler und Sägenfeiler (Section: Marzili)</w:t>
      </w:r>
    </w:p>
    <w:p>
      <w:r>
        <w:t>Address: Weihergasse 20j</w:t>
      </w:r>
    </w:p>
    <w:p>
      <w:r>
        <w:br w:type="page"/>
      </w:r>
    </w:p>
    <w:p>
      <w:pPr>
        <w:pStyle w:val="Heading1"/>
      </w:pPr>
      <w:r>
        <w:t>F.,  - Einrahmungs- und Glaserei-Geschäft (Section: Lorr.)</w:t>
      </w:r>
    </w:p>
    <w:p>
      <w:r>
        <w:t>Address: Centralw. 25</w:t>
      </w:r>
    </w:p>
    <w:p>
      <w:r>
        <w:br w:type="page"/>
      </w:r>
    </w:p>
    <w:p>
      <w:pPr>
        <w:pStyle w:val="Heading1"/>
      </w:pPr>
      <w:r>
        <w:t>Hed., Klara - Privatiere (Section: Länggasse)</w:t>
      </w:r>
    </w:p>
    <w:p>
      <w:r>
        <w:t>Address: Hallerstrasse 43</w:t>
      </w:r>
    </w:p>
    <w:p>
      <w:r>
        <w:br w:type="page"/>
      </w:r>
    </w:p>
    <w:p>
      <w:pPr>
        <w:pStyle w:val="Heading1"/>
      </w:pPr>
      <w:r>
        <w:t>Rob., J. - Inh. d. Fa. Käser-Röthlisberger</w:t>
      </w:r>
    </w:p>
    <w:p>
      <w:r>
        <w:t>Address: Waghausgasse 8</w:t>
      </w:r>
    </w:p>
    <w:p>
      <w:r>
        <w:br w:type="page"/>
      </w:r>
    </w:p>
    <w:p>
      <w:pPr>
        <w:pStyle w:val="Heading1"/>
      </w:pPr>
      <w:r>
        <w:t xml:space="preserve">Weber, Jak. - </w:t>
      </w:r>
    </w:p>
    <w:p>
      <w:r>
        <w:t>Address: Wylerringstrasse 75</w:t>
      </w:r>
    </w:p>
    <w:p>
      <w:r>
        <w:br w:type="page"/>
      </w:r>
    </w:p>
    <w:p>
      <w:pPr>
        <w:pStyle w:val="Heading1"/>
      </w:pPr>
      <w:r>
        <w:t>Ruch, Johann - Gärtner (Section: Mattenhof)</w:t>
      </w:r>
    </w:p>
    <w:p>
      <w:r>
        <w:t>Address: Mattenhofstrasse 35</w:t>
      </w:r>
    </w:p>
    <w:p>
      <w:r>
        <w:br w:type="page"/>
      </w:r>
    </w:p>
    <w:p>
      <w:pPr>
        <w:pStyle w:val="Heading1"/>
      </w:pPr>
      <w:r>
        <w:t>Unknown, Rosa - Lehrerin</w:t>
      </w:r>
    </w:p>
    <w:p>
      <w:r>
        <w:t>Address: Stadtbachstr. 46</w:t>
      </w:r>
    </w:p>
    <w:p>
      <w:r>
        <w:br w:type="page"/>
      </w:r>
    </w:p>
    <w:p>
      <w:pPr>
        <w:pStyle w:val="Heading1"/>
      </w:pPr>
      <w:r>
        <w:t>Rud., Unknown - Mechaniker</w:t>
      </w:r>
    </w:p>
    <w:p>
      <w:r>
        <w:t>Address: Stadtbachstr. 46</w:t>
      </w:r>
    </w:p>
    <w:p>
      <w:r>
        <w:br w:type="page"/>
      </w:r>
    </w:p>
    <w:p>
      <w:pPr>
        <w:pStyle w:val="Heading1"/>
      </w:pPr>
      <w:r>
        <w:t>Haldimann, Johann - Telegraphist (Section: Beundenfeld)</w:t>
      </w:r>
    </w:p>
    <w:p>
      <w:r>
        <w:t>Address: Rodtmattweg lo</w:t>
      </w:r>
    </w:p>
    <w:p>
      <w:r>
        <w:br w:type="page"/>
      </w:r>
    </w:p>
    <w:p>
      <w:pPr>
        <w:pStyle w:val="Heading1"/>
      </w:pPr>
      <w:r>
        <w:t>Münger, A. - Tapetenhandlung</w:t>
      </w:r>
    </w:p>
    <w:p>
      <w:r>
        <w:t>Address: Spitalgasse 16</w:t>
      </w:r>
    </w:p>
    <w:p>
      <w:r>
        <w:t>Additional Notes: 4201</w:t>
      </w:r>
    </w:p>
    <w:p>
      <w:r>
        <w:br w:type="page"/>
      </w:r>
    </w:p>
    <w:p>
      <w:pPr>
        <w:pStyle w:val="Heading1"/>
      </w:pPr>
      <w:r>
        <w:t>Röthlisberger, Unknown - Tuch- und Manufakturwarenhandlung</w:t>
      </w:r>
    </w:p>
    <w:p>
      <w:r>
        <w:t>Address: Waisenhausplatz 7</w:t>
      </w:r>
    </w:p>
    <w:p>
      <w:r>
        <w:t>Additional Notes: Waghausg. 8 265</w:t>
      </w:r>
    </w:p>
    <w:p>
      <w:r>
        <w:br w:type="page"/>
      </w:r>
    </w:p>
    <w:p>
      <w:pPr>
        <w:pStyle w:val="Heading1"/>
      </w:pPr>
      <w:r>
        <w:t>Schären, Marie - Schneiderin und Lingere</w:t>
      </w:r>
    </w:p>
    <w:p>
      <w:r>
        <w:t>Address: Marzilistr. 32</w:t>
      </w:r>
    </w:p>
    <w:p>
      <w:r>
        <w:br w:type="page"/>
      </w:r>
    </w:p>
    <w:p>
      <w:pPr>
        <w:pStyle w:val="Heading1"/>
      </w:pPr>
      <w:r>
        <w:t>Käsermann, Alb. - Spenglermeister</w:t>
      </w:r>
    </w:p>
    <w:p>
      <w:r>
        <w:t>Address: Mattenenge 9</w:t>
      </w:r>
    </w:p>
    <w:p>
      <w:r>
        <w:t>Additional Notes: Junkerngasse 38</w:t>
      </w:r>
    </w:p>
    <w:p>
      <w:r>
        <w:br w:type="page"/>
      </w:r>
    </w:p>
    <w:p>
      <w:pPr>
        <w:pStyle w:val="Heading1"/>
      </w:pPr>
      <w:r>
        <w:t>Unknown, Ed. J. - Schuhmacher</w:t>
      </w:r>
    </w:p>
    <w:p>
      <w:r>
        <w:t>Address: Brunng. 50</w:t>
      </w:r>
    </w:p>
    <w:p>
      <w:r>
        <w:br w:type="page"/>
      </w:r>
    </w:p>
    <w:p>
      <w:pPr>
        <w:pStyle w:val="Heading1"/>
      </w:pPr>
      <w:r>
        <w:t>Unknown, Joh. - Milchträger u. Pächter</w:t>
      </w:r>
    </w:p>
    <w:p>
      <w:r>
        <w:t>Address: Neubrückstrasse 32</w:t>
      </w:r>
    </w:p>
    <w:p>
      <w:r>
        <w:br w:type="page"/>
      </w:r>
    </w:p>
    <w:p>
      <w:pPr>
        <w:pStyle w:val="Heading1"/>
      </w:pPr>
      <w:r>
        <w:t>Klopfenstein, J. J. - Papier- u. Fourni-turenhandlung, Fachgeschäft für Buchbinderei</w:t>
      </w:r>
    </w:p>
    <w:p>
      <w:r>
        <w:t>Address: Zähringerstrasse 40</w:t>
      </w:r>
    </w:p>
    <w:p>
      <w:r>
        <w:br w:type="page"/>
      </w:r>
    </w:p>
    <w:p>
      <w:pPr>
        <w:pStyle w:val="Heading1"/>
      </w:pPr>
      <w:r>
        <w:t>Klopfer, Georg - Bandagist u. Fabrikant Chirurg. Instrumente</w:t>
      </w:r>
    </w:p>
    <w:p>
      <w:r>
        <w:t>Address: Wallgasse 6</w:t>
      </w:r>
    </w:p>
    <w:p>
      <w:r>
        <w:br w:type="page"/>
      </w:r>
    </w:p>
    <w:p>
      <w:pPr>
        <w:pStyle w:val="Heading1"/>
      </w:pPr>
      <w:r>
        <w:t>Kloss, Karl - Beamter d. politischen Dep.</w:t>
      </w:r>
    </w:p>
    <w:p>
      <w:r>
        <w:t>Address: Donnerbnhlweg I</w:t>
      </w:r>
    </w:p>
    <w:p>
      <w:r>
        <w:br w:type="page"/>
      </w:r>
    </w:p>
    <w:p>
      <w:pPr>
        <w:pStyle w:val="Heading1"/>
      </w:pPr>
      <w:r>
        <w:t>Klossner, M. - Unknown</w:t>
      </w:r>
    </w:p>
    <w:p>
      <w:r>
        <w:t>Address: Mattenliofstr. 22</w:t>
      </w:r>
    </w:p>
    <w:p>
      <w:r>
        <w:t>Honorific: Frl.</w:t>
      </w:r>
    </w:p>
    <w:p>
      <w:r>
        <w:br w:type="page"/>
      </w:r>
    </w:p>
    <w:p>
      <w:pPr>
        <w:pStyle w:val="Heading1"/>
      </w:pPr>
      <w:r>
        <w:t>Rosa, Unknown - Glätterin</w:t>
      </w:r>
    </w:p>
    <w:p>
      <w:r>
        <w:t>Address: Postgasse 34</w:t>
      </w:r>
    </w:p>
    <w:p>
      <w:r>
        <w:br w:type="page"/>
      </w:r>
    </w:p>
    <w:p>
      <w:pPr>
        <w:pStyle w:val="Heading1"/>
      </w:pPr>
      <w:r>
        <w:t>Schläfli, Ros. - Unknown</w:t>
      </w:r>
    </w:p>
    <w:p>
      <w:r>
        <w:t>Address: Münzrain 4</w:t>
      </w:r>
    </w:p>
    <w:p>
      <w:r>
        <w:t>Additional Notes: Privatere</w:t>
      </w:r>
    </w:p>
    <w:p>
      <w:r>
        <w:br w:type="page"/>
      </w:r>
    </w:p>
    <w:p>
      <w:pPr>
        <w:pStyle w:val="Heading1"/>
      </w:pPr>
      <w:r>
        <w:t>Klösterli, Unknown - Bierbrauerei mit Wirtschaft</w:t>
      </w:r>
    </w:p>
    <w:p>
      <w:r>
        <w:t>Address: Klösterlistutz 18</w:t>
      </w:r>
    </w:p>
    <w:p>
      <w:r>
        <w:br w:type="page"/>
      </w:r>
    </w:p>
    <w:p>
      <w:pPr>
        <w:pStyle w:val="Heading1"/>
      </w:pPr>
      <w:r>
        <w:t>Klötzli, Alfr. - Pörtner im Burgerspital</w:t>
      </w:r>
    </w:p>
    <w:p>
      <w:r>
        <w:t>Address: Unknown *0*</w:t>
      </w:r>
    </w:p>
    <w:p>
      <w:r>
        <w:br w:type="page"/>
      </w:r>
    </w:p>
    <w:p>
      <w:pPr>
        <w:pStyle w:val="Heading1"/>
      </w:pPr>
      <w:r>
        <w:t>Rosa, Unknown - Kellerwirtschaft</w:t>
      </w:r>
    </w:p>
    <w:p>
      <w:r>
        <w:t>Address: Junkern-gasse 9</w:t>
      </w:r>
    </w:p>
    <w:p>
      <w:r>
        <w:br w:type="page"/>
      </w:r>
    </w:p>
    <w:p>
      <w:pPr>
        <w:pStyle w:val="Heading1"/>
      </w:pPr>
      <w:r>
        <w:t>Theod., Heizer - b. Tramway</w:t>
      </w:r>
    </w:p>
    <w:p>
      <w:r>
        <w:t>Address: Steinliölzliweg 23</w:t>
      </w:r>
    </w:p>
    <w:p>
      <w:r>
        <w:br w:type="page"/>
      </w:r>
    </w:p>
    <w:p>
      <w:pPr>
        <w:pStyle w:val="Heading1"/>
      </w:pPr>
      <w:r>
        <w:t>Böhlen, M. - Unknown</w:t>
      </w:r>
    </w:p>
    <w:p>
      <w:r>
        <w:t>Address: Pflugweg 6</w:t>
      </w:r>
    </w:p>
    <w:p>
      <w:r>
        <w:t>Honorific: Wwe.</w:t>
      </w:r>
    </w:p>
    <w:p>
      <w:r>
        <w:br w:type="page"/>
      </w:r>
    </w:p>
    <w:p>
      <w:pPr>
        <w:pStyle w:val="Heading1"/>
      </w:pPr>
      <w:r>
        <w:t>Streit, Lina - Patisserie</w:t>
      </w:r>
    </w:p>
    <w:p>
      <w:r>
        <w:t>Address: Junkern-gasse 9</w:t>
      </w:r>
    </w:p>
    <w:p>
      <w:r>
        <w:br w:type="page"/>
      </w:r>
    </w:p>
    <w:p>
      <w:pPr>
        <w:pStyle w:val="Heading1"/>
      </w:pPr>
      <w:r>
        <w:t>Wintermantel, J. - Kostgeberei</w:t>
      </w:r>
    </w:p>
    <w:p>
      <w:r>
        <w:t>Address: Metzgergasse 6</w:t>
      </w:r>
    </w:p>
    <w:p>
      <w:r>
        <w:t>Honorific: Frau</w:t>
      </w:r>
    </w:p>
    <w:p>
      <w:r>
        <w:br w:type="page"/>
      </w:r>
    </w:p>
    <w:p>
      <w:pPr>
        <w:pStyle w:val="Heading1"/>
      </w:pPr>
      <w:r>
        <w:t>Pulfer, Fr. - Polizeikorporal (Section: Lorraine)</w:t>
      </w:r>
    </w:p>
    <w:p>
      <w:r>
        <w:t>Address: Quartiergasse 29</w:t>
      </w:r>
    </w:p>
    <w:p>
      <w:r>
        <w:br w:type="page"/>
      </w:r>
    </w:p>
    <w:p>
      <w:pPr>
        <w:pStyle w:val="Heading1"/>
      </w:pPr>
      <w:r>
        <w:t>Krapf, Konr. - Registrator d. eidg. Telegraphendirektion</w:t>
      </w:r>
    </w:p>
    <w:p>
      <w:r>
        <w:t>Address: Lorrainestr. 22</w:t>
      </w:r>
    </w:p>
    <w:p>
      <w:r>
        <w:br w:type="page"/>
      </w:r>
    </w:p>
    <w:p>
      <w:pPr>
        <w:pStyle w:val="Heading1"/>
      </w:pPr>
      <w:r>
        <w:t>Kräuchi, Albert - Schreiner (Section: Lorraine)</w:t>
      </w:r>
    </w:p>
    <w:p>
      <w:r>
        <w:t>Address: Quartierhof 4</w:t>
      </w:r>
    </w:p>
    <w:p>
      <w:r>
        <w:br w:type="page"/>
      </w:r>
    </w:p>
    <w:p>
      <w:pPr>
        <w:pStyle w:val="Heading1"/>
      </w:pPr>
      <w:r>
        <w:t>Ernst,  - Metzgermeister</w:t>
      </w:r>
    </w:p>
    <w:p>
      <w:r>
        <w:t>Address: Aarbergergasse 37</w:t>
      </w:r>
    </w:p>
    <w:p>
      <w:r>
        <w:t>Additional Notes: Ryffligässchen 15</w:t>
      </w:r>
    </w:p>
    <w:p>
      <w:r>
        <w:br w:type="page"/>
      </w:r>
    </w:p>
    <w:p>
      <w:pPr>
        <w:pStyle w:val="Heading1"/>
      </w:pPr>
      <w:r>
        <w:t>Fritz,  - Sattler, Tapezierer u. Sesselflechter</w:t>
      </w:r>
    </w:p>
    <w:p>
      <w:r>
        <w:t>Address: Postgasse 20l</w:t>
      </w:r>
    </w:p>
    <w:p>
      <w:r>
        <w:br w:type="page"/>
      </w:r>
    </w:p>
    <w:p>
      <w:pPr>
        <w:pStyle w:val="Heading1"/>
      </w:pPr>
      <w:r>
        <w:t>G.,  - Posamenter</w:t>
      </w:r>
    </w:p>
    <w:p>
      <w:r>
        <w:t>Address: Brunnadernweg 38</w:t>
      </w:r>
    </w:p>
    <w:p>
      <w:r>
        <w:t>Additional Notes: Lager in Teppichen und Stoffen für Wagen und Eisenbahnen</w:t>
      </w:r>
    </w:p>
    <w:p>
      <w:r>
        <w:br w:type="page"/>
      </w:r>
    </w:p>
    <w:p>
      <w:pPr>
        <w:pStyle w:val="Heading1"/>
      </w:pPr>
      <w:r>
        <w:t>G., J. - Bandagist (Section: Lorr.)</w:t>
      </w:r>
    </w:p>
    <w:p>
      <w:r>
        <w:t xml:space="preserve">Address: Quartierhof2-Gang </w:t>
      </w:r>
    </w:p>
    <w:p>
      <w:r>
        <w:br w:type="page"/>
      </w:r>
    </w:p>
    <w:p>
      <w:pPr>
        <w:pStyle w:val="Heading1"/>
      </w:pPr>
      <w:r>
        <w:t>M., A. - Privatier</w:t>
      </w:r>
    </w:p>
    <w:p>
      <w:r>
        <w:t>Address: Altenbergstrasse 102</w:t>
      </w:r>
    </w:p>
    <w:p>
      <w:r>
        <w:t>Honorific: Wwe.</w:t>
      </w:r>
    </w:p>
    <w:p>
      <w:r>
        <w:br w:type="page"/>
      </w:r>
    </w:p>
    <w:p>
      <w:pPr>
        <w:pStyle w:val="Heading1"/>
      </w:pPr>
      <w:r>
        <w:t>Hofmann, M. - Privatier</w:t>
      </w:r>
    </w:p>
    <w:p>
      <w:r>
        <w:t>Address: Postg. 20-Itätz</w:t>
      </w:r>
    </w:p>
    <w:p>
      <w:r>
        <w:t>Honorific: Wwe.</w:t>
      </w:r>
    </w:p>
    <w:p>
      <w:r>
        <w:br w:type="page"/>
      </w:r>
    </w:p>
    <w:p>
      <w:pPr>
        <w:pStyle w:val="Heading1"/>
      </w:pPr>
      <w:r>
        <w:t>Jäger, U. - Tuchnegt</w:t>
      </w:r>
    </w:p>
    <w:p>
      <w:r>
        <w:t>Address: Erlachstrasse 7</w:t>
      </w:r>
    </w:p>
    <w:p>
      <w:r>
        <w:t>Additional Notes: Länggasse; Theaterplatz 8</w:t>
      </w:r>
    </w:p>
    <w:p>
      <w:r>
        <w:br w:type="page"/>
      </w:r>
    </w:p>
    <w:p>
      <w:pPr>
        <w:pStyle w:val="Heading1"/>
      </w:pPr>
      <w:r>
        <w:t>Leuthold, Roh. - Revisor dereidg. Finanzkontr.</w:t>
      </w:r>
    </w:p>
    <w:p>
      <w:r>
        <w:t>Address: Lorrainestr. 12j</w:t>
      </w:r>
    </w:p>
    <w:p>
      <w:r>
        <w:t>Honorific: Ed.</w:t>
      </w:r>
    </w:p>
    <w:p>
      <w:r>
        <w:br w:type="page"/>
      </w:r>
    </w:p>
    <w:p>
      <w:pPr>
        <w:pStyle w:val="Heading1"/>
      </w:pPr>
      <w:r>
        <w:t>Oswald, Th. - Agenturen in Weinund Cognac</w:t>
      </w:r>
    </w:p>
    <w:p>
      <w:r>
        <w:t>Address: Gesellschaftsstrasse 12</w:t>
      </w:r>
    </w:p>
    <w:p>
      <w:r>
        <w:t>Additional Notes: Länggasse</w:t>
      </w:r>
    </w:p>
    <w:p>
      <w:r>
        <w:br w:type="page"/>
      </w:r>
    </w:p>
    <w:p>
      <w:pPr>
        <w:pStyle w:val="Heading1"/>
      </w:pPr>
      <w:r>
        <w:t>Kunz-Stotzer, A. - Damenschneid.</w:t>
      </w:r>
    </w:p>
    <w:p>
      <w:r>
        <w:t>Address: Ryffligässchen 15</w:t>
      </w:r>
    </w:p>
    <w:p>
      <w:r>
        <w:t>Honorific: Frau</w:t>
      </w:r>
    </w:p>
    <w:p>
      <w:r>
        <w:br w:type="page"/>
      </w:r>
    </w:p>
    <w:p>
      <w:pPr>
        <w:pStyle w:val="Heading1"/>
      </w:pPr>
      <w:r>
        <w:t>Vetter, Unknown - Damenschneiderin</w:t>
      </w:r>
    </w:p>
    <w:p>
      <w:r>
        <w:t>Address: Brunngasse 62</w:t>
      </w:r>
    </w:p>
    <w:p>
      <w:r>
        <w:t>Honorific: Herrn.</w:t>
      </w:r>
    </w:p>
    <w:p>
      <w:r>
        <w:br w:type="page"/>
      </w:r>
    </w:p>
    <w:p>
      <w:pPr>
        <w:pStyle w:val="Heading1"/>
      </w:pPr>
      <w:r>
        <w:t>Pförtner, A. - Pförtner</w:t>
      </w:r>
    </w:p>
    <w:p>
      <w:r>
        <w:t>Address: Herrengasse 23</w:t>
      </w:r>
    </w:p>
    <w:p>
      <w:r>
        <w:br w:type="page"/>
      </w:r>
    </w:p>
    <w:p>
      <w:pPr>
        <w:pStyle w:val="Heading1"/>
      </w:pPr>
      <w:r>
        <w:t>Christian, Unknown - Tramwaybilleteur</w:t>
      </w:r>
    </w:p>
    <w:p>
      <w:r>
        <w:t>Address: Bolligenstrasse 5</w:t>
      </w:r>
    </w:p>
    <w:p>
      <w:r>
        <w:t>Additional Notes: Schosshalde</w:t>
      </w:r>
    </w:p>
    <w:p>
      <w:r>
        <w:br w:type="page"/>
      </w:r>
    </w:p>
    <w:p>
      <w:pPr>
        <w:pStyle w:val="Heading1"/>
      </w:pPr>
      <w:r>
        <w:t>D., Unknown - Milch- u. Butterhändler</w:t>
      </w:r>
    </w:p>
    <w:p>
      <w:r>
        <w:t>Address: Markt-S asse 48mil</w:t>
      </w:r>
    </w:p>
    <w:p>
      <w:r>
        <w:br w:type="page"/>
      </w:r>
    </w:p>
    <w:p>
      <w:pPr>
        <w:pStyle w:val="Heading1"/>
      </w:pPr>
      <w:r>
        <w:t>Gärtner, Unknown - Gärtner</w:t>
      </w:r>
    </w:p>
    <w:p>
      <w:r>
        <w:t>Address: Zimmerweg 16</w:t>
      </w:r>
    </w:p>
    <w:p>
      <w:r>
        <w:t>Additional Notes: Weissenbiihl</w:t>
      </w:r>
    </w:p>
    <w:p>
      <w:r>
        <w:br w:type="page"/>
      </w:r>
    </w:p>
    <w:p>
      <w:pPr>
        <w:pStyle w:val="Heading1"/>
      </w:pPr>
      <w:r>
        <w:t>Oswald, Ernst - Kutscher</w:t>
      </w:r>
    </w:p>
    <w:p>
      <w:r>
        <w:t>Address: Speichergasse 11</w:t>
      </w:r>
    </w:p>
    <w:p>
      <w:r>
        <w:br w:type="page"/>
      </w:r>
    </w:p>
    <w:p>
      <w:pPr>
        <w:pStyle w:val="Heading1"/>
      </w:pPr>
      <w:r>
        <w:t>Hanna,  - Lehrerin</w:t>
      </w:r>
    </w:p>
    <w:p>
      <w:r>
        <w:t>Address: Cäcilienstrasse 33</w:t>
      </w:r>
    </w:p>
    <w:p>
      <w:r>
        <w:t>Honorific: Frl.</w:t>
      </w:r>
    </w:p>
    <w:p>
      <w:r>
        <w:br w:type="page"/>
      </w:r>
    </w:p>
    <w:p>
      <w:pPr>
        <w:pStyle w:val="Heading1"/>
      </w:pPr>
      <w:r>
        <w:t>Ida,  - Vorsteherin im burgerl. Mädchenwaisenhaus</w:t>
      </w:r>
    </w:p>
    <w:p>
      <w:r>
        <w:t>Address: Efingerstrasse 31</w:t>
      </w:r>
    </w:p>
    <w:p>
      <w:r>
        <w:t>Honorific: Frl.</w:t>
      </w:r>
    </w:p>
    <w:p>
      <w:r>
        <w:br w:type="page"/>
      </w:r>
    </w:p>
    <w:p>
      <w:pPr>
        <w:pStyle w:val="Heading1"/>
      </w:pPr>
      <w:r>
        <w:t>Käser, Albert - Inhaber der Firma „Au Bon Marche“</w:t>
      </w:r>
    </w:p>
    <w:p>
      <w:r>
        <w:t>Address: Schanzeneckstr. 13</w:t>
      </w:r>
    </w:p>
    <w:p>
      <w:r>
        <w:br w:type="page"/>
      </w:r>
    </w:p>
    <w:p>
      <w:pPr>
        <w:pStyle w:val="Heading1"/>
      </w:pPr>
      <w:r>
        <w:t>Leder,  - Baumeister</w:t>
      </w:r>
    </w:p>
    <w:p>
      <w:r>
        <w:t>Address: Reichenbachstrasse 5</w:t>
      </w:r>
    </w:p>
    <w:p>
      <w:r>
        <w:t>Honorific: Fr.; Additional Notes: 798</w:t>
      </w:r>
    </w:p>
    <w:p>
      <w:r>
        <w:br w:type="page"/>
      </w:r>
    </w:p>
    <w:p>
      <w:pPr>
        <w:pStyle w:val="Heading1"/>
      </w:pPr>
      <w:r>
        <w:t>Hoffmann, A. E. - Modiste</w:t>
      </w:r>
    </w:p>
    <w:p>
      <w:r>
        <w:t>Address: Rathausplatz 4</w:t>
      </w:r>
    </w:p>
    <w:p>
      <w:r>
        <w:t>Honorific: Frau</w:t>
      </w:r>
    </w:p>
    <w:p>
      <w:r>
        <w:br w:type="page"/>
      </w:r>
    </w:p>
    <w:p>
      <w:pPr>
        <w:pStyle w:val="Heading1"/>
      </w:pPr>
      <w:r>
        <w:t>Schiatter, Luise - Wwe.</w:t>
      </w:r>
    </w:p>
    <w:p>
      <w:r>
        <w:t>Address: Zieglerstrasse 26</w:t>
      </w:r>
    </w:p>
    <w:p>
      <w:r>
        <w:br w:type="page"/>
      </w:r>
    </w:p>
    <w:p>
      <w:pPr>
        <w:pStyle w:val="Heading1"/>
      </w:pPr>
      <w:r>
        <w:t>Levy, R. - Wwe.</w:t>
      </w:r>
    </w:p>
    <w:p>
      <w:r>
        <w:t>Address: Gerechtigkg. 67</w:t>
      </w:r>
    </w:p>
    <w:p>
      <w:r>
        <w:br w:type="page"/>
      </w:r>
    </w:p>
    <w:p>
      <w:pPr>
        <w:pStyle w:val="Heading1"/>
      </w:pPr>
      <w:r>
        <w:t>Meyer, N. - Kolportagehandlung</w:t>
      </w:r>
    </w:p>
    <w:p>
      <w:r>
        <w:t>Address: Gerechtigkeitsgasse 74</w:t>
      </w:r>
    </w:p>
    <w:p>
      <w:r>
        <w:br w:type="page"/>
      </w:r>
    </w:p>
    <w:p>
      <w:pPr>
        <w:pStyle w:val="Heading1"/>
      </w:pPr>
      <w:r>
        <w:t>Lewald, Max - Kaufmann</w:t>
      </w:r>
    </w:p>
    <w:p>
      <w:r>
        <w:t>Address: Neuengasse 5</w:t>
      </w:r>
    </w:p>
    <w:p>
      <w:r>
        <w:br w:type="page"/>
      </w:r>
    </w:p>
    <w:p>
      <w:pPr>
        <w:pStyle w:val="Heading1"/>
      </w:pPr>
      <w:r>
        <w:t>Leweil, Jonas - Seidenband-, Blumen- und Federnhancllung</w:t>
      </w:r>
    </w:p>
    <w:p>
      <w:r>
        <w:t>Address: Spitalgasse 14</w:t>
      </w:r>
    </w:p>
    <w:p>
      <w:r>
        <w:br w:type="page"/>
      </w:r>
    </w:p>
    <w:p>
      <w:pPr>
        <w:pStyle w:val="Heading1"/>
      </w:pPr>
      <w:r>
        <w:t>Sam.,  - Handelsmann</w:t>
      </w:r>
    </w:p>
    <w:p>
      <w:r>
        <w:t>Address: Aarbergg. 41</w:t>
      </w:r>
    </w:p>
    <w:p>
      <w:r>
        <w:br w:type="page"/>
      </w:r>
    </w:p>
    <w:p>
      <w:pPr>
        <w:pStyle w:val="Heading1"/>
      </w:pPr>
      <w:r>
        <w:t>Ley, Xaver - Schreinermeister (Section: Matte)</w:t>
      </w:r>
    </w:p>
    <w:p>
      <w:r>
        <w:t>Address: Aarstrasse 46</w:t>
      </w:r>
    </w:p>
    <w:p>
      <w:r>
        <w:t>Additional Notes: Glaserei-und Einrahmungsgeschäft; additional address: Badgasse 43</w:t>
      </w:r>
    </w:p>
    <w:p>
      <w:r>
        <w:br w:type="page"/>
      </w:r>
    </w:p>
    <w:p>
      <w:pPr>
        <w:pStyle w:val="Heading1"/>
      </w:pPr>
      <w:r>
        <w:t>Lichtensteiger, Guido - Kaufm.</w:t>
      </w:r>
    </w:p>
    <w:p>
      <w:r>
        <w:t>Address: Kramgasse 28</w:t>
      </w:r>
    </w:p>
    <w:p>
      <w:r>
        <w:br w:type="page"/>
      </w:r>
    </w:p>
    <w:p>
      <w:pPr>
        <w:pStyle w:val="Heading1"/>
      </w:pPr>
      <w:r>
        <w:t>König, R. - Wwe.</w:t>
      </w:r>
    </w:p>
    <w:p>
      <w:r>
        <w:t>Address: Wollen- u.Baum-wollengarnhandlg. (Kramgasse 28), Bärenplatz 8 (Museum)</w:t>
      </w:r>
    </w:p>
    <w:p>
      <w:r>
        <w:br w:type="page"/>
      </w:r>
    </w:p>
    <w:p>
      <w:pPr>
        <w:pStyle w:val="Heading1"/>
      </w:pPr>
      <w:r>
        <w:t>Lichtenstiger, Ernst - Bankangestellter</w:t>
      </w:r>
    </w:p>
    <w:p>
      <w:r>
        <w:t>Address: Kramgasse 28</w:t>
      </w:r>
    </w:p>
    <w:p>
      <w:r>
        <w:br w:type="page"/>
      </w:r>
    </w:p>
    <w:p>
      <w:pPr>
        <w:pStyle w:val="Heading1"/>
      </w:pPr>
      <w:r>
        <w:t>Maria, Anna - Lehrerin</w:t>
      </w:r>
    </w:p>
    <w:p>
      <w:r>
        <w:t>Address: Tiefenaustrasse 39</w:t>
      </w:r>
    </w:p>
    <w:p>
      <w:r>
        <w:br w:type="page"/>
      </w:r>
    </w:p>
    <w:p>
      <w:pPr>
        <w:pStyle w:val="Heading1"/>
      </w:pPr>
      <w:r>
        <w:t>, Chr. - Mechaniker (Section: Wyler)</w:t>
      </w:r>
    </w:p>
    <w:p>
      <w:r>
        <w:t>Address: Scheibenweg 22 a</w:t>
      </w:r>
    </w:p>
    <w:p>
      <w:r>
        <w:br w:type="page"/>
      </w:r>
    </w:p>
    <w:p>
      <w:pPr>
        <w:pStyle w:val="Heading1"/>
      </w:pPr>
      <w:r>
        <w:t>H., E. - Malermstr.</w:t>
      </w:r>
    </w:p>
    <w:p>
      <w:r>
        <w:t>Address: Schauplatz# 15</w:t>
      </w:r>
    </w:p>
    <w:p>
      <w:r>
        <w:br w:type="page"/>
      </w:r>
    </w:p>
    <w:p>
      <w:pPr>
        <w:pStyle w:val="Heading1"/>
      </w:pPr>
      <w:r>
        <w:t>, Ed. - Mechaniker i. d. Telegr.-Werk- stätte (Section: Matte)</w:t>
      </w:r>
    </w:p>
    <w:p>
      <w:r>
        <w:t>Address: Aarstrasse 28</w:t>
      </w:r>
    </w:p>
    <w:p>
      <w:r>
        <w:br w:type="page"/>
      </w:r>
    </w:p>
    <w:p>
      <w:pPr>
        <w:pStyle w:val="Heading1"/>
      </w:pPr>
      <w:r>
        <w:t>, Elise - Bierdepothalterin</w:t>
      </w:r>
    </w:p>
    <w:p>
      <w:r>
        <w:t>Address: Beuudenfeldstrasse 36</w:t>
      </w:r>
    </w:p>
    <w:p>
      <w:r>
        <w:br w:type="page"/>
      </w:r>
    </w:p>
    <w:p>
      <w:pPr>
        <w:pStyle w:val="Heading1"/>
      </w:pPr>
      <w:r>
        <w:t>, Fr. - Kanzlist d. Alkoholverwaltung (Section: Wyler)</w:t>
      </w:r>
    </w:p>
    <w:p>
      <w:r>
        <w:t>Address: Rodtmattweg 52 a</w:t>
      </w:r>
    </w:p>
    <w:p>
      <w:r>
        <w:br w:type="page"/>
      </w:r>
    </w:p>
    <w:p>
      <w:pPr>
        <w:pStyle w:val="Heading1"/>
      </w:pPr>
      <w:r>
        <w:t>, Fr. - Telegraphist (Section: Längg.)</w:t>
      </w:r>
    </w:p>
    <w:p>
      <w:r>
        <w:t>Address: Donnerbülilweg 5</w:t>
      </w:r>
    </w:p>
    <w:p>
      <w:r>
        <w:br w:type="page"/>
      </w:r>
    </w:p>
    <w:p>
      <w:pPr>
        <w:pStyle w:val="Heading1"/>
      </w:pPr>
      <w:r>
        <w:t>, Friedr. - Spezerei- Käse-, u. Ankenhandlung</w:t>
      </w:r>
    </w:p>
    <w:p>
      <w:r>
        <w:t>Address: Lorrainestrasse 20</w:t>
      </w:r>
    </w:p>
    <w:p>
      <w:r>
        <w:br w:type="page"/>
      </w:r>
    </w:p>
    <w:p>
      <w:pPr>
        <w:pStyle w:val="Heading1"/>
      </w:pPr>
      <w:r>
        <w:t>, Fritz - Bäckermstr.</w:t>
      </w:r>
    </w:p>
    <w:p>
      <w:r>
        <w:t>Address: Stadtbachstr. 8</w:t>
      </w:r>
    </w:p>
    <w:p>
      <w:r>
        <w:br w:type="page"/>
      </w:r>
    </w:p>
    <w:p>
      <w:pPr>
        <w:pStyle w:val="Heading1"/>
      </w:pPr>
      <w:r>
        <w:t>, Gottfr. - Postcommis</w:t>
      </w:r>
    </w:p>
    <w:p>
      <w:r>
        <w:t>Address: Lorrainestr. 38</w:t>
      </w:r>
    </w:p>
    <w:p>
      <w:r>
        <w:br w:type="page"/>
      </w:r>
    </w:p>
    <w:p>
      <w:pPr>
        <w:pStyle w:val="Heading1"/>
      </w:pPr>
      <w:r>
        <w:t>Jul., Unknown - Typograph</w:t>
      </w:r>
    </w:p>
    <w:p>
      <w:r>
        <w:t>Address: Efflngerstr. 51</w:t>
      </w:r>
    </w:p>
    <w:p>
      <w:r>
        <w:t>Additional Notes: Handlung in plio-togr. Apparaten u. Bedarfsartikeln</w:t>
      </w:r>
    </w:p>
    <w:p>
      <w:r>
        <w:br w:type="page"/>
      </w:r>
    </w:p>
    <w:p>
      <w:pPr>
        <w:pStyle w:val="Heading1"/>
      </w:pPr>
      <w:r>
        <w:t>L., Unknown - Sekretär der Mat.-Bureau der eidg. Telegr.-Direktion (Section: Wyler)</w:t>
      </w:r>
    </w:p>
    <w:p>
      <w:r>
        <w:t>Address: Meisenweg 25</w:t>
      </w:r>
    </w:p>
    <w:p>
      <w:r>
        <w:br w:type="page"/>
      </w:r>
    </w:p>
    <w:p>
      <w:pPr>
        <w:pStyle w:val="Heading1"/>
      </w:pPr>
      <w:r>
        <w:t>Wilh., Unknown - Musiker (Section: Lorr.)</w:t>
      </w:r>
    </w:p>
    <w:p>
      <w:r>
        <w:t>Address: Nordweg 10</w:t>
      </w:r>
    </w:p>
    <w:p>
      <w:r>
        <w:br w:type="page"/>
      </w:r>
    </w:p>
    <w:p>
      <w:pPr>
        <w:pStyle w:val="Heading1"/>
      </w:pPr>
      <w:r>
        <w:t>Schwestern, Unknown - Militärschneiderinnen (Section: Längg.)</w:t>
      </w:r>
    </w:p>
    <w:p>
      <w:r>
        <w:t>Address: Freie Strasse 20</w:t>
      </w:r>
    </w:p>
    <w:p>
      <w:r>
        <w:br w:type="page"/>
      </w:r>
    </w:p>
    <w:p>
      <w:pPr>
        <w:pStyle w:val="Heading1"/>
      </w:pPr>
      <w:r>
        <w:t>Burri, El. - Privatiöre (Section: Wyler)</w:t>
      </w:r>
    </w:p>
    <w:p>
      <w:r>
        <w:t>Address: Meisen weg 25</w:t>
      </w:r>
    </w:p>
    <w:p>
      <w:r>
        <w:t>Honorific: Wwe.</w:t>
      </w:r>
    </w:p>
    <w:p>
      <w:r>
        <w:br w:type="page"/>
      </w:r>
    </w:p>
    <w:p>
      <w:pPr>
        <w:pStyle w:val="Heading1"/>
      </w:pPr>
      <w:r>
        <w:t>Marty, Jos. Frz. - Schneider (Section: Mattenhof)</w:t>
      </w:r>
    </w:p>
    <w:p>
      <w:r>
        <w:t>Address: Hopfenweg 24</w:t>
      </w:r>
    </w:p>
    <w:p>
      <w:r>
        <w:br w:type="page"/>
      </w:r>
    </w:p>
    <w:p>
      <w:pPr>
        <w:pStyle w:val="Heading1"/>
      </w:pPr>
      <w:r>
        <w:t>Martz, Alb. - Banschreiner (Section: Ob. Villette)</w:t>
      </w:r>
    </w:p>
    <w:p>
      <w:r>
        <w:t>Address: Niesenwog 10</w:t>
      </w:r>
    </w:p>
    <w:p>
      <w:r>
        <w:br w:type="page"/>
      </w:r>
    </w:p>
    <w:p>
      <w:pPr>
        <w:pStyle w:val="Heading1"/>
      </w:pPr>
      <w:r>
        <w:t>Marzohl-Burkliard, Katliar. - Privatere (Section: Kirchenfeld)</w:t>
      </w:r>
    </w:p>
    <w:p>
      <w:r>
        <w:t>Address: Luisenstr. 7</w:t>
      </w:r>
    </w:p>
    <w:p>
      <w:r>
        <w:t>Honorific: Wwe.</w:t>
      </w:r>
    </w:p>
    <w:p>
      <w:r>
        <w:br w:type="page"/>
      </w:r>
    </w:p>
    <w:p>
      <w:pPr>
        <w:pStyle w:val="Heading1"/>
      </w:pPr>
      <w:r>
        <w:t>Masani-Gerber, M.A. - Schneiderin (Section: Länggasse)</w:t>
      </w:r>
    </w:p>
    <w:p>
      <w:r>
        <w:t>Address: Frohbergweg 8</w:t>
      </w:r>
    </w:p>
    <w:p>
      <w:r>
        <w:br w:type="page"/>
      </w:r>
    </w:p>
    <w:p>
      <w:pPr>
        <w:pStyle w:val="Heading1"/>
      </w:pPr>
      <w:r>
        <w:t>Mäschi, Ä. - Adjunkt des Gaswerks u.d. Wasserversorgung</w:t>
      </w:r>
    </w:p>
    <w:p>
      <w:r>
        <w:t>Address: Schanzenstr. 6</w:t>
      </w:r>
    </w:p>
    <w:p>
      <w:r>
        <w:br w:type="page"/>
      </w:r>
    </w:p>
    <w:p>
      <w:pPr>
        <w:pStyle w:val="Heading1"/>
      </w:pPr>
      <w:r>
        <w:t>Mascotti, Frz. - Maurer</w:t>
      </w:r>
    </w:p>
    <w:p>
      <w:r>
        <w:t>Address: Muesmattstr. 33</w:t>
      </w:r>
    </w:p>
    <w:p>
      <w:r>
        <w:br w:type="page"/>
      </w:r>
    </w:p>
    <w:p>
      <w:pPr>
        <w:pStyle w:val="Heading1"/>
      </w:pPr>
      <w:r>
        <w:t>Massara, G. - Gipser und Malermeister (Section: Längg.)</w:t>
      </w:r>
    </w:p>
    <w:p>
      <w:r>
        <w:t>Address: Seidenweg 24 b</w:t>
      </w:r>
    </w:p>
    <w:p>
      <w:r>
        <w:br w:type="page"/>
      </w:r>
    </w:p>
    <w:p>
      <w:pPr>
        <w:pStyle w:val="Heading1"/>
      </w:pPr>
      <w:r>
        <w:t>Messerli, Chr. - gew. Wirt</w:t>
      </w:r>
    </w:p>
    <w:p>
      <w:r>
        <w:t>Address: Neueng. 45</w:t>
      </w:r>
    </w:p>
    <w:p>
      <w:r>
        <w:br w:type="page"/>
      </w:r>
    </w:p>
    <w:p>
      <w:pPr>
        <w:pStyle w:val="Heading1"/>
      </w:pPr>
      <w:r>
        <w:t>Christian,  - Dachdecker</w:t>
      </w:r>
    </w:p>
    <w:p>
      <w:r>
        <w:t>Address: Langmauerweg 17</w:t>
      </w:r>
    </w:p>
    <w:p>
      <w:r>
        <w:br w:type="page"/>
      </w:r>
    </w:p>
    <w:p>
      <w:pPr>
        <w:pStyle w:val="Heading1"/>
      </w:pPr>
      <w:r>
        <w:t>E., ' Reisender - Lorraine</w:t>
      </w:r>
    </w:p>
    <w:p>
      <w:r>
        <w:t>Address: Centralweg 25</w:t>
      </w:r>
    </w:p>
    <w:p>
      <w:r>
        <w:br w:type="page"/>
      </w:r>
    </w:p>
    <w:p>
      <w:pPr>
        <w:pStyle w:val="Heading1"/>
      </w:pPr>
      <w:r>
        <w:t>Elise,  - Fegerin</w:t>
      </w:r>
    </w:p>
    <w:p>
      <w:r>
        <w:t>Address: Metzgerg. 34</w:t>
      </w:r>
    </w:p>
    <w:p>
      <w:r>
        <w:t>Honorific: Frau</w:t>
      </w:r>
    </w:p>
    <w:p>
      <w:r>
        <w:br w:type="page"/>
      </w:r>
    </w:p>
    <w:p>
      <w:pPr>
        <w:pStyle w:val="Heading1"/>
      </w:pPr>
      <w:r>
        <w:t>, Fr. - Bauamtarbeiter</w:t>
      </w:r>
    </w:p>
    <w:p>
      <w:r>
        <w:t>Address: Länggassstr. 10</w:t>
      </w:r>
    </w:p>
    <w:p>
      <w:r>
        <w:br w:type="page"/>
      </w:r>
    </w:p>
    <w:p>
      <w:pPr>
        <w:pStyle w:val="Heading1"/>
      </w:pPr>
      <w:r>
        <w:t>, Fr. - Konditor</w:t>
      </w:r>
    </w:p>
    <w:p>
      <w:r>
        <w:t>Address: Gerechtigkeitsg. 49</w:t>
      </w:r>
    </w:p>
    <w:p>
      <w:r>
        <w:br w:type="page"/>
      </w:r>
    </w:p>
    <w:p>
      <w:pPr>
        <w:pStyle w:val="Heading1"/>
      </w:pPr>
      <w:r>
        <w:t>, Fr. - Küfer</w:t>
      </w:r>
    </w:p>
    <w:p>
      <w:r>
        <w:t>Address: Altenbergstrasse 104</w:t>
      </w:r>
    </w:p>
    <w:p>
      <w:r>
        <w:br w:type="page"/>
      </w:r>
    </w:p>
    <w:p>
      <w:pPr>
        <w:pStyle w:val="Heading1"/>
      </w:pPr>
      <w:r>
        <w:t>, Fr. - Pferdewärter</w:t>
      </w:r>
    </w:p>
    <w:p>
      <w:r>
        <w:t>Address: Wylerringstr. 78</w:t>
      </w:r>
    </w:p>
    <w:p>
      <w:r>
        <w:br w:type="page"/>
      </w:r>
    </w:p>
    <w:p>
      <w:pPr>
        <w:pStyle w:val="Heading1"/>
      </w:pPr>
      <w:r>
        <w:t>G.,  - gew. Droschkenhalter (Section: Längg.)</w:t>
      </w:r>
    </w:p>
    <w:p>
      <w:r>
        <w:t>Address: Neufeldstrasse 39</w:t>
      </w:r>
    </w:p>
    <w:p>
      <w:r>
        <w:br w:type="page"/>
      </w:r>
    </w:p>
    <w:p>
      <w:pPr>
        <w:pStyle w:val="Heading1"/>
      </w:pPr>
      <w:r>
        <w:t>Gotth,  - Elektriker (Section: Lorr.)</w:t>
      </w:r>
    </w:p>
    <w:p>
      <w:r>
        <w:t>Address: Jurastr. 6</w:t>
      </w:r>
    </w:p>
    <w:p>
      <w:r>
        <w:t>Additional Notes: in Fa. J Messerli &amp; Moser</w:t>
      </w:r>
    </w:p>
    <w:p>
      <w:r>
        <w:br w:type="page"/>
      </w:r>
    </w:p>
    <w:p>
      <w:pPr>
        <w:pStyle w:val="Heading1"/>
      </w:pPr>
      <w:r>
        <w:t>Sohn, Fritz - Billardfabrik (Section: Marzili)</w:t>
      </w:r>
    </w:p>
    <w:p>
      <w:r>
        <w:t>Address: Weiliergasse 10</w:t>
      </w:r>
    </w:p>
    <w:p>
      <w:r>
        <w:br w:type="page"/>
      </w:r>
    </w:p>
    <w:p>
      <w:pPr>
        <w:pStyle w:val="Heading1"/>
      </w:pPr>
      <w:r>
        <w:t>Maurer, J. - Maurer</w:t>
      </w:r>
    </w:p>
    <w:p>
      <w:r>
        <w:t>Address: Brunngasse 20</w:t>
      </w:r>
    </w:p>
    <w:p>
      <w:r>
        <w:br w:type="page"/>
      </w:r>
    </w:p>
    <w:p>
      <w:pPr>
        <w:pStyle w:val="Heading1"/>
      </w:pPr>
      <w:r>
        <w:t>Sattler, Joh. Gottfr. - Oberkriegskomm.</w:t>
      </w:r>
    </w:p>
    <w:p>
      <w:r>
        <w:t>Address: Kramgasse 12</w:t>
      </w:r>
    </w:p>
    <w:p>
      <w:r>
        <w:br w:type="page"/>
      </w:r>
    </w:p>
    <w:p>
      <w:pPr>
        <w:pStyle w:val="Heading1"/>
      </w:pPr>
      <w:r>
        <w:t>Wwe., Martha - Billardfabrik (Section: Marzili)</w:t>
      </w:r>
    </w:p>
    <w:p>
      <w:r>
        <w:t>Address: Weiherg. 10</w:t>
      </w:r>
    </w:p>
    <w:p>
      <w:r>
        <w:t>Additional Notes: Aarestr. 96</w:t>
      </w:r>
    </w:p>
    <w:p>
      <w:r>
        <w:br w:type="page"/>
      </w:r>
    </w:p>
    <w:p>
      <w:pPr>
        <w:pStyle w:val="Heading1"/>
      </w:pPr>
      <w:r>
        <w:t>Reg.-Rat, N. - Reg.-Rat (Section: Längg.)</w:t>
      </w:r>
    </w:p>
    <w:p>
      <w:r>
        <w:t>Address: Mittelstr. 52</w:t>
      </w:r>
    </w:p>
    <w:p>
      <w:r>
        <w:br w:type="page"/>
      </w:r>
    </w:p>
    <w:p>
      <w:pPr>
        <w:pStyle w:val="Heading1"/>
      </w:pPr>
      <w:r>
        <w:t>Wirt, R. - Wirt z. Cafe-Brasserie du Nord</w:t>
      </w:r>
    </w:p>
    <w:p>
      <w:r>
        <w:t>Address: Lorrainestrasse 2</w:t>
      </w:r>
    </w:p>
    <w:p>
      <w:r>
        <w:br w:type="page"/>
      </w:r>
    </w:p>
    <w:p>
      <w:pPr>
        <w:pStyle w:val="Heading1"/>
      </w:pPr>
      <w:r>
        <w:t>Schrifts., Rud. Fr. - Schrifts.</w:t>
      </w:r>
    </w:p>
    <w:p>
      <w:r>
        <w:t>Address: Altenbergstr. 50</w:t>
      </w:r>
    </w:p>
    <w:p>
      <w:r>
        <w:br w:type="page"/>
      </w:r>
    </w:p>
    <w:p>
      <w:pPr>
        <w:pStyle w:val="Heading1"/>
      </w:pPr>
      <w:r>
        <w:t>Lutz, A. - Fabrikant</w:t>
      </w:r>
    </w:p>
    <w:p>
      <w:r>
        <w:t>Address: Länggassstrasse 12</w:t>
      </w:r>
    </w:p>
    <w:p>
      <w:r>
        <w:br w:type="page"/>
      </w:r>
    </w:p>
    <w:p>
      <w:pPr>
        <w:pStyle w:val="Heading1"/>
      </w:pPr>
      <w:r>
        <w:t>Megert, Jos. - Fuhrhalt.</w:t>
      </w:r>
    </w:p>
    <w:p>
      <w:r>
        <w:t>Address: Marzilistr. 49</w:t>
      </w:r>
    </w:p>
    <w:p>
      <w:r>
        <w:br w:type="page"/>
      </w:r>
    </w:p>
    <w:p>
      <w:pPr>
        <w:pStyle w:val="Heading1"/>
      </w:pPr>
      <w:r>
        <w:t>K. H., Unknown - Kanzlist des eidg. Industriedepart.</w:t>
      </w:r>
    </w:p>
    <w:p>
      <w:r>
        <w:t>Address: Amthausgasse 24</w:t>
      </w:r>
    </w:p>
    <w:p>
      <w:r>
        <w:br w:type="page"/>
      </w:r>
    </w:p>
    <w:p>
      <w:pPr>
        <w:pStyle w:val="Heading1"/>
      </w:pPr>
      <w:r>
        <w:t>Ileinr., Karl - Civihngenieur</w:t>
      </w:r>
    </w:p>
    <w:p>
      <w:r>
        <w:t>Address: Stadtbachstrasse 26</w:t>
      </w:r>
    </w:p>
    <w:p>
      <w:r>
        <w:br w:type="page"/>
      </w:r>
    </w:p>
    <w:p>
      <w:pPr>
        <w:pStyle w:val="Heading1"/>
      </w:pPr>
      <w:r>
        <w:t>Konr., Unknown - Malermeister</w:t>
      </w:r>
    </w:p>
    <w:p>
      <w:r>
        <w:t>Address: Murtenstr. 131</w:t>
      </w:r>
    </w:p>
    <w:p>
      <w:r>
        <w:t>Additional Notes: Weyermannsliaus</w:t>
      </w:r>
    </w:p>
    <w:p>
      <w:r>
        <w:br w:type="page"/>
      </w:r>
    </w:p>
    <w:p>
      <w:pPr>
        <w:pStyle w:val="Heading1"/>
      </w:pPr>
      <w:r>
        <w:t>Müller, Lina - Lehrerin a. d. Primarschule der mittlern Stadt (Section: Kirchenfeld)</w:t>
      </w:r>
    </w:p>
    <w:p>
      <w:r>
        <w:t>Address: Marienstrasse 31</w:t>
      </w:r>
    </w:p>
    <w:p>
      <w:r>
        <w:br w:type="page"/>
      </w:r>
    </w:p>
    <w:p>
      <w:pPr>
        <w:pStyle w:val="Heading1"/>
      </w:pPr>
      <w:r>
        <w:t>Louis, Unknown - Postcommis (Section: Längg.)</w:t>
      </w:r>
    </w:p>
    <w:p>
      <w:r>
        <w:t>Address: Neufeldstrasse 5</w:t>
      </w:r>
    </w:p>
    <w:p>
      <w:r>
        <w:br w:type="page"/>
      </w:r>
    </w:p>
    <w:p>
      <w:pPr>
        <w:pStyle w:val="Heading1"/>
      </w:pPr>
      <w:r>
        <w:t>Ludw., Unknown - Zuschneider (Section: Mattenhof)</w:t>
      </w:r>
    </w:p>
    <w:p>
      <w:r>
        <w:t>Address: Scliwarzthorstrasse 59</w:t>
      </w:r>
    </w:p>
    <w:p>
      <w:r>
        <w:br w:type="page"/>
      </w:r>
    </w:p>
    <w:p>
      <w:pPr>
        <w:pStyle w:val="Heading1"/>
      </w:pPr>
      <w:r>
        <w:t>A.W., M. - Commis (Section: Ob.)</w:t>
      </w:r>
    </w:p>
    <w:p>
      <w:r>
        <w:t>Address: Beaumontweg 16</w:t>
      </w:r>
    </w:p>
    <w:p>
      <w:r>
        <w:br w:type="page"/>
      </w:r>
    </w:p>
    <w:p>
      <w:pPr>
        <w:pStyle w:val="Heading1"/>
      </w:pPr>
      <w:r>
        <w:t>Murg., Unknown - Zimmervermieterin (Section: Lorraine)</w:t>
      </w:r>
    </w:p>
    <w:p>
      <w:r>
        <w:t>Address: Jurastrasse 6</w:t>
      </w:r>
    </w:p>
    <w:p>
      <w:r>
        <w:t>Honorific: Frau</w:t>
      </w:r>
    </w:p>
    <w:p>
      <w:r>
        <w:br w:type="page"/>
      </w:r>
    </w:p>
    <w:p>
      <w:pPr>
        <w:pStyle w:val="Heading1"/>
      </w:pPr>
      <w:r>
        <w:t>Maria, Unknown - Ladentochter</w:t>
      </w:r>
    </w:p>
    <w:p>
      <w:r>
        <w:t>Address: Bundesrain 14</w:t>
      </w:r>
    </w:p>
    <w:p>
      <w:r>
        <w:br w:type="page"/>
      </w:r>
    </w:p>
    <w:p>
      <w:pPr>
        <w:pStyle w:val="Heading1"/>
      </w:pPr>
      <w:r>
        <w:t>Maria, Unknown - Ladentochter</w:t>
      </w:r>
    </w:p>
    <w:p>
      <w:r>
        <w:t>Address: Spitalgasse 45</w:t>
      </w:r>
    </w:p>
    <w:p>
      <w:r>
        <w:br w:type="page"/>
      </w:r>
    </w:p>
    <w:p>
      <w:pPr>
        <w:pStyle w:val="Heading1"/>
      </w:pPr>
      <w:r>
        <w:t>Karol., Maria - Sekundarlehreriu (Section: Längg.)</w:t>
      </w:r>
    </w:p>
    <w:p>
      <w:r>
        <w:t>Address: Fischerweg 9</w:t>
      </w:r>
    </w:p>
    <w:p>
      <w:r>
        <w:br w:type="page"/>
      </w:r>
    </w:p>
    <w:p>
      <w:pPr>
        <w:pStyle w:val="Heading1"/>
      </w:pPr>
      <w:r>
        <w:t>Maria u. Lina Ida, Unknown - Buchhalterinnen</w:t>
      </w:r>
    </w:p>
    <w:p>
      <w:r>
        <w:t>Address: Muristalden 40</w:t>
      </w:r>
    </w:p>
    <w:p>
      <w:r>
        <w:br w:type="page"/>
      </w:r>
    </w:p>
    <w:p>
      <w:pPr>
        <w:pStyle w:val="Heading1"/>
      </w:pPr>
      <w:r>
        <w:t>Ros., Maria - Wäscherin</w:t>
      </w:r>
    </w:p>
    <w:p>
      <w:r>
        <w:t>Address: Länggassstrasse 91</w:t>
      </w:r>
    </w:p>
    <w:p>
      <w:r>
        <w:br w:type="page"/>
      </w:r>
    </w:p>
    <w:p>
      <w:pPr>
        <w:pStyle w:val="Heading1"/>
      </w:pPr>
      <w:r>
        <w:t>Marie, Unknown - Schneiderin u. Weissnäherin (Section: Breitenrain)</w:t>
      </w:r>
    </w:p>
    <w:p>
      <w:r>
        <w:t>Address: Turnweg 2</w:t>
      </w:r>
    </w:p>
    <w:p>
      <w:r>
        <w:br w:type="page"/>
      </w:r>
    </w:p>
    <w:p>
      <w:pPr>
        <w:pStyle w:val="Heading1"/>
      </w:pPr>
      <w:r>
        <w:t>Marie, Unknown - Privatiöre (Section: Weissenb.)</w:t>
      </w:r>
    </w:p>
    <w:p>
      <w:r>
        <w:t>Address: Rosenweg 11</w:t>
      </w:r>
    </w:p>
    <w:p>
      <w:r>
        <w:t>Honorific: Wwe.</w:t>
      </w:r>
    </w:p>
    <w:p>
      <w:r>
        <w:br w:type="page"/>
      </w:r>
    </w:p>
    <w:p>
      <w:pPr>
        <w:pStyle w:val="Heading1"/>
      </w:pPr>
      <w:r>
        <w:t>Niehans, Anna - Privatere</w:t>
      </w:r>
    </w:p>
    <w:p>
      <w:r>
        <w:t>Address: Junkerngasse 31</w:t>
      </w:r>
    </w:p>
    <w:p>
      <w:r>
        <w:br w:type="page"/>
      </w:r>
    </w:p>
    <w:p>
      <w:pPr>
        <w:pStyle w:val="Heading1"/>
      </w:pPr>
      <w:r>
        <w:t>P.,  - Chefarzt am Inselspital und Privatdocent für Chirurgie</w:t>
      </w:r>
    </w:p>
    <w:p>
      <w:r>
        <w:t>Address: Schänzlistrasse 139 906</w:t>
      </w:r>
    </w:p>
    <w:p>
      <w:r>
        <w:t>Honorific: Dr. med.</w:t>
      </w:r>
    </w:p>
    <w:p>
      <w:r>
        <w:br w:type="page"/>
      </w:r>
    </w:p>
    <w:p>
      <w:pPr>
        <w:pStyle w:val="Heading1"/>
      </w:pPr>
      <w:r>
        <w:t>lind., Theophil - Geometer</w:t>
      </w:r>
    </w:p>
    <w:p>
      <w:r>
        <w:t>Address: Junkerngasse 23</w:t>
      </w:r>
    </w:p>
    <w:p>
      <w:r>
        <w:br w:type="page"/>
      </w:r>
    </w:p>
    <w:p>
      <w:pPr>
        <w:pStyle w:val="Heading1"/>
      </w:pPr>
      <w:r>
        <w:t>Pappe-Ennemoser, F. - Klavierstimmer, Klavierhdlg. und -Leihanst.</w:t>
      </w:r>
    </w:p>
    <w:p>
      <w:r>
        <w:t>Address: Kramgasse 54</w:t>
      </w:r>
    </w:p>
    <w:p>
      <w:r>
        <w:br w:type="page"/>
      </w:r>
    </w:p>
    <w:p>
      <w:pPr>
        <w:pStyle w:val="Heading1"/>
      </w:pPr>
      <w:r>
        <w:t>Ennemoser, M. - Modiste</w:t>
      </w:r>
    </w:p>
    <w:p>
      <w:r>
        <w:t>Address: Kramgasse 54</w:t>
      </w:r>
    </w:p>
    <w:p>
      <w:r>
        <w:br w:type="page"/>
      </w:r>
    </w:p>
    <w:p>
      <w:pPr>
        <w:pStyle w:val="Heading1"/>
      </w:pPr>
      <w:r>
        <w:t>Papritz, Fr. - Schreinermeister</w:t>
      </w:r>
    </w:p>
    <w:p>
      <w:r>
        <w:t>Address: Mtinz-rain 14</w:t>
      </w:r>
    </w:p>
    <w:p>
      <w:r>
        <w:t>Additional Notes: alte Telegraph.-Wcrkst.</w:t>
      </w:r>
    </w:p>
    <w:p>
      <w:r>
        <w:br w:type="page"/>
      </w:r>
    </w:p>
    <w:p>
      <w:pPr>
        <w:pStyle w:val="Heading1"/>
      </w:pPr>
      <w:r>
        <w:t>Parchet, Louis - Schirmhändler</w:t>
      </w:r>
    </w:p>
    <w:p>
      <w:r>
        <w:t>Address: Kesslergasse 15</w:t>
      </w:r>
    </w:p>
    <w:p>
      <w:r>
        <w:br w:type="page"/>
      </w:r>
    </w:p>
    <w:p>
      <w:pPr>
        <w:pStyle w:val="Heading1"/>
      </w:pPr>
      <w:r>
        <w:t>Mischler,  - Vertreter</w:t>
      </w:r>
    </w:p>
    <w:p>
      <w:r>
        <w:t>Address: Bnmnmattstr. 23</w:t>
      </w:r>
    </w:p>
    <w:p>
      <w:r>
        <w:t>Honorific: Hr. Fr.</w:t>
      </w:r>
    </w:p>
    <w:p>
      <w:r>
        <w:br w:type="page"/>
      </w:r>
    </w:p>
    <w:p>
      <w:pPr>
        <w:pStyle w:val="Heading1"/>
      </w:pPr>
      <w:r>
        <w:t>Probst, Alb. - Commis</w:t>
      </w:r>
    </w:p>
    <w:p>
      <w:r>
        <w:t>Address: Militärstrasse 36</w:t>
      </w:r>
    </w:p>
    <w:p>
      <w:r>
        <w:br w:type="page"/>
      </w:r>
    </w:p>
    <w:p>
      <w:pPr>
        <w:pStyle w:val="Heading1"/>
      </w:pPr>
      <w:r>
        <w:t>Rudolf, Alfred Eng. - Ingenieur (Section: Stadtbach)</w:t>
      </w:r>
    </w:p>
    <w:p>
      <w:r>
        <w:t>Address: Pavillonweg 14</w:t>
      </w:r>
    </w:p>
    <w:p>
      <w:r>
        <w:br w:type="page"/>
      </w:r>
    </w:p>
    <w:p>
      <w:pPr>
        <w:pStyle w:val="Heading1"/>
      </w:pPr>
      <w:r>
        <w:t>Ed., Unknown - gew. Lehrer (Section: Mattenhof)</w:t>
      </w:r>
    </w:p>
    <w:p>
      <w:r>
        <w:t>Address: Belp-strasse 59</w:t>
      </w:r>
    </w:p>
    <w:p>
      <w:r>
        <w:br w:type="page"/>
      </w:r>
    </w:p>
    <w:p>
      <w:pPr>
        <w:pStyle w:val="Heading1"/>
      </w:pPr>
      <w:r>
        <w:t>Ed. Jos., Unknown - Schriftsetzer (Section: Beundenfeld)</w:t>
      </w:r>
    </w:p>
    <w:p>
      <w:r>
        <w:t>Address: Militärstrasse 36</w:t>
      </w:r>
    </w:p>
    <w:p>
      <w:r>
        <w:br w:type="page"/>
      </w:r>
    </w:p>
    <w:p>
      <w:pPr>
        <w:pStyle w:val="Heading1"/>
      </w:pPr>
      <w:r>
        <w:t>Probst, E. - Bauunternehmer</w:t>
      </w:r>
    </w:p>
    <w:p>
      <w:r>
        <w:t>Address: Werdtw. 15</w:t>
      </w:r>
    </w:p>
    <w:p>
      <w:r>
        <w:br w:type="page"/>
      </w:r>
    </w:p>
    <w:p>
      <w:pPr>
        <w:pStyle w:val="Heading1"/>
      </w:pPr>
      <w:r>
        <w:t>Boisson, Gebr. - Bauunternehmer (Section: inLiq.)</w:t>
      </w:r>
    </w:p>
    <w:p>
      <w:r>
        <w:t>Address: Werdtw. 15</w:t>
      </w:r>
    </w:p>
    <w:p>
      <w:r>
        <w:br w:type="page"/>
      </w:r>
    </w:p>
    <w:p>
      <w:pPr>
        <w:pStyle w:val="Heading1"/>
      </w:pPr>
      <w:r>
        <w:t>Edm., Unknown - Sekretär der Bundeskanzlei (Section: Bureau f. Drucksachen)</w:t>
      </w:r>
    </w:p>
    <w:p>
      <w:r>
        <w:t>Address: Spitalackerstrasse 53</w:t>
      </w:r>
    </w:p>
    <w:p>
      <w:r>
        <w:br w:type="page"/>
      </w:r>
    </w:p>
    <w:p>
      <w:pPr>
        <w:pStyle w:val="Heading1"/>
      </w:pPr>
      <w:r>
        <w:t>Vater, Emil - Architekt</w:t>
      </w:r>
    </w:p>
    <w:p>
      <w:r>
        <w:t>Address: Hirschengrahen 5</w:t>
      </w:r>
    </w:p>
    <w:p>
      <w:r>
        <w:t>Additional Notes: altGem.-Rat</w:t>
      </w:r>
    </w:p>
    <w:p>
      <w:r>
        <w:br w:type="page"/>
      </w:r>
    </w:p>
    <w:p>
      <w:pPr>
        <w:pStyle w:val="Heading1"/>
      </w:pPr>
      <w:r>
        <w:t>Eriedr., Unknown - Schlosser</w:t>
      </w:r>
    </w:p>
    <w:p>
      <w:r>
        <w:t>Address: Aarbergerg. 5</w:t>
      </w:r>
    </w:p>
    <w:p>
      <w:r>
        <w:br w:type="page"/>
      </w:r>
    </w:p>
    <w:p>
      <w:pPr>
        <w:pStyle w:val="Heading1"/>
      </w:pPr>
      <w:r>
        <w:t>G., Unknown - Priv. (Section: Weissenb.)</w:t>
      </w:r>
    </w:p>
    <w:p>
      <w:r>
        <w:t>Address: Steinauweg 7</w:t>
      </w:r>
    </w:p>
    <w:p>
      <w:r>
        <w:br w:type="page"/>
      </w:r>
    </w:p>
    <w:p>
      <w:pPr>
        <w:pStyle w:val="Heading1"/>
      </w:pPr>
      <w:r>
        <w:t>Gottfr., Unknown - Droschkenhalter (Section: Längg.)</w:t>
      </w:r>
    </w:p>
    <w:p>
      <w:r>
        <w:t>Address: Neuhriickstrasse 16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